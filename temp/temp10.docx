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11. Поиск и закупки</w:t>
      </w:r>
    </w:p>
    <w:p>
      <w:pPr>
        <w:pStyle w:val="Heading2"/>
      </w:pPr>
      <w:r>
        <w:t>11.1 Бизнес -планирование</w:t>
      </w:r>
    </w:p>
    <w:p>
      <w:pPr>
        <w:pStyle w:val="Heading3"/>
      </w:pPr>
      <w:r>
        <w:t>11.1.1 Дополнительный доступный к производству</w:t>
      </w:r>
    </w:p>
    <w:p>
      <w:r>
        <w:t>Advanced available to promise involves providing commitment dates to orders according to business rules, taking into account material availability, and enforcing allocations.</w:t>
      </w:r>
    </w:p>
    <w:p>
      <w:pPr>
        <w:pStyle w:val="Heading4"/>
      </w:pPr>
      <w:r>
        <w:t>11.1.1.1 Дополнительный доступный к производству (S/4 CLD Private)</w:t>
      </w:r>
    </w:p>
    <w:p>
      <w:r>
        <w:t>Повышение удовлетворенности клиентов, предлагая точные обязательства по количеству и срокам доставки на основе определенных бизнес -правил</w:t>
      </w:r>
    </w:p>
    <w:p>
      <w:r>
        <w:t>Advanced, доступный для обещаний, включает в себя предоставление дат приверженности заказам в соответствии с правилами бизнеса, с учетом доступности материала и обеспечения соблюдения ассигнования.</w:t>
      </w:r>
    </w:p>
    <w:p>
      <w:pPr>
        <w:pStyle w:val="ListBullet"/>
      </w:pPr>
      <w:r>
        <w:t>Улучшить удовлетворенность клиентов, используя информацию о запасах в реальном времени, чтобы обеспечить точные даты приверженности, способствующие заказу.</w:t>
      </w:r>
    </w:p>
    <w:p>
      <w:pPr>
        <w:pStyle w:val="ListBullet"/>
      </w:pPr>
      <w:r>
        <w:t>Обеспечить более высокие уровни обслуживания путем выделения количества ключевым клиентам и регионам.</w:t>
      </w:r>
    </w:p>
    <w:p>
      <w:pPr>
        <w:pStyle w:val="ListBullet"/>
      </w:pPr>
      <w:r>
        <w:t>Сделайте обязательства быстрее, автоматически учитывая доступность и распределение материала.</w:t>
      </w:r>
    </w:p>
    <w:p>
      <w:pPr>
        <w:pStyle w:val="ListBullet"/>
      </w:pPr>
      <w:r>
        <w:t>Обращение на оптимизированное выполнение за счет улучшения обработки обратного порядка путем автоматизации запасных отступлений и визуализации ограничений.</w:t>
      </w:r>
    </w:p>
    <w:p>
      <w:pPr>
        <w:pStyle w:val="Heading4"/>
      </w:pPr>
      <w:r>
        <w:t>11.1.1.2 Advanced Guest-To-Promise (S/4 CLD Public)</w:t>
      </w:r>
    </w:p>
    <w:p>
      <w:r>
        <w:t>Повышение удовлетворенности клиентов, предлагая точные обязательства по количеству и срокам доставки на основе определенных бизнес -правил</w:t>
      </w:r>
    </w:p>
    <w:p>
      <w:r>
        <w:t>Advanced, доступный для обещаний, включает в себя предоставление дат приверженности заказам в соответствии с правилами бизнеса, с учетом доступности материала и обеспечения соблюдения ассигнования.</w:t>
      </w:r>
    </w:p>
    <w:p>
      <w:pPr>
        <w:pStyle w:val="ListBullet"/>
      </w:pPr>
      <w:r>
        <w:t>Улучшить удовлетворенность клиентов, используя информацию о запасах в реальном времени, чтобы обеспечить точные даты приверженности, способствующие заказу.</w:t>
      </w:r>
    </w:p>
    <w:p>
      <w:pPr>
        <w:pStyle w:val="ListBullet"/>
      </w:pPr>
      <w:r>
        <w:t>Обеспечить более высокие уровни обслуживания путем выделения количества ключевым клиентам и регионам.</w:t>
      </w:r>
    </w:p>
    <w:p>
      <w:pPr>
        <w:pStyle w:val="ListBullet"/>
      </w:pPr>
      <w:r>
        <w:t>Сделайте обязательства быстрее, автоматически учитывая доступность и распределение материала.</w:t>
      </w:r>
    </w:p>
    <w:p>
      <w:pPr>
        <w:pStyle w:val="ListBullet"/>
      </w:pPr>
      <w:r>
        <w:t>Обращение на оптимизированное выполнение за счет улучшения обработки обратного порядка путем автоматизации запасных отступлений и визуализации ограничений.</w:t>
      </w:r>
    </w:p>
    <w:p>
      <w:pPr>
        <w:pStyle w:val="Heading4"/>
      </w:pPr>
      <w:r>
        <w:t>11.1.1.3 Дополнительный доступный к производству (S/4)</w:t>
      </w:r>
    </w:p>
    <w:p>
      <w:r>
        <w:t>Повышение удовлетворенности клиентов, предлагая точные обязательства по количеству и срокам доставки на основе определенных бизнес -правил</w:t>
      </w:r>
    </w:p>
    <w:p>
      <w:r>
        <w:t>Advanced, доступный для обещаний, включает в себя предоставление дат приверженности заказам в соответствии с правилами бизнеса, с учетом доступности материала и обеспечения соблюдения ассигнования.</w:t>
      </w:r>
    </w:p>
    <w:p>
      <w:pPr>
        <w:pStyle w:val="ListBullet"/>
      </w:pPr>
      <w:r>
        <w:t>Улучшить удовлетворенность клиентов, используя информацию о запасах в реальном времени, чтобы обеспечить точные даты приверженности, способствующие заказу.</w:t>
      </w:r>
    </w:p>
    <w:p>
      <w:pPr>
        <w:pStyle w:val="ListBullet"/>
      </w:pPr>
      <w:r>
        <w:t>Обеспечить более высокие уровни обслуживания путем выделения количества ключевым клиентам и регионам.</w:t>
      </w:r>
    </w:p>
    <w:p>
      <w:pPr>
        <w:pStyle w:val="ListBullet"/>
      </w:pPr>
      <w:r>
        <w:t>Сделайте обязательства быстрее, автоматически учитывая доступность и распределение материала.</w:t>
      </w:r>
    </w:p>
    <w:p>
      <w:pPr>
        <w:pStyle w:val="ListBullet"/>
      </w:pPr>
      <w:r>
        <w:t>Обращение на оптимизированное выполнение за счет улучшения обработки обратного порядка путем автоматизации запасных отступлений и визуализации ограничений.</w:t>
      </w:r>
    </w:p>
    <w:p>
      <w:pPr>
        <w:pStyle w:val="Heading4"/>
      </w:pPr>
      <w:r>
        <w:t>11.1.1.4 Продвинутый заказ многообещающий (SCM)</w:t>
      </w:r>
    </w:p>
    <w:p>
      <w:r>
        <w:t>Принять заказы в режиме реального времени для удовлетворения бизнес -правил и повышения удовлетворенности клиентов</w:t>
      </w:r>
    </w:p>
    <w:p>
      <w:r>
        <w:t>Advanced, доступный для обещаний, включает в себя предоставление дат приверженности заказам в соответствии с правилами бизнеса, с учетом доступности материала и обеспечения соблюдения ассигнования.</w:t>
      </w:r>
    </w:p>
    <w:p>
      <w:pPr>
        <w:pStyle w:val="ListBullet"/>
      </w:pPr>
      <w:r>
        <w:t>Обеспечить даты приверженности для заказа, многообещающие в соответствии с бизнес -правилами, основанные на материалах и доступности емкости.</w:t>
      </w:r>
    </w:p>
    <w:p>
      <w:pPr>
        <w:pStyle w:val="ListBullet"/>
      </w:pPr>
      <w:r>
        <w:t>Улучшить удовлетворенность клиентов встроенной логикой, чтобы автоматически соответствовать предложению с предложением.</w:t>
      </w:r>
    </w:p>
    <w:p>
      <w:pPr>
        <w:pStyle w:val="ListBullet"/>
      </w:pPr>
      <w:r>
        <w:t>Повышение производительности доставки с заменой продукта и источника для недоступных запрашиваемых продуктов в желаемых местах.</w:t>
      </w:r>
    </w:p>
    <w:p>
      <w:pPr>
        <w:pStyle w:val="ListBullet"/>
      </w:pPr>
      <w:r>
        <w:t>Обеспечить более высокие уровни обслуживания путем выделения количества ключевым клиентам и регионам.</w:t>
      </w:r>
    </w:p>
    <w:p>
      <w:pPr>
        <w:pStyle w:val="ListBullet"/>
      </w:pPr>
      <w:r>
        <w:t>Повышение производительности, рассматривая фактические производственные ограничения при совершении заказов.</w:t>
      </w:r>
    </w:p>
    <w:p>
      <w:pPr>
        <w:pStyle w:val="Heading3"/>
      </w:pPr>
      <w:r>
        <w:t>11.1.2 Доступно к производству</w:t>
      </w:r>
    </w:p>
    <w:p>
      <w:r>
        <w:t>Available to promise involves providing commitment dates to orders according to business rules, taking into account material availability, and enforcing allocations.</w:t>
      </w:r>
    </w:p>
    <w:p>
      <w:pPr>
        <w:pStyle w:val="Heading4"/>
      </w:pPr>
      <w:r>
        <w:t>11.1.2.1 Доступный к промежутке (ERP)</w:t>
      </w:r>
    </w:p>
    <w:p>
      <w:r>
        <w:t>Предоставьте обязательства по заказу на основе фактической информации о акциях для повышения удовлетворенности клиентов</w:t>
      </w:r>
    </w:p>
    <w:p>
      <w:r>
        <w:t>Доступный для обещаний включает в себя предоставление дат приверженности заказывам в соответствии с правилами бизнеса, с учетом доступности материала и обеспечения соблюдения ассигнования.</w:t>
      </w:r>
    </w:p>
    <w:p>
      <w:pPr>
        <w:pStyle w:val="ListBullet"/>
      </w:pPr>
      <w:r>
        <w:t>Предоставьте заказ, многообещающие даты и величины приверженности во время создания заказа и изменений.</w:t>
      </w:r>
    </w:p>
    <w:p>
      <w:pPr>
        <w:pStyle w:val="ListBullet"/>
      </w:pPr>
      <w:r>
        <w:t>Рассмотрим доступность материала при перспективных закатах.</w:t>
      </w:r>
    </w:p>
    <w:p>
      <w:pPr>
        <w:pStyle w:val="ListBullet"/>
      </w:pPr>
      <w:r>
        <w:t>Обеспечить обязательства по доставке обещанных заказов.</w:t>
      </w:r>
    </w:p>
    <w:p>
      <w:pPr>
        <w:pStyle w:val="Heading4"/>
      </w:pPr>
      <w:r>
        <w:t>11.1.2.2 Доступный к производству (S/4 CLD Private)</w:t>
      </w:r>
    </w:p>
    <w:p>
      <w:r>
        <w:t>Предоставьте обязательства по заказу на основе информации о акциях в реальном времени для повышения удовлетворенности клиентов</w:t>
      </w:r>
    </w:p>
    <w:p>
      <w:r>
        <w:t>Доступный для обещаний включает в себя предоставление дат приверженности заказывам в соответствии с правилами бизнеса, с учетом доступности материала и обеспечения соблюдения ассигнования.</w:t>
      </w:r>
    </w:p>
    <w:p>
      <w:pPr>
        <w:pStyle w:val="ListBullet"/>
      </w:pPr>
      <w:r>
        <w:t>Предоставляйте, способствующие порядок даты и количества приверженности быстрее во время создания заказа и изменений.</w:t>
      </w:r>
    </w:p>
    <w:p>
      <w:pPr>
        <w:pStyle w:val="ListBullet"/>
      </w:pPr>
      <w:r>
        <w:t>Рассмотрим доступность материала при перспективных закатах.</w:t>
      </w:r>
    </w:p>
    <w:p>
      <w:pPr>
        <w:pStyle w:val="ListBullet"/>
      </w:pPr>
      <w:r>
        <w:t>Обеспечить обязательства по доставке обещанных заказов для повышения удовлетворенности клиентов.</w:t>
      </w:r>
    </w:p>
    <w:p>
      <w:pPr>
        <w:pStyle w:val="Heading4"/>
      </w:pPr>
      <w:r>
        <w:t>11.1.2.3 Доступный к производству (S/4 CLD Public)</w:t>
      </w:r>
    </w:p>
    <w:p>
      <w:r>
        <w:t>Предоставьте обязательства по заказу на основе информации о акциях в реальном времени для повышения удовлетворенности клиентов</w:t>
      </w:r>
    </w:p>
    <w:p>
      <w:r>
        <w:t>Доступный для обещаний включает в себя предоставление дат приверженности заказывам в соответствии с правилами бизнеса, с учетом доступности материала и обеспечения соблюдения ассигнования.</w:t>
      </w:r>
    </w:p>
    <w:p>
      <w:pPr>
        <w:pStyle w:val="ListBullet"/>
      </w:pPr>
      <w:r>
        <w:t>Предоставьте даты и величины приверженности, способствующие заказу во время процессов создания и изменений заказа.</w:t>
      </w:r>
    </w:p>
    <w:p>
      <w:pPr>
        <w:pStyle w:val="ListBullet"/>
      </w:pPr>
      <w:r>
        <w:t>Рассмотрим доступность материала при перспективных закатах.</w:t>
      </w:r>
    </w:p>
    <w:p>
      <w:pPr>
        <w:pStyle w:val="ListBullet"/>
      </w:pPr>
      <w:r>
        <w:t>Обеспечить обязательства по доставке обещанных заказов для повышения удовлетворенности клиентов.</w:t>
      </w:r>
    </w:p>
    <w:p>
      <w:pPr>
        <w:pStyle w:val="Heading4"/>
      </w:pPr>
      <w:r>
        <w:t>11.1.2.4 Доступно к производству (S/4)</w:t>
      </w:r>
    </w:p>
    <w:p>
      <w:r>
        <w:t>Предоставьте обязательства по заказу на основе информации о акциях в реальном времени для повышения удовлетворенности клиентов</w:t>
      </w:r>
    </w:p>
    <w:p>
      <w:r>
        <w:t>Доступный для обещаний включает в себя предоставление дат приверженности заказывам в соответствии с правилами бизнеса, с учетом доступности материала и обеспечения соблюдения ассигнования.</w:t>
      </w:r>
    </w:p>
    <w:p>
      <w:pPr>
        <w:pStyle w:val="ListBullet"/>
      </w:pPr>
      <w:r>
        <w:t>Предоставляйте, способствующие порядок даты и количества приверженности быстрее во время создания заказа и изменений.</w:t>
      </w:r>
    </w:p>
    <w:p>
      <w:pPr>
        <w:pStyle w:val="ListBullet"/>
      </w:pPr>
      <w:r>
        <w:t>Рассмотрим доступность материала при перспективных закатах.</w:t>
      </w:r>
    </w:p>
    <w:p>
      <w:pPr>
        <w:pStyle w:val="ListBullet"/>
      </w:pPr>
      <w:r>
        <w:t>Обеспечить обязательства по доставке обещанных заказов для повышения удовлетворенности клиентов.</w:t>
      </w:r>
    </w:p>
    <w:p>
      <w:pPr>
        <w:pStyle w:val="Heading3"/>
      </w:pPr>
      <w:r>
        <w:t>11.1.3 Фонд бизнес -планирования</w:t>
      </w:r>
    </w:p>
    <w:p>
      <w:r>
        <w:t>Business planning foundation involves providing a cross-application platform, a single, unified data model, and common product features for business planning​.​</w:t>
      </w:r>
    </w:p>
    <w:p>
      <w:pPr>
        <w:pStyle w:val="Heading4"/>
      </w:pPr>
      <w:r>
        <w:t>11.1.3.1 Фонд бизнес -планирования (IBP)</w:t>
      </w:r>
    </w:p>
    <w:p>
      <w:r>
        <w:t>Предоставьте платформу для планирования с перекрестным применением и общие функции продукта для интегрированного бизнес-планирования SAP для цепочки поставок</w:t>
      </w:r>
    </w:p>
    <w:p>
      <w:r>
        <w:t>Фонд бизнес-планирования включает в себя предоставление платформы перекрестного применения, единую, унифицированную модель данных и общие функции продукта для бизнес-планирования.</w:t>
      </w:r>
    </w:p>
    <w:p>
      <w:pPr>
        <w:pStyle w:val="ListBullet"/>
      </w:pPr>
      <w:r>
        <w:t>Выполняйте перекрестное планирование и административные задачи, такие как конфигурация области планирования, планирование заданий и управление пользователями.</w:t>
      </w:r>
    </w:p>
    <w:p>
      <w:pPr>
        <w:pStyle w:val="ListBullet"/>
      </w:pPr>
      <w:r>
        <w:t>Используйте пакет SAP Best Practices для интегрированного бизнес -планирования SAP для цепочки поставок для быстрого изучения и использования процессов планирования приложений SAP IBP.</w:t>
      </w:r>
    </w:p>
    <w:p>
      <w:pPr>
        <w:pStyle w:val="Heading3"/>
      </w:pPr>
      <w:r>
        <w:t>11.1.4 Совместная сеть подачи</w:t>
      </w:r>
    </w:p>
    <w:p>
      <w:r>
        <w:t>Collaborative supply network activities include communicating and working with supply chain partners, onboarding suppliers into the network, and connecting supplier systems.</w:t>
      </w:r>
    </w:p>
    <w:p>
      <w:pPr>
        <w:pStyle w:val="Heading4"/>
      </w:pPr>
      <w:r>
        <w:t>11.1.4.1 Прогноз, заказ, качество и инвентаризация (SBN)</w:t>
      </w:r>
    </w:p>
    <w:p>
      <w:r>
        <w:t>Создать совместную сеть поставки с помощью сотрудничества Ariba SAP Ariba Contlaboration</w:t>
      </w:r>
    </w:p>
    <w:p>
      <w:r>
        <w:t>Совместная деятельность сети поставок включает в себя общение и работу с партнерами по цепочке поставок, поставщики в сеть и подключение систем поставщиков.</w:t>
      </w:r>
    </w:p>
    <w:p>
      <w:pPr>
        <w:pStyle w:val="ListBullet"/>
      </w:pPr>
      <w:r>
        <w:t>Сотрудничайте со всеми партнерами по цепочке поставок, используя одну бизнес -сеть.</w:t>
      </w:r>
    </w:p>
    <w:p>
      <w:pPr>
        <w:pStyle w:val="ListBullet"/>
      </w:pPr>
      <w:r>
        <w:t>Получите четкую видимость в сетевых данных, предоставив всем участникам общее представление о полной цепочке поставок.</w:t>
      </w:r>
    </w:p>
    <w:p>
      <w:pPr>
        <w:pStyle w:val="ListBullet"/>
      </w:pPr>
      <w:r>
        <w:t>На борту тысячи глобальных поставщиков в вашу сеть, подключив системы поставщиков.</w:t>
      </w:r>
    </w:p>
    <w:p>
      <w:pPr>
        <w:pStyle w:val="Heading3"/>
      </w:pPr>
      <w:r>
        <w:t>11.1.5 Спрос на сотрудничество</w:t>
      </w:r>
    </w:p>
    <w:p>
      <w:r>
        <w:t>Demand collaboration involves working together with distributors and customers in planning activities related to demand (collaborative forecasting) or replenishment (vendor-managed inventory).</w:t>
      </w:r>
    </w:p>
    <w:p>
      <w:pPr>
        <w:pStyle w:val="Heading4"/>
      </w:pPr>
      <w:r>
        <w:t>11.1.5.1 Сотрудничество спроса (IBP)</w:t>
      </w:r>
    </w:p>
    <w:p>
      <w:r>
        <w:t>Достичь лучшего прогнозирования, эффективно сотрудничая с спросом с внешними партнерами</w:t>
      </w:r>
    </w:p>
    <w:p>
      <w:r>
        <w:t>Сотрудничество спроса включает в себя совместную работу с дистрибьюторами и клиентами в области планирования, связанных с спросом (прогнозирование совместной работы) или пополнение (инвентарь, управляемый поставщиком).</w:t>
      </w:r>
    </w:p>
    <w:p>
      <w:pPr>
        <w:pStyle w:val="ListBullet"/>
      </w:pPr>
      <w:r>
        <w:t>Обеспечить обмен прогнозами от или внешних партнеров</w:t>
      </w:r>
    </w:p>
    <w:p>
      <w:pPr>
        <w:pStyle w:val="ListBullet"/>
      </w:pPr>
      <w:r>
        <w:t>Позвольте торговым представителям вводить эффективное спрос на месте клиентов</w:t>
      </w:r>
    </w:p>
    <w:p>
      <w:pPr>
        <w:pStyle w:val="ListBullet"/>
      </w:pPr>
      <w:r>
        <w:t>Достичь лучшего консенсусного прогноза на четырех стенах</w:t>
      </w:r>
    </w:p>
    <w:p>
      <w:pPr>
        <w:pStyle w:val="Heading4"/>
      </w:pPr>
      <w:r>
        <w:t>11.1.5.2 Сотрудничество спроса (SNC)</w:t>
      </w:r>
    </w:p>
    <w:p>
      <w:r>
        <w:t>Включить эффективное планирование совместной работы, разделяя спрос с внешними партнерами</w:t>
      </w:r>
    </w:p>
    <w:p>
      <w:r>
        <w:t>Сотрудничество спроса включает в себя совместную работу с дистрибьюторами и клиентами в области планирования, связанных с спросом (прогнозирование совместной работы) или пополнение (инвентарь, управляемый поставщиком).</w:t>
      </w:r>
    </w:p>
    <w:p>
      <w:pPr>
        <w:pStyle w:val="ListBullet"/>
      </w:pPr>
      <w:r>
        <w:t>Получите повышенную видимость по требованию клиентов</w:t>
      </w:r>
    </w:p>
    <w:p>
      <w:pPr>
        <w:pStyle w:val="ListBullet"/>
      </w:pPr>
      <w:r>
        <w:t>Включить эффективное сотрудничество по требованию и эффективно пополнять запасы на сайтах клиентов</w:t>
      </w:r>
    </w:p>
    <w:p>
      <w:pPr>
        <w:pStyle w:val="ListBullet"/>
      </w:pPr>
      <w:r>
        <w:t>Ответьте быстрее, чтобы требовать изменения</w:t>
      </w:r>
    </w:p>
    <w:p>
      <w:pPr>
        <w:pStyle w:val="Heading4"/>
      </w:pPr>
      <w:r>
        <w:t>11.1.5.3 Сотрудничество спроса (CDCM)</w:t>
      </w:r>
    </w:p>
    <w:p>
      <w:r>
        <w:t>Облегчает эффективное совместное планирование, разделяя информацию о спросе и потенциала между партнерами, для решения потенциальных проблем &amp; nbsp;</w:t>
      </w:r>
    </w:p>
    <w:p>
      <w:r>
        <w:t>Сотрудничество спроса включает в себя совместную работу с дистрибьюторами и клиентами в области планирования, связанных с спросом (прогнозирование совместной работы) или пополнение (инвентарь, управляемый поставщиком).</w:t>
      </w:r>
    </w:p>
    <w:p>
      <w:pPr>
        <w:pStyle w:val="ListBullet"/>
      </w:pPr>
      <w:r>
        <w:t>Позвольте клиентам обмениваться данными о спросе со многими различными деловыми партнерами поставщиков и получайте подтверждение предложения по требованию.</w:t>
      </w:r>
    </w:p>
    <w:p>
      <w:pPr>
        <w:pStyle w:val="ListBullet"/>
      </w:pPr>
      <w:r>
        <w:t>Обнаружение поставщикам получать сигналы прямого спроса и делиться данными о пропускной способности по предложению со своими многочисленными бизнес -партнерами для клиентов.</w:t>
      </w:r>
    </w:p>
    <w:p>
      <w:pPr>
        <w:pStyle w:val="ListBullet"/>
      </w:pPr>
      <w:r>
        <w:t>Предоставить уведомления о несоответствиях и предложении, чтобы облегчить сотрудничество между деловыми партнерами, чтобы они могли разрешить их вместе.</w:t>
      </w:r>
    </w:p>
    <w:p>
      <w:pPr>
        <w:pStyle w:val="ListBullet"/>
      </w:pPr>
      <w:r>
        <w:t>Обеспечить общую точку правды между деловыми партнерами с видимостью вверх и вниз по цепочке поставок, что позволяет совместному принятию решений.</w:t>
      </w:r>
    </w:p>
    <w:p>
      <w:pPr>
        <w:pStyle w:val="Heading3"/>
      </w:pPr>
      <w:r>
        <w:t>11.1.6 Планирование спроса</w:t>
      </w:r>
    </w:p>
    <w:p>
      <w:r>
        <w:t>Demand planning includes projecting demand using statistical methods and then adjusting the demand forecast using input from multiple sources including salespeople, vendors, and customers to optimize accuracy.</w:t>
      </w:r>
    </w:p>
    <w:p>
      <w:pPr>
        <w:pStyle w:val="Heading4"/>
      </w:pPr>
      <w:r>
        <w:t>11.1.6.1 Планирование спроса (SCM)</w:t>
      </w:r>
    </w:p>
    <w:p>
      <w:r>
        <w:t>Улучшить планирование спроса с более точными прогнозами</w:t>
      </w:r>
    </w:p>
    <w:p>
      <w:r>
        <w:t>Планирование спроса включает прогнозирование спроса с использованием статистических методов, а затем корректировку прогноза спроса с использованием ввода из нескольких источников, включая продавцов, поставщиков и клиентов для оптимизации точности.</w:t>
      </w:r>
    </w:p>
    <w:p>
      <w:pPr>
        <w:pStyle w:val="ListBullet"/>
      </w:pPr>
      <w:r>
        <w:t>Повышение точности прогноза путем интеграции данных из нескольких источников.</w:t>
      </w:r>
    </w:p>
    <w:p>
      <w:pPr>
        <w:pStyle w:val="ListBullet"/>
      </w:pPr>
      <w:r>
        <w:t>Улучшение сотрудничества между группами продаж, маркетинга и планирования спроса.</w:t>
      </w:r>
    </w:p>
    <w:p>
      <w:pPr>
        <w:pStyle w:val="ListBullet"/>
      </w:pPr>
      <w:r>
        <w:t>Получить более глубокое понимание спроса с надежными статистическими алгоритмами.</w:t>
      </w:r>
    </w:p>
    <w:p>
      <w:pPr>
        <w:pStyle w:val="Heading4"/>
      </w:pPr>
      <w:r>
        <w:t>11.1.6.2 Ощущение спроса и планирование (IBP)</w:t>
      </w:r>
    </w:p>
    <w:p>
      <w:r>
        <w:t>Улучшение чувства спроса и планирования для достижения более своевременных и точных краткосрочных прогнозов</w:t>
      </w:r>
    </w:p>
    <w:p>
      <w:r>
        <w:t>Планирование спроса включает прогнозирование спроса с использованием статистических методов, а затем корректировку прогноза спроса с использованием ввода из нескольких источников, включая продавцов, поставщиков и клиентов для оптимизации точности.</w:t>
      </w:r>
    </w:p>
    <w:p>
      <w:pPr>
        <w:pStyle w:val="ListBullet"/>
      </w:pPr>
      <w:r>
        <w:t>Повышение точности прогноза путем интеграции данных из нескольких источников за счет эффективного определения спроса и планирования.</w:t>
      </w:r>
    </w:p>
    <w:p>
      <w:pPr>
        <w:pStyle w:val="ListBullet"/>
      </w:pPr>
      <w:r>
        <w:t>Улучшение сотрудничества между группами продаж, маркетинга и планирования спроса.</w:t>
      </w:r>
    </w:p>
    <w:p>
      <w:pPr>
        <w:pStyle w:val="ListBullet"/>
      </w:pPr>
      <w:r>
        <w:t>Получить более глубокое понимание спроса с надежными статистическими алгоритмами.</w:t>
      </w:r>
    </w:p>
    <w:p>
      <w:pPr>
        <w:pStyle w:val="Heading3"/>
      </w:pPr>
      <w:r>
        <w:t>11.1.7 Планирование спроса на настраиваемые продукты</w:t>
      </w:r>
    </w:p>
    <w:p>
      <w:r>
        <w:t>Demand planning for configurable products involves developing forecasts for configurable options or attached components that a customer may select for an ordered product.</w:t>
      </w:r>
    </w:p>
    <w:p>
      <w:pPr>
        <w:pStyle w:val="Heading4"/>
      </w:pPr>
      <w:r>
        <w:t>11.1.7.1 Планирование спроса на настраиваемые продукты (SCM)</w:t>
      </w:r>
    </w:p>
    <w:p>
      <w:r>
        <w:t>Оптимизировать точность прогнозирования с планированием спроса на настраиваемые продукты</w:t>
      </w:r>
    </w:p>
    <w:p>
      <w:r>
        <w:t>Планирование спроса на настраиваемые продукты включает в себя разработку прогнозов для настраиваемых опций или прикрепленных компонентов, которые клиент может выбрать для упорядоченного продукта.</w:t>
      </w:r>
    </w:p>
    <w:p>
      <w:pPr>
        <w:pStyle w:val="ListBullet"/>
      </w:pPr>
      <w:r>
        <w:t>Улучшить планирование суб-сборки, генерируя более точные прогнозы.</w:t>
      </w:r>
    </w:p>
    <w:p>
      <w:pPr>
        <w:pStyle w:val="ListBullet"/>
      </w:pPr>
      <w:r>
        <w:t>Сократите время и усилия планирования, интегрируя с решениями для планирования ресурсов предприятия для доступа к информации о конфигурации продукта.</w:t>
      </w:r>
    </w:p>
    <w:p>
      <w:pPr>
        <w:pStyle w:val="ListBullet"/>
      </w:pPr>
      <w:r>
        <w:t>Оптимизировать поддержку продаж и производственных процессов, которые используют настраиваемые материалы.</w:t>
      </w:r>
    </w:p>
    <w:p>
      <w:pPr>
        <w:pStyle w:val="Heading3"/>
      </w:pPr>
      <w:r>
        <w:t>11.1.8 Пополнение спроса</w:t>
      </w:r>
    </w:p>
    <w:p>
      <w:r>
        <w:t>Demand-driven replenishment involves multi-echelon inventory planning, execution, and optimization to protect and promote flow and enable companies to become more demand-driven. It allows organizations to set strategically placed buffers, reduce overall inventory, and improve service.</w:t>
      </w:r>
    </w:p>
    <w:p>
      <w:pPr>
        <w:pStyle w:val="Heading4"/>
      </w:pPr>
      <w:r>
        <w:t>11.1.8.1 Пополнение спроса (S/4 CLD Private)</w:t>
      </w:r>
    </w:p>
    <w:p>
      <w:r>
        <w:t>Содействовать потоку материала с помощью стратегически расположенных буферов, сокращение запасов и улучшение обслуживания</w:t>
      </w:r>
    </w:p>
    <w:p>
      <w:r>
        <w:t>Пополнение спроса включает в себя планирование инвентаризации, выполнение и оптимизацию с множественным регионом, для защиты и содействия потоку и позволяет компаниям стать более ориентированными на спрос.Это позволяет организациям устанавливать стратегически расположенные буферы, сокращать общие запасы и улучшать обслуживание.</w:t>
      </w:r>
    </w:p>
    <w:p>
      <w:pPr>
        <w:pStyle w:val="ListBullet"/>
      </w:pPr>
      <w:r>
        <w:t>Содействовать сквозному потоку материала посредством процессов пополнения спроса.</w:t>
      </w:r>
    </w:p>
    <w:p>
      <w:pPr>
        <w:pStyle w:val="ListBullet"/>
      </w:pPr>
      <w:r>
        <w:t>Уменьшите запасы и управляйте изменчивости, стратегически определяя и определяя размеры буферов фондов, чтобы отделить цепочку поставок на сегменты.</w:t>
      </w:r>
    </w:p>
    <w:p>
      <w:pPr>
        <w:pStyle w:val="ListBullet"/>
      </w:pPr>
      <w:r>
        <w:t>Минимизируйте время заказа и управляйте приоритетами путем пополнения буферов на основе логики пополнения потребления.</w:t>
      </w:r>
    </w:p>
    <w:p>
      <w:pPr>
        <w:pStyle w:val="Heading4"/>
      </w:pPr>
      <w:r>
        <w:t>11.1.8.2 Пополнение спроса (S/4 CLD Public)</w:t>
      </w:r>
    </w:p>
    <w:p>
      <w:r>
        <w:t>Содействовать потоку материала с помощью стратегически расположенных буферов, сокращение запасов и улучшение обслуживания</w:t>
      </w:r>
    </w:p>
    <w:p>
      <w:r>
        <w:t>Пополнение спроса включает в себя планирование инвентаризации, выполнение и оптимизацию с множественным регионом, для защиты и содействия потоку и позволяет компаниям стать более ориентированными на спрос.Это позволяет организациям устанавливать стратегически расположенные буферы, сокращать общие запасы и улучшать обслуживание.</w:t>
      </w:r>
    </w:p>
    <w:p>
      <w:pPr>
        <w:pStyle w:val="ListBullet"/>
      </w:pPr>
      <w:r>
        <w:t>Содействовать сквозному потоку материала посредством процессов пополнения спроса.</w:t>
      </w:r>
    </w:p>
    <w:p>
      <w:pPr>
        <w:pStyle w:val="ListBullet"/>
      </w:pPr>
      <w:r>
        <w:t>Уменьшите запасы и управляйте изменчивости, стратегически определяя и определяя размеры буферов фондов, чтобы отделить цепочку поставок на сегменты.</w:t>
      </w:r>
    </w:p>
    <w:p>
      <w:pPr>
        <w:pStyle w:val="ListBullet"/>
      </w:pPr>
      <w:r>
        <w:t>Минимизируйте время заказа и управляйте приоритетами путем пополнения буферов на основе логики пополнения потребления.</w:t>
      </w:r>
    </w:p>
    <w:p>
      <w:pPr>
        <w:pStyle w:val="Heading4"/>
      </w:pPr>
      <w:r>
        <w:t>11.1.8.3 Пополнение спроса (S/4)</w:t>
      </w:r>
    </w:p>
    <w:p>
      <w:r>
        <w:t>Содействовать потоку материала с помощью стратегически расположенных буферов, сокращение запасов и улучшение обслуживания</w:t>
      </w:r>
    </w:p>
    <w:p>
      <w:r>
        <w:t>Пополнение спроса включает в себя планирование инвентаризации, выполнение и оптимизацию с множественным регионом, для защиты и содействия потоку и позволяет компаниям стать более ориентированными на спрос.Это позволяет организациям устанавливать стратегически расположенные буферы, сокращать общие запасы и улучшать обслуживание.</w:t>
      </w:r>
    </w:p>
    <w:p>
      <w:pPr>
        <w:pStyle w:val="ListBullet"/>
      </w:pPr>
      <w:r>
        <w:t>Содействовать сквозному потоку материала посредством процессов пополнения спроса.</w:t>
      </w:r>
    </w:p>
    <w:p>
      <w:pPr>
        <w:pStyle w:val="ListBullet"/>
      </w:pPr>
      <w:r>
        <w:t>Уменьшите запасы и управляйте изменчивости, стратегически определяя и определяя размеры буферов фондов, чтобы отделить цепочку поставок на сегменты.</w:t>
      </w:r>
    </w:p>
    <w:p>
      <w:pPr>
        <w:pStyle w:val="ListBullet"/>
      </w:pPr>
      <w:r>
        <w:t>Минимизируйте время заказа и управляйте приоритетами путем пополнения буферов на основе логики пополнения потребления.</w:t>
      </w:r>
    </w:p>
    <w:p>
      <w:pPr>
        <w:pStyle w:val="Heading3"/>
      </w:pPr>
      <w:r>
        <w:t>11.1.9 Тактическое планирование, управляемое спросом</w:t>
      </w:r>
    </w:p>
    <w:p>
      <w:r>
        <w:t>Demand-driven tactical planning involves building and stocking inventory based on true demand by structuring a demand-driven material requirements planning (DDMRP) buffer network. It also includes creating strategically placed inventory buffers to reduce a bullwhip effect, identifying the recommended buffer locations (decoupling points) for products, and determining the recommended buffer size.</w:t>
      </w:r>
    </w:p>
    <w:p>
      <w:pPr>
        <w:pStyle w:val="Heading4"/>
      </w:pPr>
      <w:r>
        <w:t>11.1.9.1 Тактическое планирование, управляемое спросом (IBP)</w:t>
      </w:r>
    </w:p>
    <w:p>
      <w:r>
        <w:t>Структура буферная сеть Структуры, основанные на спросе (DDMRP) для гибкости и низкой инвентаризации</w:t>
      </w:r>
    </w:p>
    <w:p>
      <w:r>
        <w:t>Тактическое планирование, управляемое спросом, включает в себя создание и запасы для создания запасов на основе истинного спроса путем структурирования буферной сети, основанных на требованиях, основанных на спросе (DDMRP).Он также включает в себя создание стратегически расположенных буферов инвентаризации для уменьшения эффекта кнута, определяя рекомендуемые локации буфера (точки развязки) для продуктов и определение рекомендуемого размера буфера.</w:t>
      </w:r>
    </w:p>
    <w:p>
      <w:pPr>
        <w:pStyle w:val="ListBullet"/>
      </w:pPr>
      <w:r>
        <w:t>Определить местоположение буферов запасов-точки развязки-для планирования требований к требованиям материала, основанных на спросе (DDMRP).</w:t>
      </w:r>
    </w:p>
    <w:p>
      <w:pPr>
        <w:pStyle w:val="ListBullet"/>
      </w:pPr>
      <w:r>
        <w:t>Определите размеры буферов в соответствии с развязывающим временем выполнения заказа, ежедневным спросом и установленными факторами размера.</w:t>
      </w:r>
    </w:p>
    <w:p>
      <w:pPr>
        <w:pStyle w:val="ListBullet"/>
      </w:pPr>
      <w:r>
        <w:t>Совместите свою буферную стратегию с помощью предприятия тактических планов и целей.</w:t>
      </w:r>
    </w:p>
    <w:p>
      <w:pPr>
        <w:pStyle w:val="Heading3"/>
      </w:pPr>
      <w:r>
        <w:t>11.1.10 Оптимизация инвентаря</w:t>
      </w:r>
    </w:p>
    <w:p>
      <w:r>
        <w:t>Inventory optimization involves determining the optimal safety-stock quantity to drive supply planning, maximize customer service levels, and minimize working capital investments.</w:t>
      </w:r>
    </w:p>
    <w:p>
      <w:pPr>
        <w:pStyle w:val="Heading4"/>
      </w:pPr>
      <w:r>
        <w:t>11.1.10.1 Оптимизация запасов (IBP)</w:t>
      </w:r>
    </w:p>
    <w:p>
      <w:r>
        <w:t>Определить количество целевых запасов для оптимизации обслуживания клиентов с минимальным оборотным капиталом</w:t>
      </w:r>
    </w:p>
    <w:p>
      <w:r>
        <w:t>Оптимизация запасов включает в себя определение оптимального количества безопасности для обеспечения планирования поставок, максимизации уровней обслуживания клиентов и минимизации инвестиций в оборотный капитал.</w:t>
      </w:r>
    </w:p>
    <w:p>
      <w:pPr>
        <w:pStyle w:val="ListBullet"/>
      </w:pPr>
      <w:r>
        <w:t>Снижение затрат, анализируя факторы, которые влияют на многочисленные запасы и цепочку поставок.</w:t>
      </w:r>
    </w:p>
    <w:p>
      <w:pPr>
        <w:pStyle w:val="ListBullet"/>
      </w:pPr>
      <w:r>
        <w:t>Баланс как инвестиции в оборотный капитал, так и желаемый уровень обслуживания клиентов, используя прогнозирующую аналитику и передовые стохастические алгоритмы.</w:t>
      </w:r>
    </w:p>
    <w:p>
      <w:pPr>
        <w:pStyle w:val="ListBullet"/>
      </w:pPr>
      <w:r>
        <w:t>Улучшить эксплуатационные цели, повысить производительность и повысить скорость планирования и ловкость.</w:t>
      </w:r>
    </w:p>
    <w:p>
      <w:pPr>
        <w:pStyle w:val="Heading4"/>
      </w:pPr>
      <w:r>
        <w:t>11.1.10.2 Оптимизация запасов (S/4)</w:t>
      </w:r>
    </w:p>
    <w:p>
      <w:r>
        <w:t>Определить количество целевых запасов для оптимизации обслуживания клиентов с минимальным оборотным капиталом</w:t>
      </w:r>
    </w:p>
    <w:p>
      <w:r>
        <w:t>Оптимизация запасов включает в себя определение оптимального количества безопасности для обеспечения планирования поставок, максимизации уровней обслуживания клиентов и минимизации инвестиций в оборотный капитал.</w:t>
      </w:r>
    </w:p>
    <w:p>
      <w:pPr>
        <w:pStyle w:val="ListBullet"/>
      </w:pPr>
      <w:r>
        <w:t>Снижение затрат, анализируя факторы, которые влияют на многочисленные запасы и цепочку поставок.</w:t>
      </w:r>
    </w:p>
    <w:p>
      <w:pPr>
        <w:pStyle w:val="ListBullet"/>
      </w:pPr>
      <w:r>
        <w:t>Баланс как инвестиции в оборотный капитал, так и желаемый уровень обслуживания клиентов, используя прогнозирующую аналитику и передовые стохастические алгоритмы.</w:t>
      </w:r>
    </w:p>
    <w:p>
      <w:pPr>
        <w:pStyle w:val="ListBullet"/>
      </w:pPr>
      <w:r>
        <w:t>Улучшить эксплуатационные цели, повысить производительность и повысить скорость планирования и ловкость.</w:t>
      </w:r>
    </w:p>
    <w:p>
      <w:pPr>
        <w:pStyle w:val="Heading3"/>
      </w:pPr>
      <w:r>
        <w:t>11.1.11 Планирование сети производства сеть</w:t>
      </w:r>
    </w:p>
    <w:p>
      <w:r>
        <w:t>Manufacturing supply network planning includes determining and sourcing production requirements across a network of internal and external sites to meet demand with minimum lead times.</w:t>
      </w:r>
    </w:p>
    <w:p>
      <w:pPr>
        <w:pStyle w:val="Heading4"/>
      </w:pPr>
      <w:r>
        <w:t>11.1.11.1 Планирование сети предложения производства (IBP)</w:t>
      </w:r>
    </w:p>
    <w:p>
      <w:r>
        <w:t>Улучшить обслуживание клиентов и сократить запасы за счет планирования сети предложения производства</w:t>
      </w:r>
    </w:p>
    <w:p>
      <w:r>
        <w:t>Планирование сети производства сеть включает в себя определение и поиск требований к производству в сети внутренних и внешних сайтов для удовлетворения спроса с минимальным временем выполнения заказа.</w:t>
      </w:r>
    </w:p>
    <w:p>
      <w:pPr>
        <w:pStyle w:val="ListBullet"/>
      </w:pPr>
      <w:r>
        <w:t>Удовлетворить спрос с минимальным временем выполнения заказа, определяя и поиск требований к производству в сети внутренних и внешних сайтов.</w:t>
      </w:r>
    </w:p>
    <w:p>
      <w:pPr>
        <w:pStyle w:val="ListBullet"/>
      </w:pPr>
      <w:r>
        <w:t>Адаптироваться к изменениям спроса и предложения, позволяя планировщикам корректировать планы производства и закупок.</w:t>
      </w:r>
    </w:p>
    <w:p>
      <w:pPr>
        <w:pStyle w:val="ListBullet"/>
      </w:pPr>
      <w:r>
        <w:t>Уменьшите потерю доходов за счет захвата сигналов спроса и быстро перевести их в требования к зданию.</w:t>
      </w:r>
    </w:p>
    <w:p>
      <w:pPr>
        <w:pStyle w:val="Heading4"/>
      </w:pPr>
      <w:r>
        <w:t>11.1.11.2 Планирование сети предложения производства способно соответствовать (SCM)</w:t>
      </w:r>
    </w:p>
    <w:p>
      <w:r>
        <w:t>Улучшить обслуживание клиентов и сократить запасы за счет планирования сети предложения производства</w:t>
      </w:r>
    </w:p>
    <w:p>
      <w:r>
        <w:t>Планирование сети производства сеть включает в себя определение и поиск требований к производству в сети внутренних и внешних сайтов для удовлетворения спроса с минимальным временем выполнения заказа.</w:t>
      </w:r>
    </w:p>
    <w:p>
      <w:pPr>
        <w:pStyle w:val="ListBullet"/>
      </w:pPr>
      <w:r>
        <w:t>Означать спрос на планирование сети производства, используя подход приоритетов для сопоставления требований и предложения.</w:t>
      </w:r>
    </w:p>
    <w:p>
      <w:pPr>
        <w:pStyle w:val="ListBullet"/>
      </w:pPr>
      <w:r>
        <w:t>Адаптироваться к изменениям спроса и предложения, позволяя планировщикам корректировать планы производства и закупок.</w:t>
      </w:r>
    </w:p>
    <w:p>
      <w:pPr>
        <w:pStyle w:val="ListBullet"/>
      </w:pPr>
      <w:r>
        <w:t>Уменьшите потерю доходов за счет захвата сигналов спроса и быстро перевести их в требования к зданию.</w:t>
      </w:r>
    </w:p>
    <w:p>
      <w:pPr>
        <w:pStyle w:val="Heading4"/>
      </w:pPr>
      <w:r>
        <w:t>11.1.11.3 Планирование сети производства сети без способности соответствовать (SCM)</w:t>
      </w:r>
    </w:p>
    <w:p>
      <w:r>
        <w:t>Улучшить обслуживание клиентов и сократить запасы за счет планирования сети предложения производства</w:t>
      </w:r>
    </w:p>
    <w:p>
      <w:r>
        <w:t>Планирование сети производства сеть включает в себя определение и поиск требований к производству в сети внутренних и внешних сайтов для удовлетворения спроса с минимальным временем выполнения заказа.</w:t>
      </w:r>
    </w:p>
    <w:p>
      <w:pPr>
        <w:pStyle w:val="ListBullet"/>
      </w:pPr>
      <w:r>
        <w:t>Следить за спросом по планированию сети производства, используя алгоритм, основанный на затратах, или не ограничен, чтобы обеспечить удовлетворение требований.</w:t>
      </w:r>
    </w:p>
    <w:p>
      <w:pPr>
        <w:pStyle w:val="ListBullet"/>
      </w:pPr>
      <w:r>
        <w:t>Адаптироваться к изменениям спроса и предложения, позволяя планировщикам корректировать планы производства и закупок.</w:t>
      </w:r>
    </w:p>
    <w:p>
      <w:pPr>
        <w:pStyle w:val="ListBullet"/>
      </w:pPr>
      <w:r>
        <w:t>Уменьшите потерю доходов за счет захвата сигналов спроса и быстро перевести их в требования к зданию.</w:t>
      </w:r>
    </w:p>
    <w:p>
      <w:pPr>
        <w:pStyle w:val="Heading3"/>
      </w:pPr>
      <w:r>
        <w:t>11.1.12 Планирование требований материала</w:t>
      </w:r>
    </w:p>
    <w:p>
      <w:r>
        <w:t>Material requirements planning involves determining and maintaining a balanced manufacturing plan based on master production schedules, sales forecasts, inventory status, open orders, and bills of material.</w:t>
      </w:r>
    </w:p>
    <w:p>
      <w:pPr>
        <w:pStyle w:val="Heading4"/>
      </w:pPr>
      <w:r>
        <w:t>11.1.12.1 Планирование требований к материалам (ERP)</w:t>
      </w:r>
    </w:p>
    <w:p>
      <w:r>
        <w:t>Принимать более эффективные решения для планирования требований к материалам в ответ на изменение спроса</w:t>
      </w:r>
    </w:p>
    <w:p>
      <w:r>
        <w:t>Планирование требований к материалам включает в себя определение и поддержание сбалансированного плана производства на основе основных графиков производства, прогнозов продаж, статуса запасов, открытых заказов и счетов материалов.</w:t>
      </w:r>
    </w:p>
    <w:p>
      <w:pPr>
        <w:pStyle w:val="ListBullet"/>
      </w:pPr>
      <w:r>
        <w:t>Эффективно контролировать запасы на основе рекомендаций по планированию требований к материалам.</w:t>
      </w:r>
    </w:p>
    <w:p>
      <w:pPr>
        <w:pStyle w:val="ListBullet"/>
      </w:pPr>
      <w:r>
        <w:t>Создать предложения закупок автоматически для покупки и производства.</w:t>
      </w:r>
    </w:p>
    <w:p>
      <w:pPr>
        <w:pStyle w:val="ListBullet"/>
      </w:pPr>
      <w:r>
        <w:t>Позвольте планировщикам производства гарантировать доступность необходимых, закупленных или произведенных материалов в нужное время.</w:t>
      </w:r>
    </w:p>
    <w:p>
      <w:pPr>
        <w:pStyle w:val="Heading4"/>
      </w:pPr>
      <w:r>
        <w:t>11.1.12.2 Планирование требований к материалам (S/4 CLD Private)</w:t>
      </w:r>
    </w:p>
    <w:p>
      <w:r>
        <w:t>Принимать упреждающие решения для планирования требований к материалам в ответ на изменение спроса</w:t>
      </w:r>
    </w:p>
    <w:p>
      <w:r>
        <w:t>Планирование требований к материалам включает в себя определение и поддержание сбалансированного плана производства на основе основных графиков производства, прогнозов продаж, статуса запасов, открытых заказов и счетов материалов.</w:t>
      </w:r>
    </w:p>
    <w:p>
      <w:pPr>
        <w:pStyle w:val="ListBullet"/>
      </w:pPr>
      <w:r>
        <w:t>Эффективно контролировать запасы на основе рекомендаций по планированию требований к материалам.</w:t>
      </w:r>
    </w:p>
    <w:p>
      <w:pPr>
        <w:pStyle w:val="ListBullet"/>
      </w:pPr>
      <w:r>
        <w:t>Создать предложения закупок автоматически для покупки и производства.</w:t>
      </w:r>
    </w:p>
    <w:p>
      <w:pPr>
        <w:pStyle w:val="ListBullet"/>
      </w:pPr>
      <w:r>
        <w:t>Позвольте планировщикам производства гарантировать доступность необходимых, закупленных или производительных материалов в нужное время.</w:t>
      </w:r>
    </w:p>
    <w:p>
      <w:pPr>
        <w:pStyle w:val="ListBullet"/>
      </w:pPr>
      <w:r>
        <w:t>Используйте интуитивные требования к материалам, планируя кабины, чтобы найти наилучший баланс между оптимизацией уровней обслуживания и минимизацией затрат.</w:t>
      </w:r>
    </w:p>
    <w:p>
      <w:pPr>
        <w:pStyle w:val="Heading4"/>
      </w:pPr>
      <w:r>
        <w:t>11.1.12.3 Планирование требований к материалам (S/4 CLD Public)</w:t>
      </w:r>
    </w:p>
    <w:p>
      <w:r>
        <w:t>Принимать упреждающие решения для планирования требований к материалам в ответ на изменение спроса</w:t>
      </w:r>
    </w:p>
    <w:p>
      <w:r>
        <w:t>Планирование требований к материалам включает в себя определение и поддержание сбалансированного плана производства на основе основных графиков производства, прогнозов продаж, статуса запасов, открытых заказов и счетов материалов.</w:t>
      </w:r>
    </w:p>
    <w:p>
      <w:pPr>
        <w:pStyle w:val="ListBullet"/>
      </w:pPr>
      <w:r>
        <w:t>Эффективно контролировать запасы на основе рекомендаций по планированию требований к материалам.</w:t>
      </w:r>
    </w:p>
    <w:p>
      <w:pPr>
        <w:pStyle w:val="ListBullet"/>
      </w:pPr>
      <w:r>
        <w:t>Создать предложения закупок автоматически для покупки и производства.</w:t>
      </w:r>
    </w:p>
    <w:p>
      <w:pPr>
        <w:pStyle w:val="ListBullet"/>
      </w:pPr>
      <w:r>
        <w:t>Позвольте планировщикам производства гарантировать доступность требуемой, закупленной.или производил материалы в нужное время.</w:t>
      </w:r>
    </w:p>
    <w:p>
      <w:pPr>
        <w:pStyle w:val="ListBullet"/>
      </w:pPr>
      <w:r>
        <w:t>Используйте интуитивные требования к материалам, планируя кабины, чтобы найти наилучший баланс между оптимизацией уровней обслуживания и минимизацией затрат.</w:t>
      </w:r>
    </w:p>
    <w:p>
      <w:pPr>
        <w:pStyle w:val="Heading4"/>
      </w:pPr>
      <w:r>
        <w:t>11.1.12.4 Планирование требований к материалам (S/4)</w:t>
      </w:r>
    </w:p>
    <w:p>
      <w:r>
        <w:t>Принимать упреждающие решения для планирования требований к материалам в ответ на изменение спроса</w:t>
      </w:r>
    </w:p>
    <w:p>
      <w:r>
        <w:t>Планирование требований к материалам включает в себя определение и поддержание сбалансированного плана производства на основе основных графиков производства, прогнозов продаж, статуса запасов, открытых заказов и счетов материалов.</w:t>
      </w:r>
    </w:p>
    <w:p>
      <w:pPr>
        <w:pStyle w:val="ListBullet"/>
      </w:pPr>
      <w:r>
        <w:t>Эффективно контролировать запасы на основе рекомендаций по планированию требований к материалам.</w:t>
      </w:r>
    </w:p>
    <w:p>
      <w:pPr>
        <w:pStyle w:val="ListBullet"/>
      </w:pPr>
      <w:r>
        <w:t>Создать предложения закупок автоматически для покупки и производства.</w:t>
      </w:r>
    </w:p>
    <w:p>
      <w:pPr>
        <w:pStyle w:val="ListBullet"/>
      </w:pPr>
      <w:r>
        <w:t>Позвольте планировщикам производства гарантировать доступность необходимых, закупленных или производительных материалов в нужное время.</w:t>
      </w:r>
    </w:p>
    <w:p>
      <w:pPr>
        <w:pStyle w:val="ListBullet"/>
      </w:pPr>
      <w:r>
        <w:t>Используйте интуитивные требования к материалам, планируя кабины, чтобы найти наилучший баланс между оптимизацией уровней обслуживания и минимизацией затрат.</w:t>
      </w:r>
    </w:p>
    <w:p>
      <w:pPr>
        <w:pStyle w:val="Heading3"/>
      </w:pPr>
      <w:r>
        <w:t>11.1.13 Заказ многообещающей аналитики</w:t>
      </w:r>
    </w:p>
    <w:p>
      <w:r>
        <w:t>Order promising analytics involve optimizing product availability commitments based on available supply. They include measuring various operational key performance indicators relative to the performance of order promising.</w:t>
      </w:r>
    </w:p>
    <w:p>
      <w:pPr>
        <w:pStyle w:val="Heading4"/>
      </w:pPr>
      <w:r>
        <w:t>11.1.13.1 Заказать многообещающую аналитику (SCI)</w:t>
      </w:r>
    </w:p>
    <w:p>
      <w:r>
        <w:t>Проанализируйте эффективность многообещающей аналитики порядка и быстро сверните до проблем</w:t>
      </w:r>
    </w:p>
    <w:p>
      <w:r>
        <w:t>Заказ, многообещающая аналитика, включает в себя оптимизацию обязательств по доступности продукта на основе имеющихся предложений.Они включают измерение различных показателей эффективности оперативных ключей относительно эффективности многообещающего порядка.</w:t>
      </w:r>
    </w:p>
    <w:p>
      <w:pPr>
        <w:pStyle w:val="ListBullet"/>
      </w:pPr>
      <w:r>
        <w:t>Получите понимание для повышения эффективности доступной для аналитики обещаний (ATP) путем определения закономерностей для замены и статуса подтверждения для многообещающего порядка.</w:t>
      </w:r>
    </w:p>
    <w:p>
      <w:pPr>
        <w:pStyle w:val="ListBullet"/>
      </w:pPr>
      <w:r>
        <w:t>Избегайте убытков, анализируя коренные причины для задержек, сделок и преуспеваний.</w:t>
      </w:r>
    </w:p>
    <w:p>
      <w:pPr>
        <w:pStyle w:val="ListBullet"/>
      </w:pPr>
      <w:r>
        <w:t>Опыт улучшенного удобства использования путем создания персонализированных ролей и запускаемых пусков.</w:t>
      </w:r>
    </w:p>
    <w:p>
      <w:pPr>
        <w:pStyle w:val="Heading3"/>
      </w:pPr>
      <w:r>
        <w:t>11.1.14 Пополнение и планирование поставок</w:t>
      </w:r>
    </w:p>
    <w:p>
      <w:r>
        <w:t>Replenishment and supply planning includes replenishing inventories at distribution centers or customer locations responsively to minimize inventory while meeting customer service objectives.</w:t>
      </w:r>
    </w:p>
    <w:p>
      <w:pPr>
        <w:pStyle w:val="Heading4"/>
      </w:pPr>
      <w:r>
        <w:t>11.1.14.1 Планирование пополнения и поставки (IBP)</w:t>
      </w:r>
    </w:p>
    <w:p>
      <w:r>
        <w:t>Стоить целевых показателей запасов, удовлетворяя требованиям с эффективным пополнением и планированием развертывания</w:t>
      </w:r>
    </w:p>
    <w:p>
      <w:r>
        <w:t>Пополнение и планирование поставки включает в себя пополнение запасов в распределительных центрах или в местах, связанных с минимизацией инвентаризации при достижении целей обслуживания клиентов.</w:t>
      </w:r>
    </w:p>
    <w:p>
      <w:pPr>
        <w:pStyle w:val="ListBullet"/>
      </w:pPr>
      <w:r>
        <w:t>Создайте план пополнения предложений и запасов для удовлетворения спроса в соответствии с корпоративными приоритетами.</w:t>
      </w:r>
    </w:p>
    <w:p>
      <w:pPr>
        <w:pStyle w:val="ListBullet"/>
      </w:pPr>
      <w:r>
        <w:t>Построить и пополнять нагрузки эффективно, принимая во внимание толкание и притяжение, с справедливой долю и определением избытка.</w:t>
      </w:r>
    </w:p>
    <w:p>
      <w:pPr>
        <w:pStyle w:val="ListBullet"/>
      </w:pPr>
      <w:r>
        <w:t>Минимизировать инвентарь при достижении целей обслуживания клиентов с видимостью в реальном времени в инвентарь и спрос.</w:t>
      </w:r>
    </w:p>
    <w:p>
      <w:pPr>
        <w:pStyle w:val="Heading3"/>
      </w:pPr>
      <w:r>
        <w:t>11.1.15 Планирование ответа и управление распределением</w:t>
      </w:r>
    </w:p>
    <w:p>
      <w:r>
        <w:t>Response planning and allocation management includes creating supply and allocation plans; adjusting to demand changes or supply disruptions; and generating orders, purchase requisitions, and stock transfers.</w:t>
      </w:r>
    </w:p>
    <w:p>
      <w:pPr>
        <w:pStyle w:val="Heading4"/>
      </w:pPr>
      <w:r>
        <w:t>11.1.15.1 Планирование ответа и управление распределением (IBP)</w:t>
      </w:r>
    </w:p>
    <w:p>
      <w:r>
        <w:t>Планируйте распределения в ситуациях нехватки и выполняют планирование реагирования, когда возникает неожиданный</w:t>
      </w:r>
    </w:p>
    <w:p>
      <w:r>
        <w:t>Планирование реагирования и управление распределением включает в себя создание планов поставок и распределения;корректировка к изменениям спроса или нарушения предложения;и генерирование заказов, заявки на покупку и переводы акций.</w:t>
      </w:r>
    </w:p>
    <w:p>
      <w:pPr>
        <w:pStyle w:val="ListBullet"/>
      </w:pPr>
      <w:r>
        <w:t>Планируйте предложение для удовлетворения спроса, согласуясь с приоритетами компании с использованием планирования реагирования, основанных на правилах и управления распределением.</w:t>
      </w:r>
    </w:p>
    <w:p>
      <w:pPr>
        <w:pStyle w:val="ListBullet"/>
      </w:pPr>
      <w:r>
        <w:t>Быстро внесите коррективы, когда изменяются или нарушения предложения, используя возможности анализа, если.</w:t>
      </w:r>
    </w:p>
    <w:p>
      <w:pPr>
        <w:pStyle w:val="ListBullet"/>
      </w:pPr>
      <w:r>
        <w:t>Планируйте распределение в ситуациях нехватки, согласуясь с планами поставки для управления многообещающими заказами.</w:t>
      </w:r>
    </w:p>
    <w:p>
      <w:pPr>
        <w:pStyle w:val="Heading3"/>
      </w:pPr>
      <w:r>
        <w:t>11.1.16 Планирование продаж и операций</w:t>
      </w:r>
    </w:p>
    <w:p>
      <w:r>
        <w:t>Sales and operations planning includes identifying medium- and long-term sales volumes and the production activities required to meet them. It is designed to balance demand and supply, taking into account financial goals and linking strategic plans with day-to-day operations.</w:t>
      </w:r>
    </w:p>
    <w:p>
      <w:pPr>
        <w:pStyle w:val="Heading4"/>
      </w:pPr>
      <w:r>
        <w:t>11.1.16.1 Планирование продаж и операций (IBP)</w:t>
      </w:r>
    </w:p>
    <w:p>
      <w:r>
        <w:t>Максимизировать стратегию продукта и запуск планов за счет эффективного обзора</w:t>
      </w:r>
    </w:p>
    <w:p>
      <w:r>
        <w:t>Планирование продаж и операций включает в себя выявление среднесрочных и долгосрочных объемов продаж и производственную деятельность, необходимую для их удовлетворения.Он предназначен для баланса спроса и предложения, с учетом финансовых целей и связывания стратегических планов с повседневной деятельностью.</w:t>
      </w:r>
    </w:p>
    <w:p>
      <w:pPr>
        <w:pStyle w:val="ListBullet"/>
      </w:pPr>
      <w:r>
        <w:t>Просмотрите и включите изменения продукта в свой цикл оперативного планирования.</w:t>
      </w:r>
    </w:p>
    <w:p>
      <w:pPr>
        <w:pStyle w:val="ListBullet"/>
      </w:pPr>
      <w:r>
        <w:t>Определите финансовое и оперативное влияние внедрения новых продуктов и решений в конце жизни.</w:t>
      </w:r>
    </w:p>
    <w:p>
      <w:pPr>
        <w:pStyle w:val="ListBullet"/>
      </w:pPr>
      <w:r>
        <w:t>Отслеживать и просмотреть внедрение продукта и производительность.</w:t>
      </w:r>
    </w:p>
    <w:p>
      <w:pPr>
        <w:pStyle w:val="Heading3"/>
      </w:pPr>
      <w:r>
        <w:t>11.1.17 Смысл и реагировать на информацию о спросе</w:t>
      </w:r>
    </w:p>
    <w:p>
      <w:r>
        <w:t>Sense and Respond to Demand Insights includes capturing and analyzing demand signals and market data for insights into market trends and customer needs.</w:t>
      </w:r>
    </w:p>
    <w:p>
      <w:pPr>
        <w:pStyle w:val="Heading4"/>
      </w:pPr>
      <w:r>
        <w:t>11.1.17.1 Очистить гармонизировать и анализировать сигналы спроса (DSIM)</w:t>
      </w:r>
    </w:p>
    <w:p>
      <w:r>
        <w:t>Смысл и реагировать на информацию о спросе и удовлетворить потребности клиентов более эффективно</w:t>
      </w:r>
    </w:p>
    <w:p>
      <w:r>
        <w:t>Смысл и реагирование на рассмотрение спроса включает в себя захват и анализ сигналов спроса и рыночные данные для понимания рыночных тенденций и потребностей клиентов.</w:t>
      </w:r>
    </w:p>
    <w:p>
      <w:pPr>
        <w:pStyle w:val="ListBullet"/>
      </w:pPr>
      <w:r>
        <w:t>Получите мощное понимание, захватывая сигналы спроса через зондирование и реагируя на рыночные данные и объединив их с внутренними бизнес -данными.</w:t>
      </w:r>
    </w:p>
    <w:p>
      <w:pPr>
        <w:pStyle w:val="ListBullet"/>
      </w:pPr>
      <w:r>
        <w:t>Увеличьте прибыль и оптимизируйте рекламные акции и выполнение выполнения за счет лучшего зондирования, понимания и реагирования на тенденции рынка и продажи.</w:t>
      </w:r>
    </w:p>
    <w:p>
      <w:pPr>
        <w:pStyle w:val="Heading4"/>
      </w:pPr>
      <w:r>
        <w:t>11.1.17.2 Смысл и реагировать на Dest Insights (IBP)</w:t>
      </w:r>
    </w:p>
    <w:p>
      <w:r>
        <w:t>Смысл и реагировать на информацию о спросе и удовлетворить потребности клиентов более эффективно</w:t>
      </w:r>
    </w:p>
    <w:p>
      <w:r>
        <w:t>Смысл и реагирование на рассмотрение спроса включает в себя захват и анализ сигналов спроса и рыночные данные для понимания рыночных тенденций и потребностей клиентов.</w:t>
      </w:r>
    </w:p>
    <w:p>
      <w:pPr>
        <w:pStyle w:val="ListBullet"/>
      </w:pPr>
      <w:r>
        <w:t>Получите мощное понимание, захватывая сигналы спроса через зондирование и реагируя на рыночные данные и объединив их с внутренними бизнес -данными.</w:t>
      </w:r>
    </w:p>
    <w:p>
      <w:pPr>
        <w:pStyle w:val="ListBullet"/>
      </w:pPr>
      <w:r>
        <w:t>Увеличьте прибыль и оптимизируйте рекламные акции и выполнение выполнения за счет лучшего зондирования, понимания и реагирования на тенденции рынка и продажи.</w:t>
      </w:r>
    </w:p>
    <w:p>
      <w:pPr>
        <w:pStyle w:val="Heading4"/>
      </w:pPr>
      <w:r>
        <w:t>11.1.17.3 Смысл и реагировать на информацию о спросе (IBP, BW/4)</w:t>
      </w:r>
    </w:p>
    <w:p>
      <w:r>
        <w:t>Смысл и реагировать на информацию о спросе и удовлетворить потребности клиентов более эффективно</w:t>
      </w:r>
    </w:p>
    <w:p>
      <w:r>
        <w:t>Смысл и реагирование на рассмотрение спроса включает в себя захват и анализ сигналов спроса и рыночные данные для понимания рыночных тенденций и потребностей клиентов.</w:t>
      </w:r>
    </w:p>
    <w:p>
      <w:pPr>
        <w:pStyle w:val="ListBullet"/>
      </w:pPr>
      <w:r>
        <w:t>Получите мощное понимание, захватывая сигналы спроса через зондирование и реагируя на рыночные данные и объединив их с внутренними бизнес -данными.</w:t>
      </w:r>
    </w:p>
    <w:p>
      <w:pPr>
        <w:pStyle w:val="ListBullet"/>
      </w:pPr>
      <w:r>
        <w:t>Увеличьте прибыль и оптимизируйте рекламные акции и выполнение выполнения за счет лучшего зондирования, понимания и реагирования на тенденции рынка и продажи.</w:t>
      </w:r>
    </w:p>
    <w:p>
      <w:pPr>
        <w:pStyle w:val="Heading3"/>
      </w:pPr>
      <w:r>
        <w:t>11.1.18 Смысл и реагировать на информацию о поставках</w:t>
      </w:r>
    </w:p>
    <w:p>
      <w:r>
        <w:t>Sense and respond to supply insights involves understanding, analyzing, and managing dynamic supply chain conditions, and getting early warnings on supply disruptions.​</w:t>
      </w:r>
    </w:p>
    <w:p>
      <w:pPr>
        <w:pStyle w:val="Heading4"/>
      </w:pPr>
      <w:r>
        <w:t>11.1.18.1 Смысл и реагировать на информацию о поставках (IBP)</w:t>
      </w:r>
    </w:p>
    <w:p>
      <w:r>
        <w:t>Мониторинг, измеряйте и реагируйте на вашу цепочку поставок с полной видимостью и управлением исключениями</w:t>
      </w:r>
    </w:p>
    <w:p>
      <w:r>
        <w:t>Смысл и реагирование на информацию о поставках включает в себя понимание, анализ и управление условиями динамической цепочки поставок и получение ранних предупреждений о сбоях предложения.</w:t>
      </w:r>
    </w:p>
    <w:p>
      <w:pPr>
        <w:pStyle w:val="ListBullet"/>
      </w:pPr>
      <w:r>
        <w:t>Получите раннее понимание и предупреждения о сбоях предложения от оповещений, ключевых показателей эффективности и мониторинга.</w:t>
      </w:r>
    </w:p>
    <w:p>
      <w:pPr>
        <w:pStyle w:val="ListBullet"/>
      </w:pPr>
      <w:r>
        <w:t>Обеспечить корректирующее действие и реакцию с помощью причинно-следственного анализа и моделирования, если-то.</w:t>
      </w:r>
    </w:p>
    <w:p>
      <w:pPr>
        <w:pStyle w:val="ListBullet"/>
      </w:pPr>
      <w:r>
        <w:t>Смысл, выявлять и эффективно управлять критическими проблемами посредством случаев и предупреждает функциональность.</w:t>
      </w:r>
    </w:p>
    <w:p>
      <w:pPr>
        <w:pStyle w:val="ListBullet"/>
      </w:pPr>
      <w:r>
        <w:t>Обеспечить сотрудничество с деловыми партнерами.</w:t>
      </w:r>
    </w:p>
    <w:p>
      <w:pPr>
        <w:pStyle w:val="Heading4"/>
      </w:pPr>
      <w:r>
        <w:t>11.1.18.2 Смысл и реагировать на информацию о поставках (SCI)</w:t>
      </w:r>
    </w:p>
    <w:p>
      <w:r>
        <w:t>Получите лучшее чувство и отреагируйте на расширенное планирование и оптимизированные данные с помощью информации о поставках</w:t>
      </w:r>
    </w:p>
    <w:p>
      <w:r>
        <w:t>Смысл и реагирование на информацию о поставках включает в себя понимание, анализ и управление условиями динамической цепочки поставок и получение ранних предупреждений о сбоях предложения.</w:t>
      </w:r>
    </w:p>
    <w:p>
      <w:pPr>
        <w:pStyle w:val="ListBullet"/>
      </w:pPr>
      <w:r>
        <w:t>Смысл и ответьте на информацию о предложении, чтобы предоставить подробную информацию о ключевых показателях эффективности, связанных с прогнозами (KPI).</w:t>
      </w:r>
    </w:p>
    <w:p>
      <w:pPr>
        <w:pStyle w:val="ListBullet"/>
      </w:pPr>
      <w:r>
        <w:t>Оцените план поставок и определите узкие места в цепочке поставок.</w:t>
      </w:r>
    </w:p>
    <w:p>
      <w:pPr>
        <w:pStyle w:val="ListBullet"/>
      </w:pPr>
      <w:r>
        <w:t>Получите обзор нагрузки на пропускную способность по всей цепочке поставок и продукции, потребляющих эту мощность.</w:t>
      </w:r>
    </w:p>
    <w:p>
      <w:pPr>
        <w:pStyle w:val="Heading3"/>
      </w:pPr>
      <w:r>
        <w:t>11.1.19 Планирование запчастей обслуживания</w:t>
      </w:r>
    </w:p>
    <w:p>
      <w:r>
        <w:t>Service parts planning involves inventory planning for service parts across the supply chain network based on parts volumes, velocity, and segments.​</w:t>
      </w:r>
    </w:p>
    <w:p>
      <w:pPr>
        <w:pStyle w:val="Heading4"/>
      </w:pPr>
      <w:r>
        <w:t>11.1.19.1 Планирование расширенного обслуживания запчастей (S/4 CLD Private)</w:t>
      </w:r>
    </w:p>
    <w:p>
      <w:r>
        <w:t>Планируйте точные инвентаризации запасных частей через сети распределения</w:t>
      </w:r>
    </w:p>
    <w:p>
      <w:r>
        <w:t>Планирование деталей обслуживания включает в себя планирование запасов для запчастей обслуживания в сети цепочки поставок на основе объемов запчастей, скорости и сегментов.</w:t>
      </w:r>
    </w:p>
    <w:p>
      <w:pPr>
        <w:pStyle w:val="ListBullet"/>
      </w:pPr>
      <w:r>
        <w:t>Планируйте запчасти для обслуживания стратегически и эффективно путем расчета компромиссов между затратами и обслуживанием.</w:t>
      </w:r>
    </w:p>
    <w:p>
      <w:pPr>
        <w:pStyle w:val="ListBullet"/>
      </w:pPr>
      <w:r>
        <w:t>Увеличьте скорость обслуживания, принимая решения о распределении на основе видимости в реальном времени по всей сети.</w:t>
      </w:r>
    </w:p>
    <w:p>
      <w:pPr>
        <w:pStyle w:val="ListBullet"/>
      </w:pPr>
      <w:r>
        <w:t>Обеспечить превосходную услугу посредством повышения эффективности цепочки поставок и выравнивающих процессов по планированию, складированию и выполнению.</w:t>
      </w:r>
    </w:p>
    <w:p>
      <w:pPr>
        <w:pStyle w:val="Heading4"/>
      </w:pPr>
      <w:r>
        <w:t>11.1.19.2 Расширенное планирование запчастей обслуживания (S/4)</w:t>
      </w:r>
    </w:p>
    <w:p>
      <w:r>
        <w:t>Планируйте точные инвентаризации запасных частей через сети распределения</w:t>
      </w:r>
    </w:p>
    <w:p>
      <w:r>
        <w:t>Планирование деталей обслуживания включает в себя планирование запасов для запчастей обслуживания в сети цепочки поставок на основе объемов запчастей, скорости и сегментов.</w:t>
      </w:r>
    </w:p>
    <w:p>
      <w:pPr>
        <w:pStyle w:val="ListBullet"/>
      </w:pPr>
      <w:r>
        <w:t>Планируйте запчасти для обслуживания стратегически и эффективно путем расчета компромиссов между затратами и обслуживанием.</w:t>
      </w:r>
    </w:p>
    <w:p>
      <w:pPr>
        <w:pStyle w:val="ListBullet"/>
      </w:pPr>
      <w:r>
        <w:t>Увеличьте скорость обслуживания, принимая решения о распределении на основе видимости в реальном времени по всей сети.</w:t>
      </w:r>
    </w:p>
    <w:p>
      <w:pPr>
        <w:pStyle w:val="ListBullet"/>
      </w:pPr>
      <w:r>
        <w:t>Обеспечить превосходную услугу посредством повышения эффективности цепочки поставок и выравнивающих процессов по планированию, складированию и выполнению.</w:t>
      </w:r>
    </w:p>
    <w:p>
      <w:pPr>
        <w:pStyle w:val="Heading4"/>
      </w:pPr>
      <w:r>
        <w:t>11.1.19.3 Планирование запчастей обслуживания (ERP, SCM)</w:t>
      </w:r>
    </w:p>
    <w:p>
      <w:r>
        <w:t>Планируйте точные инвентаризации запасных частей через сети распределения</w:t>
      </w:r>
    </w:p>
    <w:p>
      <w:r>
        <w:t>Планирование деталей обслуживания включает в себя планирование запасов для запчастей обслуживания в сети цепочки поставок на основе объемов запчастей, скорости и сегментов.</w:t>
      </w:r>
    </w:p>
    <w:p>
      <w:pPr>
        <w:pStyle w:val="ListBullet"/>
      </w:pPr>
      <w:r>
        <w:t>Планируйте запчасти для обслуживания стратегически и эффективно путем расчета компромиссов между затратами и обслуживанием.</w:t>
      </w:r>
    </w:p>
    <w:p>
      <w:pPr>
        <w:pStyle w:val="ListBullet"/>
      </w:pPr>
      <w:r>
        <w:t>Увеличьте скорость обслуживания, принимая решения о распределении на основе видимости в реальном времени по всей сети.</w:t>
      </w:r>
    </w:p>
    <w:p>
      <w:pPr>
        <w:pStyle w:val="ListBullet"/>
      </w:pPr>
      <w:r>
        <w:t>Обеспечить превосходную услугу посредством повышения эффективности цепочки поставок и выравнивающих процессов по планированию, складированию и выполнению.</w:t>
      </w:r>
    </w:p>
    <w:p>
      <w:pPr>
        <w:pStyle w:val="Heading3"/>
      </w:pPr>
      <w:r>
        <w:t>11.1.20 Сотрудничество в области поставки</w:t>
      </w:r>
    </w:p>
    <w:p>
      <w:r>
        <w:t>Supply collaboration involves working together with suppliers in planning activities related to supply. It supports component forecasts, supplier commitments, collaborative purchasing, and supplier-managed inventory.</w:t>
      </w:r>
    </w:p>
    <w:p>
      <w:pPr>
        <w:pStyle w:val="Heading4"/>
      </w:pPr>
      <w:r>
        <w:t>11.1.20.1 Сотрудничество для поставки (IBP, SBN)</w:t>
      </w:r>
    </w:p>
    <w:p>
      <w:r>
        <w:t>Включить эффективное сотрудничество со стороны предложения, используя преимущества бизнес-сети</w:t>
      </w:r>
    </w:p>
    <w:p>
      <w:r>
        <w:t>Сотрудничество предложения включает в себя совместную работу с поставщиками в планировании, связанных с предложением.Он поддерживает прогнозы компонентов, обязательства по поставщикам, совместную покупку и инвентарь, управляемый поставщиками.</w:t>
      </w:r>
    </w:p>
    <w:p>
      <w:pPr>
        <w:pStyle w:val="ListBullet"/>
      </w:pPr>
      <w:r>
        <w:t>Расширить свои процессы планирования на своих поставщиков и производителей контрактов</w:t>
      </w:r>
    </w:p>
    <w:p>
      <w:pPr>
        <w:pStyle w:val="ListBullet"/>
      </w:pPr>
      <w:r>
        <w:t>Улучшить выполнимость вашего плана, рассмотрев коммиты поставщика</w:t>
      </w:r>
    </w:p>
    <w:p>
      <w:pPr>
        <w:pStyle w:val="ListBullet"/>
      </w:pPr>
      <w:r>
        <w:t>Улучшить обслуживание клиентов с помощью адаптивного планирования цепочки поставок через сеть</w:t>
      </w:r>
    </w:p>
    <w:p>
      <w:pPr>
        <w:pStyle w:val="Heading4"/>
      </w:pPr>
      <w:r>
        <w:t>11.1.20.2 Сотрудничество по предложению (SNC)</w:t>
      </w:r>
    </w:p>
    <w:p>
      <w:r>
        <w:t>Поддержка эффективного сотрудничества по подаче, включенное в SAP Supplage Setwork Collaboration</w:t>
      </w:r>
    </w:p>
    <w:p>
      <w:r>
        <w:t>Сотрудничество предложения включает в себя совместную работу с поставщиками в планировании, связанных с предложением.Он поддерживает прогнозы компонентов, обязательства по поставщикам, совместную покупку и инвентарь, управляемый поставщиками.</w:t>
      </w:r>
    </w:p>
    <w:p>
      <w:pPr>
        <w:pStyle w:val="ListBullet"/>
      </w:pPr>
      <w:r>
        <w:t>Включить эффективное сотрудничество в прогнозе со стороны поставок</w:t>
      </w:r>
    </w:p>
    <w:p>
      <w:pPr>
        <w:pStyle w:val="ListBullet"/>
      </w:pPr>
      <w:r>
        <w:t>Получите повышенную видимость в сети подачи</w:t>
      </w:r>
    </w:p>
    <w:p>
      <w:pPr>
        <w:pStyle w:val="ListBullet"/>
      </w:pPr>
      <w:r>
        <w:t>Работайте совместные процессы, управляемые событиями, используя управление исключениями</w:t>
      </w:r>
    </w:p>
    <w:p>
      <w:pPr>
        <w:pStyle w:val="Heading4"/>
      </w:pPr>
      <w:r>
        <w:t>11.1.20.3 Сотрудничество по предложению (CDCM)</w:t>
      </w:r>
    </w:p>
    <w:p>
      <w:r>
        <w:t>Облегчает эффективное совместное планирование, разделяя информацию о спросе и потенциала между партнерами, для решения потенциальных проблем &amp; nbsp;</w:t>
      </w:r>
    </w:p>
    <w:p>
      <w:r>
        <w:t>Сотрудничество предложения включает в себя совместную работу с поставщиками в планировании, связанных с предложением.Он поддерживает прогнозы компонентов, обязательства по поставщикам, совместную покупку и инвентарь, управляемый поставщиками.</w:t>
      </w:r>
    </w:p>
    <w:p>
      <w:pPr>
        <w:pStyle w:val="ListBullet"/>
      </w:pPr>
      <w:r>
        <w:t>Позвольте клиентам обмениваться данными о спросе со многими различными деловыми партнерами поставщиков и получайте подтверждение предложения по требованию.</w:t>
      </w:r>
    </w:p>
    <w:p>
      <w:pPr>
        <w:pStyle w:val="ListBullet"/>
      </w:pPr>
      <w:r>
        <w:t>Обнаружение поставщикам получать сигналы прямого спроса и делиться данными о пропускной способности по предложению со своими многочисленными бизнес -партнерами для клиентов.</w:t>
      </w:r>
    </w:p>
    <w:p>
      <w:pPr>
        <w:pStyle w:val="ListBullet"/>
      </w:pPr>
      <w:r>
        <w:t>Предоставить уведомления о несоответствиях и предложении, чтобы облегчить сотрудничество между деловыми партнерами, чтобы они могли разрешить их вместе.</w:t>
      </w:r>
    </w:p>
    <w:p>
      <w:pPr>
        <w:pStyle w:val="ListBullet"/>
      </w:pPr>
      <w:r>
        <w:t>Обеспечить общую точку правды между деловыми партнерами с видимостью вверх и вниз по цепочке поставок, что позволяет совместному принятию решений.</w:t>
      </w:r>
    </w:p>
    <w:p>
      <w:pPr>
        <w:pStyle w:val="Heading2"/>
      </w:pPr>
      <w:r>
        <w:t>11.2 Управление каталогом</w:t>
      </w:r>
    </w:p>
    <w:p>
      <w:pPr>
        <w:pStyle w:val="Heading3"/>
      </w:pPr>
      <w:r>
        <w:t>11.2.1 Управление каталогом</w:t>
      </w:r>
    </w:p>
    <w:p>
      <w:r>
        <w:t>Provides content management capabilities to insure the latest item information is always available to buyers.  Catalogs simplify buying with a consumer-like shopping experience which supports intelligent search, parameter refinement, and side-by-side comparison of products/materials/services.  Catalog management enables content updates, reduces workloads, and increases data accuracy through automated verification processes that insure the latest price and data information is always available.</w:t>
      </w:r>
    </w:p>
    <w:p>
      <w:pPr>
        <w:pStyle w:val="Heading4"/>
      </w:pPr>
      <w:r>
        <w:t>11.2.1.1 Управление каталогом (Ariba Proc.)</w:t>
      </w:r>
    </w:p>
    <w:p>
      <w:r>
        <w:t>Получить ценность бизнеса, используя управляемые каталоги для стандартизации процессов закупок</w:t>
      </w:r>
    </w:p>
    <w:p>
      <w:r>
        <w:t>Предоставляет возможности управления контентом для обеспечения последней информации о товаре всегда доступна для покупателей. &amp; NBSP;Каталоги упрощают покупку с помощью потребительского опыта покупок, который поддерживает интеллектуальный поиск, уточнение параметров и сравнение продуктов/материалов/услуг.Управление каталогом обеспечивает обновления контента, снижает рабочие нагрузки и повышает точность данных посредством автоматических процессов проверки, которые обеспечивают последнюю цену и информацию о данных, всегда доступна.</w:t>
      </w:r>
    </w:p>
    <w:p>
      <w:pPr>
        <w:pStyle w:val="ListBullet"/>
      </w:pPr>
      <w:r>
        <w:t>Просто покупка с помощью потребительской корзины, которая поддерживает интеллектуальный поиск, уточнение параметров и сравнение бок о бок.</w:t>
      </w:r>
    </w:p>
    <w:p>
      <w:pPr>
        <w:pStyle w:val="ListBullet"/>
      </w:pPr>
      <w:r>
        <w:t>Обновления каталога скорости, снижение рабочей нагрузки и точность ASE EINCRCATALOG с помощью автоматической проверки каталога.</w:t>
      </w:r>
    </w:p>
    <w:p>
      <w:pPr>
        <w:pStyle w:val="ListBullet"/>
      </w:pPr>
      <w:r>
        <w:t>Управлять сложными покупками, такими как услуги, путем обеспечения сотрудничества между покупателями и</w:t>
      </w:r>
    </w:p>
    <w:p>
      <w:pPr>
        <w:pStyle w:val="Heading4"/>
      </w:pPr>
      <w:r>
        <w:t>11.2.1.2 Управление каталогом (SRM)</w:t>
      </w:r>
    </w:p>
    <w:p>
      <w:r>
        <w:t>Slash Maverick расходы и гармонизируйте данные поставщиков с использованием управляемых каталогов для принятия решений о покупке</w:t>
      </w:r>
    </w:p>
    <w:p>
      <w:r>
        <w:t>Предоставляет возможности управления контентом для обеспечения последней информации о товаре всегда доступна для покупателей. &amp; NBSP;Каталоги упрощают покупку с помощью потребительского опыта покупок, который поддерживает интеллектуальный поиск, уточнение параметров и сравнение продуктов/материалов/услуг.Управление каталогом обеспечивает обновления контента, снижает рабочие нагрузки и повышает точность данных посредством автоматических процессов проверки, которые обеспечивают последнюю цену и информацию о данных, всегда доступна.</w:t>
      </w:r>
    </w:p>
    <w:p>
      <w:pPr>
        <w:pStyle w:val="ListBullet"/>
      </w:pPr>
      <w:r>
        <w:t>Минимизируйте индивидуальные расходы с помощью заявки на основе каталога в локальном ландшафте, используя существующие инструменты.</w:t>
      </w:r>
    </w:p>
    <w:p>
      <w:pPr>
        <w:pStyle w:val="ListBullet"/>
      </w:pPr>
      <w:r>
        <w:t>Пользуйте пользователей принимать решения о покупке на основе предпочтительных поставщиков, использующих интуитивно понятный интерфейс и надежную поисковую систему.</w:t>
      </w:r>
    </w:p>
    <w:p>
      <w:pPr>
        <w:pStyle w:val="ListBullet"/>
      </w:pPr>
      <w:r>
        <w:t>Сохраняйте каталоги тока, периодически обновляя содержание продукта и цены или на специальной основе.</w:t>
      </w:r>
    </w:p>
    <w:p>
      <w:pPr>
        <w:pStyle w:val="Heading2"/>
      </w:pPr>
      <w:r>
        <w:t>11.3 Совместная сеть</w:t>
      </w:r>
    </w:p>
    <w:p>
      <w:pPr>
        <w:pStyle w:val="Heading3"/>
      </w:pPr>
      <w:r>
        <w:t>11.3.1 Совместная сеть подачи</w:t>
      </w:r>
    </w:p>
    <w:p>
      <w:r>
        <w:t>Collaborative supply network activities include communicating and working with supply chain partners, onboarding suppliers into the network, and connecting supplier systems.</w:t>
      </w:r>
    </w:p>
    <w:p>
      <w:pPr>
        <w:pStyle w:val="Heading4"/>
      </w:pPr>
      <w:r>
        <w:t>11.3.1.1 Прогноз, заказ, качество и инвентаризация (SBN)</w:t>
      </w:r>
    </w:p>
    <w:p>
      <w:r>
        <w:t>Создать совместную сеть поставки с помощью сотрудничества Ariba SAP Ariba Contlaboration</w:t>
      </w:r>
    </w:p>
    <w:p>
      <w:r>
        <w:t>Совместная деятельность сети поставок включает в себя общение и работу с партнерами по цепочке поставок, поставщики в сеть и подключение систем поставщиков.</w:t>
      </w:r>
    </w:p>
    <w:p>
      <w:pPr>
        <w:pStyle w:val="ListBullet"/>
      </w:pPr>
      <w:r>
        <w:t>Сотрудничайте со всеми партнерами по цепочке поставок, используя одну бизнес -сеть.</w:t>
      </w:r>
    </w:p>
    <w:p>
      <w:pPr>
        <w:pStyle w:val="ListBullet"/>
      </w:pPr>
      <w:r>
        <w:t>Получите четкую видимость в сетевых данных, предоставив всем участникам общее представление о полной цепочке поставок.</w:t>
      </w:r>
    </w:p>
    <w:p>
      <w:pPr>
        <w:pStyle w:val="ListBullet"/>
      </w:pPr>
      <w:r>
        <w:t>На борту тысячи глобальных поставщиков в вашу сеть, подключив системы поставщиков.</w:t>
      </w:r>
    </w:p>
    <w:p>
      <w:pPr>
        <w:pStyle w:val="Heading3"/>
      </w:pPr>
      <w:r>
        <w:t>11.3.2 Динамический дисконтирование</w:t>
      </w:r>
    </w:p>
    <w:p>
      <w:r>
        <w:t>Dynamic discounting involves the systematic reduction in payment terms or overall material and service costs based on volume and payment days outstanding agreed upon by both parties to a transaction.</w:t>
      </w:r>
    </w:p>
    <w:p>
      <w:pPr>
        <w:pStyle w:val="Heading4"/>
      </w:pPr>
      <w:r>
        <w:t>11.3.2.1 Динамический дисконтирование (S/4 CLD Private, Taulia)</w:t>
      </w:r>
    </w:p>
    <w:p>
      <w:r>
        <w:t>Сэкономить и поддержать финансовое здоровье поставщика, предоставляя варианты ранней оплаты в вашей цепочке поставок</w:t>
      </w:r>
    </w:p>
    <w:p>
      <w:r>
        <w:t>Динамическое дисконтирование включает в себя систематическое сокращение условий оплаты или общие материалы и расходы на обслуживание в зависимости от объема и платежных дней, согласованных обеими сторонами в транзакции.</w:t>
      </w:r>
    </w:p>
    <w:p>
      <w:pPr>
        <w:pStyle w:val="ListBullet"/>
      </w:pPr>
      <w:r>
        <w:t>Решение динамического дисконтирования позволяет вам развернуть избыточные денежные средства для бесконечной прибыли.Ваши поставщики выбирают, какие счета -фактуры для ускорения. Чем ранее платеж, тем больше скидка.</w:t>
      </w:r>
    </w:p>
    <w:p>
      <w:pPr>
        <w:pStyle w:val="ListBullet"/>
      </w:pPr>
      <w:r>
        <w:t>Платформа разработана автоматическим сквозным процессом, включая примирение и обеспечивает лучшее качество обслуживания клиентов.</w:t>
      </w:r>
    </w:p>
    <w:p>
      <w:pPr>
        <w:pStyle w:val="ListBullet"/>
      </w:pPr>
      <w:r>
        <w:t>Наше решение предлагает эффективную адаптацию и предоставление поставщикам контролировать ранние платежи в соответствии с их собственными потребностями бизнеса, которые имеют решающее значение для принятия.</w:t>
      </w:r>
    </w:p>
    <w:p>
      <w:pPr>
        <w:pStyle w:val="ListBullet"/>
      </w:pPr>
      <w:r>
        <w:t>Благодаря нашему решению прогнозной аналитики мы можем помочь вам принять обоснованные решения по своим целям - максимизировать доходность скидки или усилить цепочку поставок</w:t>
      </w:r>
    </w:p>
    <w:p>
      <w:pPr>
        <w:pStyle w:val="Heading4"/>
      </w:pPr>
      <w:r>
        <w:t>11.3.2.2 Динамическое дисконтирование (S/4 CLD Public, Taulia)</w:t>
      </w:r>
    </w:p>
    <w:p>
      <w:r>
        <w:t>Сэкономить и поддержать финансовое здоровье поставщика, предоставляя варианты ранней оплаты в вашей цепочке поставок</w:t>
      </w:r>
    </w:p>
    <w:p>
      <w:r>
        <w:t>Динамическое дисконтирование включает в себя систематическое сокращение условий оплаты или общие материалы и расходы на обслуживание в зависимости от объема и платежных дней, согласованных обеими сторонами в транзакции.</w:t>
      </w:r>
    </w:p>
    <w:p>
      <w:pPr>
        <w:pStyle w:val="ListBullet"/>
      </w:pPr>
      <w:r>
        <w:t>Решение динамического дисконтирования позволяет вам развернуть избыточные денежные средства для бесконечной прибыли.Ваши поставщики выбирают, какие счета -фактуры для ускорения. Чем ранее платеж, тем больше скидка.</w:t>
      </w:r>
    </w:p>
    <w:p>
      <w:pPr>
        <w:pStyle w:val="ListBullet"/>
      </w:pPr>
      <w:r>
        <w:t>Платформа разработана автоматическим сквозным процессом, включая примирение и обеспечивает лучшее качество обслуживания клиентов.</w:t>
      </w:r>
    </w:p>
    <w:p>
      <w:pPr>
        <w:pStyle w:val="ListBullet"/>
      </w:pPr>
      <w:r>
        <w:t>Наше решение предлагает эффективную адаптацию и предоставление поставщикам контролировать ранние платежи в соответствии с их собственными потребностями бизнеса, которые имеют решающее значение для принятия.</w:t>
      </w:r>
    </w:p>
    <w:p>
      <w:pPr>
        <w:pStyle w:val="ListBullet"/>
      </w:pPr>
      <w:r>
        <w:t>Благодаря нашему решению прогнозной аналитики мы можем помочь вам принять обоснованные решения по своим целям - максимизировать доходность скидки или усилить цепочку поставок</w:t>
      </w:r>
    </w:p>
    <w:p>
      <w:pPr>
        <w:pStyle w:val="Heading4"/>
      </w:pPr>
      <w:r>
        <w:t>11.3.2.3 Динамическое дисконтирование (S/4, Taulia)</w:t>
      </w:r>
    </w:p>
    <w:p>
      <w:r>
        <w:t>Сэкономить и поддержать финансовое здоровье поставщика, предоставляя варианты ранней оплаты в вашей цепочке поставок</w:t>
      </w:r>
    </w:p>
    <w:p>
      <w:r>
        <w:t>Динамическое дисконтирование включает в себя систематическое сокращение условий оплаты или общие материалы и расходы на обслуживание в зависимости от объема и платежных дней, согласованных обеими сторонами в транзакции.</w:t>
      </w:r>
    </w:p>
    <w:p>
      <w:pPr>
        <w:pStyle w:val="ListBullet"/>
      </w:pPr>
      <w:r>
        <w:t>Решение динамического дисконтирования позволяет вам развернуть избыточные денежные средства для бесконечной прибыли.Ваши поставщики выбирают, какие счета -фактуры для ускорения. Чем ранее платеж, тем больше скидка.</w:t>
      </w:r>
    </w:p>
    <w:p>
      <w:pPr>
        <w:pStyle w:val="ListBullet"/>
      </w:pPr>
      <w:r>
        <w:t>Платформа разработана автоматическим сквозным процессом, включая примирение и обеспечивает лучшее качество обслуживания клиентов.</w:t>
      </w:r>
    </w:p>
    <w:p>
      <w:pPr>
        <w:pStyle w:val="ListBullet"/>
      </w:pPr>
      <w:r>
        <w:t>Наше решение предлагает эффективную адаптацию и предоставление поставщикам контролировать ранние платежи в соответствии с их собственными потребностями бизнеса, которые имеют решающее значение для принятия.</w:t>
      </w:r>
    </w:p>
    <w:p>
      <w:pPr>
        <w:pStyle w:val="ListBullet"/>
      </w:pPr>
      <w:r>
        <w:t>Благодаря нашему решению прогнозной аналитики мы можем помочь вам принять обоснованные решения по своим целям - максимизировать доходность скидки или усилить цепочку поставок</w:t>
      </w:r>
    </w:p>
    <w:p>
      <w:pPr>
        <w:pStyle w:val="Heading4"/>
      </w:pPr>
      <w:r>
        <w:t>11.3.2.4 Динамический дисконтирование (SBN)</w:t>
      </w:r>
    </w:p>
    <w:p>
      <w:r>
        <w:t>Улучшение оборотного капитала путем автоматизации динамического сотрудничества дисконтирования</w:t>
      </w:r>
    </w:p>
    <w:p>
      <w:r>
        <w:t>Динамическое дисконтирование включает в себя систематическое сокращение условий оплаты или общие материалы и расходы на обслуживание в зависимости от объема и платежных дней, согласованных обеими сторонами в транзакции.</w:t>
      </w:r>
    </w:p>
    <w:p>
      <w:pPr>
        <w:pStyle w:val="ListBullet"/>
      </w:pPr>
      <w:r>
        <w:t>Заработайте двузначную денежную прибыль с пропорциональными или динамическими скидками на раннюю плату.</w:t>
      </w:r>
    </w:p>
    <w:p>
      <w:pPr>
        <w:pStyle w:val="ListBullet"/>
      </w:pPr>
      <w:r>
        <w:t>Помогите поставщикам сократить дни продаж.</w:t>
      </w:r>
    </w:p>
    <w:p>
      <w:pPr>
        <w:pStyle w:val="ListBullet"/>
      </w:pPr>
      <w:r>
        <w:t>Ускоряйте возможности оплаты для поставщиков, чтобы получить деньги, когда это необходимо.</w:t>
      </w:r>
    </w:p>
    <w:p>
      <w:pPr>
        <w:pStyle w:val="Heading4"/>
      </w:pPr>
      <w:r>
        <w:t>11.3.2.5 Динамическое дисконтирование (SBN, Taulia)</w:t>
      </w:r>
    </w:p>
    <w:p>
      <w:r>
        <w:t>Сэкономить и поддержать финансовое здоровье поставщика, предоставляя варианты ранней оплаты в вашей цепочке поставок</w:t>
      </w:r>
    </w:p>
    <w:p>
      <w:r>
        <w:t>Динамическое дисконтирование включает в себя систематическое сокращение условий оплаты или общие материалы и расходы на обслуживание в зависимости от объема и платежных дней, согласованных обеими сторонами в транзакции.</w:t>
      </w:r>
    </w:p>
    <w:p>
      <w:pPr>
        <w:pStyle w:val="ListBullet"/>
      </w:pPr>
      <w:r>
        <w:t>Максимизируйте сбережения со скидками ранней оплаты.</w:t>
      </w:r>
    </w:p>
    <w:p>
      <w:pPr>
        <w:pStyle w:val="ListBullet"/>
      </w:pPr>
      <w:r>
        <w:t>Заработайте высокую доходность с минимальным риском.</w:t>
      </w:r>
    </w:p>
    <w:p>
      <w:pPr>
        <w:pStyle w:val="ListBullet"/>
      </w:pPr>
      <w:r>
        <w:t>Фонд устойчивости по всей цепочке поставок.</w:t>
      </w:r>
    </w:p>
    <w:p>
      <w:pPr>
        <w:pStyle w:val="ListBullet"/>
      </w:pPr>
      <w:r>
        <w:t>Поддержка здоровья цепочки поставок.</w:t>
      </w:r>
    </w:p>
    <w:p>
      <w:pPr>
        <w:pStyle w:val="Heading3"/>
      </w:pPr>
      <w:r>
        <w:t>11.3.3 Выполнение платежей</w:t>
      </w:r>
    </w:p>
    <w:p>
      <w:r>
        <w:t>Payment execution involves making payment for materials or services procured through the purchasing system, providing an exchange of funds for those materials or services, and confirming receipt of funds.</w:t>
      </w:r>
    </w:p>
    <w:p>
      <w:pPr>
        <w:pStyle w:val="Heading4"/>
      </w:pPr>
      <w:r>
        <w:t>11.3.3.1 Выполнение платежей (SBN)</w:t>
      </w:r>
    </w:p>
    <w:p>
      <w:r>
        <w:t>Закрыть петлю закупок с безопасным выполнением электронных платежей с комплексным переводом.</w:t>
      </w:r>
    </w:p>
    <w:p>
      <w:r>
        <w:t>Выполнение платежей включает в себя оплату материалов или услуг, закупленных через систему закупок, предоставление средств для этих материалов или услуг, а также подтверждение получения средств. &lt;br&gt; &lt;br&gt; &lt;br&gt;</w:t>
      </w:r>
    </w:p>
    <w:p>
      <w:pPr>
        <w:pStyle w:val="ListBullet"/>
      </w:pPr>
      <w:r>
        <w:t>Создать безопасные электронные платежи B2B.</w:t>
      </w:r>
    </w:p>
    <w:p>
      <w:pPr>
        <w:pStyle w:val="ListBullet"/>
      </w:pPr>
      <w:r>
        <w:t>Улучшить видимость и поддерживать один поток от счета-фактуры к расчету с представлением в реальном времени в статус выполнения оплаты.</w:t>
      </w:r>
    </w:p>
    <w:p>
      <w:pPr>
        <w:pStyle w:val="ListBullet"/>
      </w:pPr>
      <w:r>
        <w:t>Позвольте поставщикам быстрее согласовать платежи.</w:t>
      </w:r>
    </w:p>
    <w:p>
      <w:pPr>
        <w:pStyle w:val="ListBullet"/>
      </w:pPr>
      <w:r>
        <w:t>Бесплатные покупатели от необходимости управлять сведениями об учете банка.</w:t>
      </w:r>
    </w:p>
    <w:p>
      <w:pPr>
        <w:pStyle w:val="Heading3"/>
      </w:pPr>
      <w:r>
        <w:t>11.3.4 Сотрудничество заказа на покупку</w:t>
      </w:r>
    </w:p>
    <w:p>
      <w:r>
        <w:t>Purchase order collaboration involves collaborating with suppliers on POs and other order-related documents, such as scheduling agreement releases. It involves responding to order activities from internal stakeholders and suppliers, and collaborating fully on order fulfillment, order changes, confirmations, cancellations, and related notifications. The collaboration also covers the goods return process and related documents.</w:t>
      </w:r>
    </w:p>
    <w:p>
      <w:pPr>
        <w:pStyle w:val="Heading4"/>
      </w:pPr>
      <w:r>
        <w:t>11.3.4.1 Сотрудничество заказа на покупку (S/4 CLD Private)</w:t>
      </w:r>
    </w:p>
    <w:p>
      <w:r>
        <w:t>Поделиться и принимать более обоснованные решения для сотрудничества закупок</w:t>
      </w:r>
    </w:p>
    <w:p>
      <w:r>
        <w:t>Сотрудничество заказов на покупку включает в себя сотрудничество с поставщиками в POS и других документах, связанных с заказом, такими как выпуск соглашения о планировании.Он включает в себя реагирование на операции по заказу от внутренних заинтересованных сторон и поставщиков, а также сотрудничество в выполнении заказа, изменения заказа, подтверждения, отмены и связанные с ним уведомления.Сотрудничество также охватывает процесс возврата товара и связанные с ними документы.</w:t>
      </w:r>
    </w:p>
    <w:p>
      <w:pPr>
        <w:pStyle w:val="ListBullet"/>
      </w:pPr>
      <w:r>
        <w:t>Поддержка заказа на покупку (PO) Автоматизация и сотрудничество заказа для передачи POS и других документов, связанных с заказом.</w:t>
      </w:r>
    </w:p>
    <w:p>
      <w:pPr>
        <w:pStyle w:val="ListBullet"/>
      </w:pPr>
      <w:r>
        <w:t>Доступ и быстро реагируйте на операции заказа от внутренних заинтересованных сторон и поставщиков.</w:t>
      </w:r>
    </w:p>
    <w:p>
      <w:pPr>
        <w:pStyle w:val="ListBullet"/>
      </w:pPr>
      <w:r>
        <w:t>Полностью сотрудничать по выполнению заказов, заказах, подтверждений, отмены, уведомлений о предварительной доставке и связанных с ним уведомлений.</w:t>
      </w:r>
    </w:p>
    <w:p>
      <w:pPr>
        <w:pStyle w:val="Heading4"/>
      </w:pPr>
      <w:r>
        <w:t>11.3.4.2 Сотрудничество заказа на покупку (S/4 CLD Public)</w:t>
      </w:r>
    </w:p>
    <w:p>
      <w:r>
        <w:t>Поделиться и принимать более обоснованные решения для сотрудничества закупок</w:t>
      </w:r>
    </w:p>
    <w:p>
      <w:r>
        <w:t>Сотрудничество заказов на покупку включает в себя сотрудничество с поставщиками в POS и других документах, связанных с заказом, такими как выпуск соглашения о планировании.Он включает в себя реагирование на операции по заказу от внутренних заинтересованных сторон и поставщиков, а также сотрудничество в выполнении заказа, изменения заказа, подтверждения, отмены и связанные с ним уведомления.Сотрудничество также охватывает процесс возврата товара и связанные с ними документы.</w:t>
      </w:r>
    </w:p>
    <w:p>
      <w:pPr>
        <w:pStyle w:val="ListBullet"/>
      </w:pPr>
      <w:r>
        <w:t>Поддержка заказа на покупку (PO) Автоматизация и сотрудничество заказа для передачи POS и других документов, связанных с заказом.</w:t>
      </w:r>
    </w:p>
    <w:p>
      <w:pPr>
        <w:pStyle w:val="ListBullet"/>
      </w:pPr>
      <w:r>
        <w:t>Доступ и быстро реагируйте на операции заказа от внутренних заинтересованных сторон и поставщиков.</w:t>
      </w:r>
    </w:p>
    <w:p>
      <w:pPr>
        <w:pStyle w:val="ListBullet"/>
      </w:pPr>
      <w:r>
        <w:t>Полностью сотрудничать по выполнению заказов, заказах, подтверждений, отмены, уведомлений о предварительной доставке и связанных с ним уведомлений.</w:t>
      </w:r>
    </w:p>
    <w:p>
      <w:pPr>
        <w:pStyle w:val="Heading4"/>
      </w:pPr>
      <w:r>
        <w:t>11.3.4.3 Сотрудничество заказа на покупку (S/4)</w:t>
      </w:r>
    </w:p>
    <w:p>
      <w:r>
        <w:t>Поделиться и принимать более обоснованные решения для сотрудничества закупок</w:t>
      </w:r>
    </w:p>
    <w:p>
      <w:r>
        <w:t>Сотрудничество заказов на покупку включает в себя сотрудничество с поставщиками в POS и других документах, связанных с заказом, такими как выпуск соглашения о планировании.Он включает в себя реагирование на операции по заказу от внутренних заинтересованных сторон и поставщиков, а также сотрудничество в выполнении заказа, изменения заказа, подтверждения, отмены и связанные с ним уведомления.Сотрудничество также охватывает процесс возврата товара и связанные с ними документы.</w:t>
      </w:r>
    </w:p>
    <w:p>
      <w:pPr>
        <w:pStyle w:val="ListBullet"/>
      </w:pPr>
      <w:r>
        <w:t>Поддержка заказа на покупку (PO) Автоматизация и сотрудничество заказа для передачи POS и других документов, связанных с заказом.</w:t>
      </w:r>
    </w:p>
    <w:p>
      <w:pPr>
        <w:pStyle w:val="ListBullet"/>
      </w:pPr>
      <w:r>
        <w:t>Доступ и быстро реагируйте на операции заказа от внутренних заинтересованных сторон и поставщиков.</w:t>
      </w:r>
    </w:p>
    <w:p>
      <w:pPr>
        <w:pStyle w:val="ListBullet"/>
      </w:pPr>
      <w:r>
        <w:t>Полностью сотрудничать по выполнению заказов, заказах, подтверждений, отмены, уведомлений о предварительной доставке и связанных с ним уведомлений.</w:t>
      </w:r>
    </w:p>
    <w:p>
      <w:pPr>
        <w:pStyle w:val="Heading4"/>
      </w:pPr>
      <w:r>
        <w:t>11.3.4.4 Сотрудничество заказа на покупку (SBN)</w:t>
      </w:r>
    </w:p>
    <w:p>
      <w:r>
        <w:t>Управление даже самыми сложными покупками эффективно за счет сотрудничества заказа на покупку</w:t>
      </w:r>
    </w:p>
    <w:p>
      <w:r>
        <w:t>Сотрудничество заказов на покупку включает в себя сотрудничество с поставщиками в POS и других документах, связанных с заказом, такими как выпуск соглашения о планировании.Он включает в себя реагирование на операции по заказу от внутренних заинтересованных сторон и поставщиков, а также сотрудничество в выполнении заказа, изменения заказа, подтверждения, отмены и связанные с ним уведомления.Сотрудничество также охватывает процесс возврата товара и связанные с ними документы.</w:t>
      </w:r>
    </w:p>
    <w:p>
      <w:pPr>
        <w:pStyle w:val="ListBullet"/>
      </w:pPr>
      <w:r>
        <w:t>Увеличьте соответствие, удобство и контроль при одновременном снижении затрат и рисков с помощью автоматических инструментов и потоков одобрения с глобальным охватом.</w:t>
      </w:r>
    </w:p>
    <w:p>
      <w:pPr>
        <w:pStyle w:val="ListBullet"/>
      </w:pPr>
      <w:r>
        <w:t>Улучшить принятие, предлагая удобный, совместимый и интуитивно понятный опыт покупок.</w:t>
      </w:r>
    </w:p>
    <w:p>
      <w:pPr>
        <w:pStyle w:val="ListBullet"/>
      </w:pPr>
      <w:r>
        <w:t>Сотрудничать и интегрировать с одной из крупнейших в мире и растущей сети поставщиков.</w:t>
      </w:r>
    </w:p>
    <w:p>
      <w:pPr>
        <w:pStyle w:val="Heading4"/>
      </w:pPr>
      <w:r>
        <w:t>11.3.4.5 Сотрудничество заказа на покупку (SNC)</w:t>
      </w:r>
    </w:p>
    <w:p>
      <w:r>
        <w:t>Автоматизируйте закупки, эффективно сотрудничая с заказами на покупку с поставщиками</w:t>
      </w:r>
    </w:p>
    <w:p>
      <w:r>
        <w:t>Сотрудничество заказов на покупку включает в себя сотрудничество с поставщиками в POS и других документах, связанных с заказом, такими как выпуск соглашения о планировании.Он включает в себя реагирование на операции по заказу от внутренних заинтересованных сторон и поставщиков, а также сотрудничество в выполнении заказа, изменения заказа, подтверждения, отмены и связанные с ним уведомления.Сотрудничество также охватывает процесс возврата товара и связанные с ними документы.</w:t>
      </w:r>
    </w:p>
    <w:p>
      <w:pPr>
        <w:pStyle w:val="ListBullet"/>
      </w:pPr>
      <w:r>
        <w:t>Точно и в режиме реального времени сообщайте о требованиях производителя с поставщиками</w:t>
      </w:r>
    </w:p>
    <w:p>
      <w:pPr>
        <w:pStyle w:val="ListBullet"/>
      </w:pPr>
      <w:r>
        <w:t>Ответьте в качестве поставщика на требования быстро и точно через подтверждения и ASN для производителя.</w:t>
      </w:r>
    </w:p>
    <w:p>
      <w:pPr>
        <w:pStyle w:val="ListBullet"/>
      </w:pPr>
      <w:r>
        <w:t>Задачитесь активно предупреждением о ситуациях исключений</w:t>
      </w:r>
    </w:p>
    <w:p>
      <w:pPr>
        <w:pStyle w:val="Heading4"/>
      </w:pPr>
      <w:r>
        <w:t>11.3.4.6 Сотрудничество заказа на покупку (SRM)</w:t>
      </w:r>
    </w:p>
    <w:p>
      <w:r>
        <w:t>Создать, показать и изменять заказы на покупку в интегрированном центре в управлении отношениями с поставщиками SAP</w:t>
      </w:r>
    </w:p>
    <w:p>
      <w:r>
        <w:t>Сотрудничество заказов на покупку включает в себя сотрудничество с поставщиками в POS и других документах, связанных с заказом, такими как выпуск соглашения о планировании.Он включает в себя реагирование на операции по заказу от внутренних заинтересованных сторон и поставщиков, а также сотрудничество в выполнении заказа, изменения заказа, подтверждения, отмены и связанные с ним уведомления.Сотрудничество также охватывает процесс возврата товара и связанные с ними документы.</w:t>
      </w:r>
    </w:p>
    <w:p>
      <w:pPr>
        <w:pStyle w:val="ListBullet"/>
      </w:pPr>
      <w:r>
        <w:t>Поддержка автоматизированных и ручных процессов;</w:t>
      </w:r>
    </w:p>
    <w:p>
      <w:pPr>
        <w:pStyle w:val="ListBullet"/>
      </w:pPr>
      <w:r>
        <w:t>Отправить &amp; nbsp; заказы на покупку &amp; nbsp; поставщикам по бумажным документам, факсу, почте, EDI или XML, и получить прозрачность, чтобы быстро и точно управлять ими.</w:t>
      </w:r>
    </w:p>
    <w:p>
      <w:pPr>
        <w:pStyle w:val="ListBullet"/>
      </w:pPr>
      <w:r>
        <w:t>Процесс &amp; nbsp; ответы поставщиков, такие как подтверждения, подтверждения и уведомления о доставке.</w:t>
      </w:r>
    </w:p>
    <w:p>
      <w:pPr>
        <w:pStyle w:val="Heading3"/>
      </w:pPr>
      <w:r>
        <w:t>11.3.5 Сотрудничество счетов поставщиков</w:t>
      </w:r>
    </w:p>
    <w:p>
      <w:r>
        <w:t>Ability to enable suppliers and customers to collaborate on supplier invoices in order to streamline the invoicing process. This typically includes electronic invoice submission, invoice verification, and information exchange regarding settlements, for example, of pipeline material or evaluated receipts.</w:t>
      </w:r>
    </w:p>
    <w:p>
      <w:pPr>
        <w:pStyle w:val="Heading4"/>
      </w:pPr>
      <w:r>
        <w:t>11.3.5.1 Сотрудничество счетов поставщиков (S/4 CLD Private)</w:t>
      </w:r>
    </w:p>
    <w:p>
      <w:r>
        <w:t>Получите точные счета -фактуры для задолженности по задолженности с помощью электронных счетов и автоматической проверки</w:t>
      </w:r>
    </w:p>
    <w:p>
      <w:r>
        <w:t>Возможность позволить поставщикам и клиентам сотрудничать в счетах поставщиков, чтобы упростить процесс счетов.Обычно это включает в себя электронное представление счетов, проверку счета -фактуры и обмен информацией в отношении расчетов, например, материала трубопровода или оцениваемых поступлений.</w:t>
      </w:r>
    </w:p>
    <w:p>
      <w:pPr>
        <w:pStyle w:val="ListBullet"/>
      </w:pPr>
      <w:r>
        <w:t>Разрешить исключения счета -фактуры автоматически и совместно и получайте цифровые подписанные, юридически соответствующие счета.</w:t>
      </w:r>
    </w:p>
    <w:p>
      <w:pPr>
        <w:pStyle w:val="ListBullet"/>
      </w:pPr>
      <w:r>
        <w:t>Управлять заказом за покупку с помощью стандартных цифровых интерфейсов и функций, занимающихся контрактами, порталами или систем.</w:t>
      </w:r>
    </w:p>
    <w:p>
      <w:pPr>
        <w:pStyle w:val="ListBullet"/>
      </w:pPr>
      <w:r>
        <w:t>Проверьте счета -фактуры автоматически и заставляйте их к задолженности, задолженную задолженность, для разрешений.</w:t>
      </w:r>
    </w:p>
    <w:p>
      <w:pPr>
        <w:pStyle w:val="ListBullet"/>
      </w:pPr>
      <w:r>
        <w:t>Сделайте бухгалтерский и общий сервис более продуктивными в облачной бизнес-сети</w:t>
      </w:r>
    </w:p>
    <w:p>
      <w:pPr>
        <w:pStyle w:val="Heading4"/>
      </w:pPr>
      <w:r>
        <w:t>11.3.5.2 Сотрудничество счетов поставщиков (S/4 CLD Public)</w:t>
      </w:r>
    </w:p>
    <w:p>
      <w:r>
        <w:t>Получите точные счета -фактуры для задолженности по задолженности с помощью электронных счетов и автоматической проверки</w:t>
      </w:r>
    </w:p>
    <w:p>
      <w:r>
        <w:t>Возможность позволить поставщикам и клиентам сотрудничать в счетах поставщиков, чтобы упростить процесс счетов.Обычно это включает в себя электронное представление счетов, проверку счета -фактуры и обмен информацией в отношении расчетов, например, материала трубопровода или оцениваемых поступлений.</w:t>
      </w:r>
    </w:p>
    <w:p>
      <w:pPr>
        <w:pStyle w:val="ListBullet"/>
      </w:pPr>
      <w:r>
        <w:t>Разрешить исключения счета -фактуры автоматически и совместно и получайте цифровые подписанные, юридически соответствующие счета.</w:t>
      </w:r>
    </w:p>
    <w:p>
      <w:pPr>
        <w:pStyle w:val="ListBullet"/>
      </w:pPr>
      <w:r>
        <w:t>Получают поставщиков счетов, представленных через стандартные цифровые интерфейсы, заказы на покупку и функции, включенные в контракт, порталы или системы.</w:t>
      </w:r>
    </w:p>
    <w:p>
      <w:pPr>
        <w:pStyle w:val="ListBullet"/>
      </w:pPr>
      <w:r>
        <w:t>Проверьте счета -фактуры автоматически и заставляйте их к задолженности, задолженную задолженность, для разрешений.</w:t>
      </w:r>
    </w:p>
    <w:p>
      <w:pPr>
        <w:pStyle w:val="ListBullet"/>
      </w:pPr>
      <w:r>
        <w:t>Сделайте бухгалтерский и общий сервис более продуктивными в облачной бизнес-сети</w:t>
      </w:r>
    </w:p>
    <w:p>
      <w:pPr>
        <w:pStyle w:val="Heading4"/>
      </w:pPr>
      <w:r>
        <w:t>11.3.5.3 Сотрудничество счетов поставщиков (S/4)</w:t>
      </w:r>
    </w:p>
    <w:p>
      <w:r>
        <w:t>Получите точные счета -фактуры для задолженности по задолженности с помощью электронных счетов и автоматической проверки</w:t>
      </w:r>
    </w:p>
    <w:p>
      <w:r>
        <w:t>Возможность позволить поставщикам и клиентам сотрудничать в счетах поставщиков, чтобы упростить процесс счетов.Обычно это включает в себя электронное представление счетов, проверку счета -фактуры и обмен информацией в отношении расчетов, например, материала трубопровода или оцениваемых поступлений.</w:t>
      </w:r>
    </w:p>
    <w:p>
      <w:pPr>
        <w:pStyle w:val="ListBullet"/>
      </w:pPr>
      <w:r>
        <w:t>Разрешить исключения счета -фактуры автоматически и совместно и получайте цифровые подписанные, юридически соответствующие счета.</w:t>
      </w:r>
    </w:p>
    <w:p>
      <w:pPr>
        <w:pStyle w:val="ListBullet"/>
      </w:pPr>
      <w:r>
        <w:t>Управлять заказом за покупку с помощью стандартных цифровых интерфейсов и функций, занимающихся контрактами, порталами или систем.</w:t>
      </w:r>
    </w:p>
    <w:p>
      <w:pPr>
        <w:pStyle w:val="ListBullet"/>
      </w:pPr>
      <w:r>
        <w:t>Проверьте счета -фактуры автоматически и заставляйте их к задолженности, задолженную задолженность, для разрешений.</w:t>
      </w:r>
    </w:p>
    <w:p>
      <w:pPr>
        <w:pStyle w:val="ListBullet"/>
      </w:pPr>
      <w:r>
        <w:t>Сделайте бухгалтерский и общий сервис более продуктивными в облачной бизнес-сети</w:t>
      </w:r>
    </w:p>
    <w:p>
      <w:pPr>
        <w:pStyle w:val="Heading4"/>
      </w:pPr>
      <w:r>
        <w:t>11.3.5.4 Сотрудничество счетов поставщиков (SBN)</w:t>
      </w:r>
    </w:p>
    <w:p>
      <w:r>
        <w:t>Экспедитная обработка счетов с помощью сквозной цифровой процедуры для сотрудничества счетов.</w:t>
      </w:r>
    </w:p>
    <w:p>
      <w:r>
        <w:t>Возможность позволить поставщикам и клиентам сотрудничать в счетах поставщиков, чтобы упростить процесс счетов.Обычно это включает в себя электронное представление счетов, проверку счета -фактуры и обмен информацией в отношении расчетов, например, материала трубопровода или оцениваемых поступлений.</w:t>
      </w:r>
    </w:p>
    <w:p>
      <w:pPr>
        <w:pStyle w:val="ListBullet"/>
      </w:pPr>
      <w:r>
        <w:t>Отправить и получать в цифровой подписании, юридически жалобы, облегчая естественное, встроенное сотрудничество между кредиторсной задолженностью, пользователями и поставщиками.</w:t>
      </w:r>
    </w:p>
    <w:p>
      <w:pPr>
        <w:pStyle w:val="ListBullet"/>
      </w:pPr>
      <w:r>
        <w:t>Быстро получить доступ к оригинальным счетам, связывая связь непосредственно с конкретными транзакциями.</w:t>
      </w:r>
    </w:p>
    <w:p>
      <w:pPr>
        <w:pStyle w:val="ListBullet"/>
      </w:pPr>
      <w:r>
        <w:t>Увеличьте соответствие и снизить риск за счет надежно архивирования данных.</w:t>
      </w:r>
    </w:p>
    <w:p>
      <w:pPr>
        <w:pStyle w:val="Heading4"/>
      </w:pPr>
      <w:r>
        <w:t>11.3.5.5 Сотрудничество счетов поставщиков (SNC)</w:t>
      </w:r>
    </w:p>
    <w:p>
      <w:r>
        <w:t>Позволяет поставщику взимать электронную плату за клиента за товары, которые клиент приобрел через SNC</w:t>
      </w:r>
    </w:p>
    <w:p>
      <w:r>
        <w:t>Возможность позволить поставщикам и клиентам сотрудничать в счетах поставщиков, чтобы упростить процесс счетов.Обычно это включает в себя электронное представление счетов, проверку счета -фактуры и обмен информацией в отношении расчетов, например, материала трубопровода или оцениваемых поступлений.</w:t>
      </w:r>
    </w:p>
    <w:p>
      <w:pPr>
        <w:pStyle w:val="ListBullet"/>
      </w:pPr>
      <w:r>
        <w:t>Автоматизируйте выставление счетов или самостоятельного выставления счетов с поставщиками</w:t>
      </w:r>
    </w:p>
    <w:p>
      <w:pPr>
        <w:pStyle w:val="ListBullet"/>
      </w:pPr>
      <w:r>
        <w:t>Позволить поставщикам создавать и отправлять счета -фактуры, относящиеся к заказу на покупку или уведомления о передовой доставке</w:t>
      </w:r>
    </w:p>
    <w:p>
      <w:pPr>
        <w:pStyle w:val="ListBullet"/>
      </w:pPr>
      <w:r>
        <w:t>Работайте совместные процессы, управляемые событиями, используя управление исключениями</w:t>
      </w:r>
    </w:p>
    <w:p>
      <w:pPr>
        <w:pStyle w:val="Heading3"/>
      </w:pPr>
      <w:r>
        <w:t>11.3.6 Финансирование цепочки поставок</w:t>
      </w:r>
    </w:p>
    <w:p>
      <w:r>
        <w:t>Supply chain finance involves providing a means for buyers and suppliers to leverage materials in their supply chains for financing activities, loans, or payments.</w:t>
      </w:r>
    </w:p>
    <w:p>
      <w:pPr>
        <w:pStyle w:val="Heading4"/>
      </w:pPr>
      <w:r>
        <w:t>11.3.6.1 Финансирование цепочки поставок (S/4 CLD Private, Taulia)</w:t>
      </w:r>
    </w:p>
    <w:p>
      <w:r>
        <w:t>Освободить оборотный капитал через финансирование цепочки поставок</w:t>
      </w:r>
    </w:p>
    <w:p>
      <w:r>
        <w:t>Финансирование цепочки поставок включает в себя предоставление средств для покупателей и поставщиков для использования материалов в цепочках поставок для финансирования, кредитов или платежей.</w:t>
      </w:r>
    </w:p>
    <w:p>
      <w:pPr>
        <w:pStyle w:val="ListBullet"/>
      </w:pPr>
      <w:r>
        <w:t>Исследуйте финансирование цепочки поставок Taulia (например, обратный факторинг), который освобождает наличные деньги, которые поддерживают всю вашу цепочку поставок и предлагают вашим поставщикам надежный поток денежных средств с использованием стороннего финансирования.Ваши поставщики получают досрочную оплату без обращения за их счетами (улучшен DSO), и вы платите спонсору в соответствии с вашими согласованными условиями оплаты.</w:t>
      </w:r>
    </w:p>
    <w:p>
      <w:pPr>
        <w:pStyle w:val="ListBullet"/>
      </w:pPr>
      <w:r>
        <w:t>Решение предлагает бесшовную интеграцию с вашим ERP для обмена информацией о счете счетов и поддерживает получатель в качестве спонсора для ранних оплачиваемых счетов, обеспечивающих никаких изменений в существующем процессе оплаты.В то же время предлагает вашему поставщику запрос на раннюю оплату по всем счетам (денежный поток) или на выборочные счета.</w:t>
      </w:r>
    </w:p>
    <w:p>
      <w:pPr>
        <w:pStyle w:val="ListBullet"/>
      </w:pPr>
      <w:r>
        <w:t>Предложение решений помогает составить план, который поддерживает ваши цели ESG</w:t>
      </w:r>
    </w:p>
    <w:p>
      <w:pPr>
        <w:pStyle w:val="Heading4"/>
      </w:pPr>
      <w:r>
        <w:t>11.3.6.2 Финансирование цепочки поставок (S/4 CLD Public, Taulia)</w:t>
      </w:r>
    </w:p>
    <w:p>
      <w:r>
        <w:t>Освободить оборотный капитал через финансирование цепочки поставок</w:t>
      </w:r>
    </w:p>
    <w:p>
      <w:r>
        <w:t>Финансирование цепочки поставок включает в себя предоставление средств для покупателей и поставщиков для использования материалов в цепочках поставок для финансирования, кредитов или платежей.</w:t>
      </w:r>
    </w:p>
    <w:p>
      <w:pPr>
        <w:pStyle w:val="ListBullet"/>
      </w:pPr>
      <w:r>
        <w:t>Исследуйте финансирование цепочки поставок Taulia (например, обратный факторинг), который освобождает наличные деньги, которые поддерживают всю вашу цепочку поставок и предлагают вашим поставщикам надежный поток денежных средств с использованием стороннего финансирования.Ваши поставщики получают досрочную оплату без обращения за их счетами (улучшен DSO), и вы платите спонсору в соответствии с вашими согласованными условиями оплаты.</w:t>
      </w:r>
    </w:p>
    <w:p>
      <w:pPr>
        <w:pStyle w:val="ListBullet"/>
      </w:pPr>
      <w:r>
        <w:t>Решение предлагает бесшовную интеграцию с вашим ERP для обмена информацией о счете счетов и поддерживает получатель в качестве спонсора для ранних оплачиваемых счетов, обеспечивающих никаких изменений в существующем процессе оплаты.В то же время предлагает вашему поставщику запрос на раннюю оплату по всем счетам (денежный поток) или на выборочные счета.</w:t>
      </w:r>
    </w:p>
    <w:p>
      <w:pPr>
        <w:pStyle w:val="ListBullet"/>
      </w:pPr>
      <w:r>
        <w:t>Предложение решений помогает составить план, который поддерживает ваши цели ESG</w:t>
      </w:r>
    </w:p>
    <w:p>
      <w:pPr>
        <w:pStyle w:val="Heading4"/>
      </w:pPr>
      <w:r>
        <w:t>11.3.6.3 Финансирование цепочки поставок (S/4, Taulia)</w:t>
      </w:r>
    </w:p>
    <w:p>
      <w:r>
        <w:t>Освободить оборотный капитал через финансирование цепочки поставок</w:t>
      </w:r>
    </w:p>
    <w:p>
      <w:r>
        <w:t>Финансирование цепочки поставок включает в себя предоставление средств для покупателей и поставщиков для использования материалов в цепочках поставок для финансирования, кредитов или платежей.</w:t>
      </w:r>
    </w:p>
    <w:p>
      <w:pPr>
        <w:pStyle w:val="ListBullet"/>
      </w:pPr>
      <w:r>
        <w:t>Исследуйте финансирование цепочки поставок Taulia (например, обратный факторинг), который освобождает наличные деньги, которые поддерживают всю вашу цепочку поставок и предлагают вашим поставщикам надежный поток денежных средств с использованием стороннего финансирования.Ваши поставщики получают досрочную оплату без обращения за их счетами (улучшен DSO), и вы платите спонсору в соответствии с вашими согласованными условиями оплаты.</w:t>
      </w:r>
    </w:p>
    <w:p>
      <w:pPr>
        <w:pStyle w:val="ListBullet"/>
      </w:pPr>
      <w:r>
        <w:t>Решение предлагает бесшовную интеграцию с вашим ERP для обмена информацией о счете счетов и поддерживает получатель в качестве спонсора для ранних оплачиваемых счетов, обеспечивающих никаких изменений в существующем процессе оплаты.В то же время предлагает вашему поставщику запрос на раннюю оплату по всем счетам (денежный поток) или на выборочные счета.</w:t>
      </w:r>
    </w:p>
    <w:p>
      <w:pPr>
        <w:pStyle w:val="ListBullet"/>
      </w:pPr>
      <w:r>
        <w:t>Предложение решений помогает составить план, который поддерживает ваши цели ESG</w:t>
      </w:r>
    </w:p>
    <w:p>
      <w:pPr>
        <w:pStyle w:val="Heading4"/>
      </w:pPr>
      <w:r>
        <w:t>11.3.6.4 Финансирование цепочки поставок (SBN)</w:t>
      </w:r>
    </w:p>
    <w:p>
      <w:r>
        <w:t>Преобразование кредитоспособности из обязательств в стратегические активы для улучшения финансов цепочки поставок</w:t>
      </w:r>
    </w:p>
    <w:p>
      <w:r>
        <w:t>Финансирование цепочки поставок включает в себя предоставление средств для покупателей и поставщиков для использования материалов в цепочках поставок для финансирования, кредитов или платежей.</w:t>
      </w:r>
    </w:p>
    <w:p>
      <w:pPr>
        <w:pStyle w:val="ListBullet"/>
      </w:pPr>
      <w:r>
        <w:t>Снизить риски цепочки поставок, помогая поставщикам получить доступ к недорогим, альтернативному финансированию из более чем 55 источников финансирования.</w:t>
      </w:r>
    </w:p>
    <w:p>
      <w:pPr>
        <w:pStyle w:val="ListBullet"/>
      </w:pPr>
      <w:r>
        <w:t>Освободим оборотный капитал, управляя условиями оплаты для обслуживания или продления дней, подлежащих выплате.</w:t>
      </w:r>
    </w:p>
    <w:p>
      <w:pPr>
        <w:pStyle w:val="Heading4"/>
      </w:pPr>
      <w:r>
        <w:t>11.3.6.5 Финансирование цепочки поставок (SBN, Taulia)</w:t>
      </w:r>
    </w:p>
    <w:p>
      <w:r>
        <w:t>Освободить оборотный капитал через финансирование цепочки поставок</w:t>
      </w:r>
    </w:p>
    <w:p>
      <w:r>
        <w:t>Финансирование цепочки поставок включает в себя предоставление средств для покупателей и поставщиков для использования материалов в цепочках поставок для финансирования, кредитов или платежей.</w:t>
      </w:r>
    </w:p>
    <w:p>
      <w:pPr>
        <w:pStyle w:val="ListBullet"/>
      </w:pPr>
      <w:r>
        <w:t>Исследуйте финансирование цепочки поставок Taulia, также известное как обратный факторинг, для финансирования поставщиков, которое приносит пользу всем.</w:t>
      </w:r>
    </w:p>
    <w:p>
      <w:pPr>
        <w:pStyle w:val="ListBullet"/>
      </w:pPr>
      <w:r>
        <w:t>Сохраняйте свои деньги, если сторонний спонсор выплачивает поставщикам рано, предоставляя им критическую ликвидность, а затем выплатите спонсорам в соответствии с вашими условиями оплаты.</w:t>
      </w:r>
    </w:p>
    <w:p>
      <w:pPr>
        <w:pStyle w:val="ListBullet"/>
      </w:pPr>
      <w:r>
        <w:t>Разблокируйте оборотный капитал как для вашей компании, так и для ваших поставщиков.</w:t>
      </w:r>
    </w:p>
    <w:p>
      <w:pPr>
        <w:pStyle w:val="ListBullet"/>
      </w:pPr>
      <w:r>
        <w:t>Переключиться с переговоров на сотрудничество.</w:t>
      </w:r>
    </w:p>
    <w:p>
      <w:pPr>
        <w:pStyle w:val="ListBullet"/>
      </w:pPr>
      <w:r>
        <w:t>Эффективно сравнивает ваши результаты экологической, социальной и управления (ESG).</w:t>
      </w:r>
    </w:p>
    <w:p>
      <w:pPr>
        <w:pStyle w:val="ListBullet"/>
      </w:pPr>
      <w:r>
        <w:t>Инвестировать в стабильность и устойчивость.</w:t>
      </w:r>
    </w:p>
    <w:p>
      <w:pPr>
        <w:pStyle w:val="Heading3"/>
      </w:pPr>
      <w:r>
        <w:t>11.3.7 Торговый партнер опыт</w:t>
      </w:r>
    </w:p>
    <w:p>
      <w:r>
        <w:t>Trading partner experience involves the key capabilities for trading partners in the network. It includes discovery, registration, and onboarding of trading partners, cross-company communication, and analytics, trends, and benchmarking capabilities.</w:t>
      </w:r>
    </w:p>
    <w:p>
      <w:pPr>
        <w:pStyle w:val="Heading4"/>
      </w:pPr>
      <w:r>
        <w:t>11.3.7.1 Опыт торгового партнера (SBN)</w:t>
      </w:r>
    </w:p>
    <w:p>
      <w:r>
        <w:t>Подключите людей, процессы и системы между предприятиями, чтобы повысить эффективность и улучшить общение</w:t>
      </w:r>
    </w:p>
    <w:p>
      <w:r>
        <w:t>Опыт торговли партнером включает в себя ключевые возможности для торговых партнеров в сети.Он включает в себя обнаружение, регистрацию и борьбу с торговыми партнерами, межкомпании, а также аналитику, тенденции и сравнительные возможности.</w:t>
      </w:r>
    </w:p>
    <w:p>
      <w:pPr>
        <w:pStyle w:val="ListBullet"/>
      </w:pPr>
      <w:r>
        <w:t>Ускорить и оптимизировать обнаружение, регистрацию и адаптация торговых партнеров в сеть.</w:t>
      </w:r>
    </w:p>
    <w:p>
      <w:pPr>
        <w:pStyle w:val="ListBullet"/>
      </w:pPr>
      <w:r>
        <w:t>Повысить эффективность межкомпании связи на основе уведомлений, контекстных сообщений и объявлений.</w:t>
      </w:r>
    </w:p>
    <w:p>
      <w:pPr>
        <w:pStyle w:val="ListBullet"/>
      </w:pPr>
      <w:r>
        <w:t>Позвольте поставщикам загружать каталоги продуктов и поиск продуктов по каталогам поставщиков для более эффективного сотрудничества в каталогах.</w:t>
      </w:r>
    </w:p>
    <w:p>
      <w:pPr>
        <w:pStyle w:val="ListBullet"/>
      </w:pPr>
      <w:r>
        <w:t>Улучшить информацию о торговых партнерах с аналитикой, тенденциями и сравнительными возможностями.</w:t>
      </w:r>
    </w:p>
    <w:p>
      <w:pPr>
        <w:pStyle w:val="Heading2"/>
      </w:pPr>
      <w:r>
        <w:t>11.4 Управление конфигурацией для закупок</w:t>
      </w:r>
    </w:p>
    <w:p>
      <w:pPr>
        <w:pStyle w:val="Heading3"/>
      </w:pPr>
      <w:r>
        <w:t>11.4.1 Интеллектуальное управление конфигурацией</w:t>
      </w:r>
    </w:p>
    <w:p>
      <w:r>
        <w:t>Intelligent configuration management involves handling of site configurations in a centralized location. This includes more flexibility in testing, approving, and deploying all configuration updates in the test site before rolling them out to the production site. It enhances visibility into what was changed, when it was changed, and who changed it on the site. It also allows for systematic packaging and transport of the changes to the production site.</w:t>
      </w:r>
    </w:p>
    <w:p>
      <w:pPr>
        <w:pStyle w:val="Heading4"/>
      </w:pPr>
      <w:r>
        <w:t>11.4.1.1 Интеллектуальное управление конфигурацией (Ariba config Mgr)</w:t>
      </w:r>
    </w:p>
    <w:p>
      <w:r>
        <w:t>Интуитивно управлять конфигурациями вашего сайта различных решений SAP Ariba в одном централизованном месте</w:t>
      </w:r>
    </w:p>
    <w:p>
      <w:r>
        <w:t>Интеллектуальное управление конфигурацией включает в себя обработку конфигураций сайта в централизованном месте.Это включает в себя большую гибкость в тестировании, утверждении и развертывании всех обновлений конфигурации на тестовом сайте, прежде чем вывести их на производственный сайт.Это повышает видимость в то, что было изменено, когда это изменилось, и кто изменил его на сайте.Это также обеспечивает систематическую упаковку и транспортировку изменений в производственном участке.</w:t>
      </w:r>
    </w:p>
    <w:p>
      <w:pPr>
        <w:pStyle w:val="ListBullet"/>
      </w:pPr>
      <w:r>
        <w:t>Просмотреть и изменить настройки конфигурации сайта, такие как параметры, настройки языка, настройки брендинга и запросы на очистку данных, для различных решений SAP Ariba.</w:t>
      </w:r>
    </w:p>
    <w:p>
      <w:pPr>
        <w:pStyle w:val="ListBullet"/>
      </w:pPr>
      <w:r>
        <w:t>Обновления конфигурации тестирования на тестовом сайте, прежде чем развернуть их на производственном сайте.</w:t>
      </w:r>
    </w:p>
    <w:p>
      <w:pPr>
        <w:pStyle w:val="ListBullet"/>
      </w:pPr>
      <w:r>
        <w:t>Аудит и утвердите обновления перед развертыванием.</w:t>
      </w:r>
    </w:p>
    <w:p>
      <w:pPr>
        <w:pStyle w:val="ListBullet"/>
      </w:pPr>
      <w:r>
        <w:t>Упакуйте и перевозите обновления на производственный сайт.</w:t>
      </w:r>
    </w:p>
    <w:p>
      <w:pPr>
        <w:pStyle w:val="ListBullet"/>
      </w:pPr>
      <w:r>
        <w:t>Аудиторские журналы деятельности по безопасности и управлению соответствием.</w:t>
      </w:r>
    </w:p>
    <w:p>
      <w:pPr>
        <w:pStyle w:val="Heading2"/>
      </w:pPr>
      <w:r>
        <w:t>11.5 Управление контрактами</w:t>
      </w:r>
    </w:p>
    <w:p>
      <w:pPr>
        <w:pStyle w:val="Heading3"/>
      </w:pPr>
      <w:r>
        <w:t>11.5.1 Авторизм контракта, исполнение и репозиторий</w:t>
      </w:r>
    </w:p>
    <w:p>
      <w:r>
        <w:t>Contract authoring, execution, and repository involves writing, reviewing, and agreeing on contract details associated with a specific procurement activity, while also storing each contract version for access at a later time in support of audit processes.</w:t>
      </w:r>
    </w:p>
    <w:p>
      <w:pPr>
        <w:pStyle w:val="Heading4"/>
      </w:pPr>
      <w:r>
        <w:t>11.5.1.1 Авторизм контракта и исполнение (Sourcing Ariba)</w:t>
      </w:r>
    </w:p>
    <w:p>
      <w:r>
        <w:t>Соблюдайте соблюдение требований и реализуйте сбережения, на которые вы ведете переговоры, используя авторизацию контракта, исполнение и репозиторий</w:t>
      </w:r>
    </w:p>
    <w:p>
      <w:r>
        <w:t>Авторизм, исполнение и репозиторий контракта включает в себя написание, просмотр и согласование сведений о контракте, связанных с конкретной деятельностью закупок, а также хранение каждой версии контракта для доступа в более позднее время в поддержку процессов аудита.</w:t>
      </w:r>
    </w:p>
    <w:p>
      <w:pPr>
        <w:pStyle w:val="ListBullet"/>
      </w:pPr>
      <w:r>
        <w:t>Централизовать контрактный репозиторий.</w:t>
      </w:r>
    </w:p>
    <w:p>
      <w:pPr>
        <w:pStyle w:val="ListBullet"/>
      </w:pPr>
      <w:r>
        <w:t>Улучшить авторизацию контракта, исполнение и эффективность переговоров.</w:t>
      </w:r>
    </w:p>
    <w:p>
      <w:pPr>
        <w:pStyle w:val="ListBullet"/>
      </w:pPr>
      <w:r>
        <w:t>Предотвратить договорные утечки сбережений.</w:t>
      </w:r>
    </w:p>
    <w:p>
      <w:pPr>
        <w:pStyle w:val="ListBullet"/>
      </w:pPr>
      <w:r>
        <w:t>Уменьшить административные и юридические расходы.</w:t>
      </w:r>
    </w:p>
    <w:p>
      <w:pPr>
        <w:pStyle w:val="ListBullet"/>
      </w:pPr>
      <w:r>
        <w:t>Уменьшить эксплуатационный и нормативный риск.</w:t>
      </w:r>
    </w:p>
    <w:p>
      <w:pPr>
        <w:pStyle w:val="Heading3"/>
      </w:pPr>
      <w:r>
        <w:t>11.5.2 Контрактная разведка</w:t>
      </w:r>
    </w:p>
    <w:p>
      <w:r>
        <w:t>Contract intelligence involves the automated creation, management, and execution of contracts. Collaboration between buyers and suppliers on contract details is critical to gaining value from contract intelligence innovations.</w:t>
      </w:r>
    </w:p>
    <w:p>
      <w:pPr>
        <w:pStyle w:val="Heading4"/>
      </w:pPr>
      <w:r>
        <w:t>11.5.2.1 Интеллект контракта (Ariba Icertis)</w:t>
      </w:r>
    </w:p>
    <w:p>
      <w:r>
        <w:t>Оптимизировать процессы источника с платежкой с контрактной интеллектом для решений SAP Ariba Solutions</w:t>
      </w:r>
    </w:p>
    <w:p>
      <w:r>
        <w:t>Интеллект контракта включает в себя автоматизированное создание, управление и выполнение контрактов.Сотрудничество между покупателями и поставщиками в сведениях о контракте имеет решающее значение для получения стоимости от инноваций в контрактах.</w:t>
      </w:r>
    </w:p>
    <w:p>
      <w:pPr>
        <w:pStyle w:val="ListBullet"/>
      </w:pPr>
      <w:r>
        <w:t>Автоматизируйте и улучшают процессы контракта для скорости и эффективности.</w:t>
      </w:r>
    </w:p>
    <w:p>
      <w:pPr>
        <w:pStyle w:val="ListBullet"/>
      </w:pPr>
      <w:r>
        <w:t>Эффективно управлять юридическим и бизнес -риском.</w:t>
      </w:r>
    </w:p>
    <w:p>
      <w:pPr>
        <w:pStyle w:val="ListBullet"/>
      </w:pPr>
      <w:r>
        <w:t>Реализовать полную стоимость каждого контракта.</w:t>
      </w:r>
    </w:p>
    <w:p>
      <w:pPr>
        <w:pStyle w:val="ListBullet"/>
      </w:pPr>
      <w:r>
        <w:t>Управляйте контрактами по всему предприятию, объединив сторону покупки и продажи.</w:t>
      </w:r>
    </w:p>
    <w:p>
      <w:pPr>
        <w:pStyle w:val="ListBullet"/>
      </w:pPr>
      <w:r>
        <w:t>Сократите время цикла контракта и создайте устойчивую экономию затрат.</w:t>
      </w:r>
    </w:p>
    <w:p>
      <w:pPr>
        <w:pStyle w:val="Heading3"/>
      </w:pPr>
      <w:r>
        <w:t>11.5.3 Цифровое управление подписью</w:t>
      </w:r>
    </w:p>
    <w:p>
      <w:r>
        <w:t>Digital signature management​ involves signing documents electronically for faster, easier, and more-secure execution, so you can digitally transform your business process while enhancing user experience​</w:t>
      </w:r>
    </w:p>
    <w:p>
      <w:pPr>
        <w:pStyle w:val="Heading4"/>
      </w:pPr>
      <w:r>
        <w:t>11.5.3.1 Управление цифровой подписью (Docusign)</w:t>
      </w:r>
    </w:p>
    <w:p>
      <w:r>
        <w:t>Подписывайте документы в электронной форме для более быстрого, простого и безопасного выполнения, одновременно повышая качество обслуживания конечных пользователей.</w:t>
      </w:r>
    </w:p>
    <w:p>
      <w:r>
        <w:t>Управление цифровой подписью включает в себя подписание документов в электронном виде для более быстрого, более простого и более безопасного выполнения, чтобы вы могли преобразовать цифровой бизнес-процесс, улучшая пользовательские впечатления</w:t>
      </w:r>
    </w:p>
    <w:p>
      <w:pPr>
        <w:pStyle w:val="ListBullet"/>
      </w:pPr>
      <w:r>
        <w:t>Получить все контрактные соглашения маршрутизируются, в электронном виде подписаны и возвращаются в Интернете между отделениями, клиентами, поставщиками и сотрудниками в минуты против дней</w:t>
      </w:r>
    </w:p>
    <w:p>
      <w:pPr>
        <w:pStyle w:val="ListBullet"/>
      </w:pPr>
      <w:r>
        <w:t>Устранение печати, факсимирования, сканирования, на ночь и времени преследования документов, чтобы получить информацию и подписи</w:t>
      </w:r>
    </w:p>
    <w:p>
      <w:pPr>
        <w:pStyle w:val="ListBullet"/>
      </w:pPr>
      <w:r>
        <w:t>Получить безопасную, юридически обязательную аудиту, чтобы соответствовать внутреннему политике, полномочия на уровне подписания и политики удержания.</w:t>
      </w:r>
    </w:p>
    <w:p>
      <w:pPr>
        <w:pStyle w:val="ListBullet"/>
      </w:pPr>
      <w:r>
        <w:t>Упростите процесс подписи в широком диапазоне документов, таких как соглашения о неразглашении, контракты на закупку, контракты на продажи, соглашения об обслуживании и внутренние контракты с предварительно установленными рабочими процессами маршрутизации и одобрения, которые ускоряют скорость бизнеса.</w:t>
      </w:r>
    </w:p>
    <w:p>
      <w:pPr>
        <w:pStyle w:val="Heading3"/>
      </w:pPr>
      <w:r>
        <w:t>11.5.4 Управление договором предприятия</w:t>
      </w:r>
    </w:p>
    <w:p>
      <w:r>
        <w:t>Innovative, integrated solutions to manage contracts and other legal content, enterprise-wide. Approach contract management from a whole new angle, ensuring legal compliance, increase contracting performance and transform the ease of doing business.​</w:t>
      </w:r>
    </w:p>
    <w:p>
      <w:pPr>
        <w:pStyle w:val="Heading4"/>
      </w:pPr>
      <w:r>
        <w:t>11.5.4.1 Управление договором предприятия (S/4 CLD Private)</w:t>
      </w:r>
    </w:p>
    <w:p>
      <w:r>
        <w:t>Одиночный репозиторий в S/4HANA для контрактов на предприятие и других юридических документов</w:t>
      </w:r>
    </w:p>
    <w:p>
      <w:r>
        <w:t>Инновационные, интегрированные решения для управления контрактами и другим юридическим контентом, по всему предприятию.Подходите к управлению контрактами под новым углом, обеспечивая юридическое соответствие, повышает эффективность контрактов и преобразовывает простоту ведения бизнеса.</w:t>
      </w:r>
    </w:p>
    <w:p>
      <w:pPr>
        <w:pStyle w:val="ListBullet"/>
      </w:pPr>
      <w:r>
        <w:t>Управление всеми юридическими документами в одном репозитории — это основная возможность S/4HANA (покупатель, продавец, отдел кадров, корпоративный, финансовый, недвижимость).&lt;br&gt;</w:t>
      </w:r>
    </w:p>
    <w:p>
      <w:pPr>
        <w:pStyle w:val="ListBullet"/>
      </w:pPr>
      <w:r>
        <w:t>Получите полную прозрачность на контракты и выиграйте от понимания, которые позволяют вам использовать решения, основанные на фактах, и предпринять действия.</w:t>
      </w:r>
    </w:p>
    <w:p>
      <w:pPr>
        <w:pStyle w:val="ListBullet"/>
      </w:pPr>
      <w:r>
        <w:t>Отслеживайте прогресс, исключения адреса и сосредоточены на вопросах, которые требуют внимания.</w:t>
      </w:r>
    </w:p>
    <w:p>
      <w:pPr>
        <w:pStyle w:val="ListBullet"/>
      </w:pPr>
      <w:r>
        <w:t>Автоматизируйте и улучшают процессы контракта для скорости и эффективности.</w:t>
      </w:r>
    </w:p>
    <w:p>
      <w:pPr>
        <w:pStyle w:val="ListBullet"/>
      </w:pPr>
      <w:r>
        <w:t>Быстро адаптировать контракты на изменения (новые/обновленные законы, продукты/рыночные записи, внутренние политики).</w:t>
      </w:r>
    </w:p>
    <w:p>
      <w:pPr>
        <w:pStyle w:val="Heading4"/>
      </w:pPr>
      <w:r>
        <w:t>11.5.4.2 Управление корпоративными контрактами (S/4 CLD Public)</w:t>
      </w:r>
    </w:p>
    <w:p>
      <w:r>
        <w:t>Решение для юридических экспертов/менеджеров шаблонов для управления предложениями и шаблонами для создания контракта и других юридических документов.</w:t>
      </w:r>
    </w:p>
    <w:p>
      <w:r>
        <w:t>Инновационные, интегрированные решения для управления контрактами и другим юридическим контентом, по всему предприятию.Подходите к управлению контрактами под новым углом, обеспечивая юридическое соответствие, повышает эффективность контрактов и преобразовывает простоту ведения бизнеса.</w:t>
      </w:r>
    </w:p>
    <w:p>
      <w:pPr>
        <w:pStyle w:val="ListBullet"/>
      </w:pPr>
      <w:r>
        <w:t>Управление всеми юридическими документами в одном репозитории — это основная возможность S/4HANA (покупатель, продавец, отдел кадров, корпоративный, финансовый, недвижимость).&lt;br&gt;</w:t>
      </w:r>
    </w:p>
    <w:p>
      <w:pPr>
        <w:pStyle w:val="ListBullet"/>
      </w:pPr>
      <w:r>
        <w:t>Получить полную прозрачность в заключении контракта и извлечь выгоду из понимания, которые позволяют вам томаку на основе фактов и предпринимают действия. &lt;br&gt; &lt;br&gt;</w:t>
      </w:r>
    </w:p>
    <w:p>
      <w:pPr>
        <w:pStyle w:val="ListBullet"/>
      </w:pPr>
      <w:r>
        <w:t>Отслеживать прогресс, исключения адреса и сосредоточиться на вопросах, которые требуют внимания. &lt;br&gt;</w:t>
      </w:r>
    </w:p>
    <w:p>
      <w:pPr>
        <w:pStyle w:val="ListBullet"/>
      </w:pPr>
      <w:r>
        <w:t>Автоматизировать и улучшать процессы контракта на скорость и эффективность. &lt;br&gt;</w:t>
      </w:r>
    </w:p>
    <w:p>
      <w:pPr>
        <w:pStyle w:val="ListBullet"/>
      </w:pPr>
      <w:r>
        <w:t>Быстро адаптировать контракты на изменения (новые/обновленные законы, продукты/рыночные записи, внутренние политики).</w:t>
      </w:r>
    </w:p>
    <w:p>
      <w:pPr>
        <w:pStyle w:val="Heading4"/>
      </w:pPr>
      <w:r>
        <w:t>11.5.4.3 Управление договором предприятия (S/4)</w:t>
      </w:r>
    </w:p>
    <w:p>
      <w:r>
        <w:t>Одиночный репозиторий в S/4HANA для контрактов на предприятие и других юридических документов</w:t>
      </w:r>
    </w:p>
    <w:p>
      <w:r>
        <w:t>Инновационные, интегрированные решения для управления контрактами и другим юридическим контентом, по всему предприятию.Подходите к управлению контрактами под новым углом, обеспечивая юридическое соответствие, повышает эффективность контрактов и преобразовывает простоту ведения бизнеса.</w:t>
      </w:r>
    </w:p>
    <w:p>
      <w:pPr>
        <w:pStyle w:val="ListBullet"/>
      </w:pPr>
      <w:r>
        <w:t>Управление всеми юридическими документами в одном репозитории — это основная возможность S/4HANA (покупатель, продавец, отдел кадров, корпоративный, финансовый, недвижимость).&lt;br&gt;</w:t>
      </w:r>
    </w:p>
    <w:p>
      <w:pPr>
        <w:pStyle w:val="ListBullet"/>
      </w:pPr>
      <w:r>
        <w:t>Получите полную прозрачность на контракты и выиграйте от понимания, которые позволяют вам использовать решения, основанные на фактах, и предпринять действия.</w:t>
      </w:r>
    </w:p>
    <w:p>
      <w:pPr>
        <w:pStyle w:val="ListBullet"/>
      </w:pPr>
      <w:r>
        <w:t>Отслеживайте прогресс, исключения адреса и сосредоточены на вопросах, которые требуют внимания.</w:t>
      </w:r>
    </w:p>
    <w:p>
      <w:pPr>
        <w:pStyle w:val="ListBullet"/>
      </w:pPr>
      <w:r>
        <w:t>Автоматизируйте и улучшают процессы контракта для скорости и эффективности.</w:t>
      </w:r>
    </w:p>
    <w:p>
      <w:pPr>
        <w:pStyle w:val="ListBullet"/>
      </w:pPr>
      <w:r>
        <w:t>Быстро адаптировать контракты на изменения (новые/обновленные законы, продукты/рыночные записи, внутренние политики).</w:t>
      </w:r>
    </w:p>
    <w:p>
      <w:pPr>
        <w:pStyle w:val="Heading3"/>
      </w:pPr>
      <w:r>
        <w:t>11.5.5 Управление контрактами на покупку</w:t>
      </w:r>
    </w:p>
    <w:p>
      <w:r>
        <w:t>Purchase contract management involves streamlining end-to-end automated and manual buying processes, including order creation, approval, release, sending to suppliers, and response processing, for improved procurement.</w:t>
      </w:r>
    </w:p>
    <w:p>
      <w:pPr>
        <w:pStyle w:val="Heading4"/>
      </w:pPr>
      <w:r>
        <w:t>11.5.5.1 Управление контрактами на покупку (Sourcing Ariba)</w:t>
      </w:r>
    </w:p>
    <w:p>
      <w:r>
        <w:t>Стандартизированное управление контрактами для снижения риска и повышения соответствия</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Управление полным жизненным циклом контракта с процессами одобрения рабочего процесса, функциональностью поиска, автоматическим мониторингом и оповещениями с помощью управления оперативным контрактом</w:t>
      </w:r>
    </w:p>
    <w:p>
      <w:pPr>
        <w:pStyle w:val="ListBullet"/>
      </w:pPr>
      <w:r>
        <w:t>Получить видимость в полном жизненном цикле контракта, хотя центральный контракт репозиторий</w:t>
      </w:r>
    </w:p>
    <w:p>
      <w:pPr>
        <w:pStyle w:val="ListBullet"/>
      </w:pPr>
      <w:r>
        <w:t>Улучшите разработку контрактов за счет лучшего контроля над ролями пользователей.</w:t>
      </w:r>
    </w:p>
    <w:p>
      <w:pPr>
        <w:pStyle w:val="ListBullet"/>
      </w:pPr>
      <w:r>
        <w:t>Сократить время контрактного цикла и создать устойчивую экономию затрат</w:t>
      </w:r>
    </w:p>
    <w:p>
      <w:pPr>
        <w:pStyle w:val="Heading4"/>
      </w:pPr>
      <w:r>
        <w:t>11.5.5.2 Управление контрактами на покупку (CLM)</w:t>
      </w:r>
    </w:p>
    <w:p>
      <w:r>
        <w:t>Помогите компаниям управлять контрактами, проектами и поставщиками для обеспечения соответствия контракта и улучшения эффективности</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Включить упреждающее управление всеми аспектами жизни контракта, от стратегии и создания до переговоров и завершения, а также от видимости контракта до внутреннего и внешнего соответствия и управления эффективностью.</w:t>
      </w:r>
    </w:p>
    <w:p>
      <w:pPr>
        <w:pStyle w:val="ListBullet"/>
      </w:pPr>
      <w:r>
        <w:t>Поддержать процесс управления контрактом в сфере интеграции в приложения SAP ERP &amp; NBSP; и SAP SRM.</w:t>
      </w:r>
    </w:p>
    <w:p>
      <w:pPr>
        <w:pStyle w:val="ListBullet"/>
      </w:pPr>
      <w:r>
        <w:t>Включите &amp; nbsp; стандартные интеграции с Docusign и Adobe Sign.</w:t>
      </w:r>
    </w:p>
    <w:p>
      <w:pPr>
        <w:pStyle w:val="Heading4"/>
      </w:pPr>
      <w:r>
        <w:t>11.5.5.3 Управление контрактами на покупку (ERP)</w:t>
      </w:r>
    </w:p>
    <w:p>
      <w:r>
        <w:t>Максимизировать экономию и соблюдение оптимизированного управления контрактами на закупку</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Создать, обновить и контролировать контракты на закупку.</w:t>
      </w:r>
    </w:p>
    <w:p>
      <w:pPr>
        <w:pStyle w:val="ListBullet"/>
      </w:pPr>
      <w:r>
        <w:t>Укреплять соблюдение обновленных условий.</w:t>
      </w:r>
    </w:p>
    <w:p>
      <w:pPr>
        <w:pStyle w:val="ListBullet"/>
      </w:pPr>
      <w:r>
        <w:t>Обеспечить доставку преданных величин и ценностей.</w:t>
      </w:r>
    </w:p>
    <w:p>
      <w:pPr>
        <w:pStyle w:val="Heading4"/>
      </w:pPr>
      <w:r>
        <w:t>11.5.5.4 Управление контрактами на покупку (S/4 CLD Private)</w:t>
      </w:r>
    </w:p>
    <w:p>
      <w:r>
        <w:t>Максимизировать сбережения и соответствие путем оптимизации управления контрактами на закупку</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Создать, обновить и контролировать контракты на закупки с помощью данных в реальном времени, дополненных моделью с поддержкой машинного обучения и визуализацией, адаптированной к необходимости сотрудников закупок с использованием SAP S/4HANA.</w:t>
      </w:r>
    </w:p>
    <w:p>
      <w:pPr>
        <w:pStyle w:val="ListBullet"/>
      </w:pPr>
      <w:r>
        <w:t>Укреплять соблюдение обновленных условий.</w:t>
      </w:r>
    </w:p>
    <w:p>
      <w:pPr>
        <w:pStyle w:val="ListBullet"/>
      </w:pPr>
      <w:r>
        <w:t>Обеспечить доставку преданных величин и ценностей.</w:t>
      </w:r>
    </w:p>
    <w:p>
      <w:pPr>
        <w:pStyle w:val="Heading4"/>
      </w:pPr>
      <w:r>
        <w:t>11.5.5.5 Управление контрактами на покупку (S/4 CLD Public)</w:t>
      </w:r>
    </w:p>
    <w:p>
      <w:r>
        <w:t>Максимизировать сбережения и соответствие путем оптимизации управления контрактами на закупку</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Создать, обновить и контролировать контракты на закупки с помощью данных в реальном времени, дополненных моделью с поддержкой машинного обучения и визуализацией, адаптированной к необходимости сотрудников закупок с использованием SAP S/4HANA.</w:t>
      </w:r>
    </w:p>
    <w:p>
      <w:pPr>
        <w:pStyle w:val="ListBullet"/>
      </w:pPr>
      <w:r>
        <w:t>Укреплять соблюдение обновленных условий.</w:t>
      </w:r>
    </w:p>
    <w:p>
      <w:pPr>
        <w:pStyle w:val="ListBullet"/>
      </w:pPr>
      <w:r>
        <w:t>Обеспечить доставку преданных величин и ценностей.</w:t>
      </w:r>
    </w:p>
    <w:p>
      <w:pPr>
        <w:pStyle w:val="Heading4"/>
      </w:pPr>
      <w:r>
        <w:t>11.5.5.6 Управление контрактами на покупку (S/4)</w:t>
      </w:r>
    </w:p>
    <w:p>
      <w:r>
        <w:t>Максимизировать сбережения и соответствие путем оптимизации управления контрактами на закупку</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Создать, обновить и контролировать контракты на закупки с помощью данных в реальном времени, дополненных моделью с поддержкой машинного обучения и визуализацией, адаптированной к необходимости сотрудников закупок с использованием SAP S/4HANA.</w:t>
      </w:r>
    </w:p>
    <w:p>
      <w:pPr>
        <w:pStyle w:val="ListBullet"/>
      </w:pPr>
      <w:r>
        <w:t>Укреплять соблюдение обновленных условий.</w:t>
      </w:r>
    </w:p>
    <w:p>
      <w:pPr>
        <w:pStyle w:val="ListBullet"/>
      </w:pPr>
      <w:r>
        <w:t>Обеспечить доставку преданных величин и ценностей.</w:t>
      </w:r>
    </w:p>
    <w:p>
      <w:pPr>
        <w:pStyle w:val="Heading4"/>
      </w:pPr>
      <w:r>
        <w:t>11.5.5.7 Управление контрактами на покупку (SRM)</w:t>
      </w:r>
    </w:p>
    <w:p>
      <w:r>
        <w:t>Создание, распространение и исполнение контракта концентратора</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Централизовать &amp; nbsp; Управление оперативным договором путем перевода согласованных условий в централизованные договоры поставщиков</w:t>
      </w:r>
    </w:p>
    <w:p>
      <w:pPr>
        <w:pStyle w:val="ListBullet"/>
      </w:pPr>
      <w:r>
        <w:t>Распределяйте содержание центральных контрактов по нескольким назначенным контрактам в различных согласованных ERP-системах.</w:t>
      </w:r>
    </w:p>
    <w:p>
      <w:pPr>
        <w:pStyle w:val="ListBullet"/>
      </w:pPr>
      <w:r>
        <w:t>Иметь понимание, которое вам нужно выпустить по всей группе, контролируя соответствие контракта и индивидуальную покупку.</w:t>
      </w:r>
    </w:p>
    <w:p>
      <w:pPr>
        <w:pStyle w:val="Heading2"/>
      </w:pPr>
      <w:r>
        <w:t>11.6 Корпоративная устойчивость</w:t>
      </w:r>
    </w:p>
    <w:p>
      <w:pPr>
        <w:pStyle w:val="Heading3"/>
      </w:pPr>
      <w:r>
        <w:t>11.6.1 Оптимизация энергопотребления и затрат</w:t>
      </w:r>
    </w:p>
    <w:p>
      <w:r>
        <w:t>Energy consumption and cost optimization involves centrally managing and operating your SAP solution landscapes deployed in cloud environments and optimizing your running costs​ and energy consumption.</w:t>
      </w:r>
    </w:p>
    <w:p>
      <w:pPr>
        <w:pStyle w:val="Heading4"/>
      </w:pPr>
      <w:r>
        <w:t>11.6.1.1 Потребление энергии и оптимизация затрат (LAMA CLD)</w:t>
      </w:r>
    </w:p>
    <w:p>
      <w:r>
        <w:t>Анализ энергопотребления и стоимости ландшафта SAP S/4HANA</w:t>
      </w:r>
    </w:p>
    <w:p>
      <w:r>
        <w:t>Потребление энергии и оптимизация затрат включают в себя централизованное управление и эксплуатацию ваших ландшафтов SAP Solution, развернутых в облачных средах, а также оптимизация ваших рабочих затрат и энергопотребления.</w:t>
      </w:r>
    </w:p>
    <w:p>
      <w:pPr>
        <w:pStyle w:val="ListBullet"/>
      </w:pPr>
      <w:r>
        <w:t>Проанализируйте потребление энергии в ландшафте SAP S/4HANA.</w:t>
      </w:r>
    </w:p>
    <w:p>
      <w:pPr>
        <w:pStyle w:val="ListBullet"/>
      </w:pPr>
      <w:r>
        <w:t>Оцените стоимость запуска среды SAP S/4HANA.</w:t>
      </w:r>
    </w:p>
    <w:p>
      <w:pPr>
        <w:pStyle w:val="ListBullet"/>
      </w:pPr>
      <w:r>
        <w:t>Оптимизируйте потребление энергии и затраты при запуске SAP S/4HANA за счет умного масштабирования.</w:t>
      </w:r>
    </w:p>
    <w:p>
      <w:pPr>
        <w:pStyle w:val="Heading3"/>
      </w:pPr>
      <w:r>
        <w:t>11.6.2 Энергетический мониторинг и аналитика</w:t>
      </w:r>
    </w:p>
    <w:p>
      <w:r>
        <w:t>Energy monitoring and analytics helps improve usage tracking and visibility of energy and energy-consuming assets by visualizing and analysing meter data.Optimize the operation of energy-consuming assets by supporting condition-based maintenance across the enterprise.</w:t>
      </w:r>
    </w:p>
    <w:p>
      <w:pPr>
        <w:pStyle w:val="Heading4"/>
      </w:pPr>
      <w:r>
        <w:t>11.6.2.1 Энергетический мониторинг и аналитика (MII)</w:t>
      </w:r>
    </w:p>
    <w:p>
      <w:r>
        <w:t>Улучшите использование энергии и управление ею в вашей организации с помощью мониторинга и анализа энергопотребления.</w:t>
      </w:r>
    </w:p>
    <w:p>
      <w:r>
        <w:t>Мониторинг и аналитика энергопотребления помогают улучшить отслеживание использования и прозрачность энергии и энергопотребляющих активов за счет визуализации и анализа данных счетчиков. Оптимизируйте работу энергопотребляющих активов, поддерживая техническое обслуживание по состоянию на всем предприятии.</w:t>
      </w:r>
    </w:p>
    <w:p>
      <w:pPr>
        <w:pStyle w:val="ListBullet"/>
      </w:pPr>
      <w:r>
        <w:t>Отслеживайте потребление энергии, визуализируя и анализируя данные счетчиков, используя существующую инфраструктуру измерения.</w:t>
      </w:r>
    </w:p>
    <w:p>
      <w:pPr>
        <w:pStyle w:val="ListBullet"/>
      </w:pPr>
      <w:r>
        <w:t>Оптимизируйте работу энергоемких активов, поддерживая техническое обслуживание по состоянию на всем предприятии.</w:t>
      </w:r>
    </w:p>
    <w:p>
      <w:pPr>
        <w:pStyle w:val="ListBullet"/>
      </w:pPr>
      <w:r>
        <w:t>Улучшить видимость и использование энергоносимых активов, понимая, как стоимость операции активов связана с производительностью.</w:t>
      </w:r>
    </w:p>
    <w:p>
      <w:pPr>
        <w:pStyle w:val="ListBullet"/>
      </w:pPr>
      <w:r>
        <w:t>Поддержка соответствия требованиям и нормативной отчетности посредством интеграции с другими решениями.</w:t>
      </w:r>
    </w:p>
    <w:p>
      <w:pPr>
        <w:pStyle w:val="Heading3"/>
      </w:pPr>
      <w:r>
        <w:t>11.6.3 Оценка устойчивости продукции и поставщиков</w:t>
      </w:r>
    </w:p>
    <w:p>
      <w:r>
        <w:t>Product and supplier sustainability assessment allows to measure the sustainability of global suppliers, manage risk, comply with SEC regulations and identify those who are leaders in product sustainability and develop action plans for those not meeting goals.</w:t>
      </w:r>
    </w:p>
    <w:p>
      <w:pPr>
        <w:pStyle w:val="Heading4"/>
      </w:pPr>
      <w:r>
        <w:t>11.6.3.1 Оценка устойчивости продукции и поставщиков (PSN)</w:t>
      </w:r>
    </w:p>
    <w:p>
      <w:r>
        <w:t>Улучшите экологические и социальные показатели с помощью оценок устойчивости продукции и поставщиков.</w:t>
      </w:r>
    </w:p>
    <w:p>
      <w:r>
        <w:t>Оценка устойчивости продуктов и поставщиков позволяет измерять устойчивость глобальных поставщиков, управлять рисками, соблюдать правила SEC, выявлять лидеров в области устойчивости продуктов и разрабатывать планы действий для тех, кто не достигает поставленных целей.</w:t>
      </w:r>
    </w:p>
    <w:p>
      <w:pPr>
        <w:pStyle w:val="ListBullet"/>
      </w:pPr>
      <w:r>
        <w:t>Оценивайте устойчивость глобальных поставщиков на основе проверенных в отрасли показателей или индивидуально разработанной анкеты.</w:t>
      </w:r>
    </w:p>
    <w:p>
      <w:pPr>
        <w:pStyle w:val="ListBullet"/>
      </w:pPr>
      <w:r>
        <w:t>Определите поставщиков, которые являются лидерами в обеспечении устойчивости продукции, и разработайте планы действий для тех, кто не достигает поставленных целей.</w:t>
      </w:r>
    </w:p>
    <w:p>
      <w:pPr>
        <w:pStyle w:val="ListBullet"/>
      </w:pPr>
      <w:r>
        <w:t>Управляйте рисками и соблюдайте правила SEC, определяя наличие конфликтных минералов в вашей цепочке поставок.</w:t>
      </w:r>
    </w:p>
    <w:p>
      <w:pPr>
        <w:pStyle w:val="ListBullet"/>
      </w:pPr>
      <w:r>
        <w:t>Соответствовать требованиям отчетности SEC.</w:t>
      </w:r>
    </w:p>
    <w:p>
      <w:pPr>
        <w:pStyle w:val="Heading3"/>
      </w:pPr>
      <w:r>
        <w:t>11.6.4 Отчетность об устойчивом развитии и управление эффективностью</w:t>
      </w:r>
    </w:p>
    <w:p>
      <w:r>
        <w:t>Sustainability reporting and performance management involves enhancement of credibility by managing and reporting sustainability performance holistically across environmental, social, and financial metrics.</w:t>
      </w:r>
    </w:p>
    <w:p>
      <w:pPr>
        <w:pStyle w:val="Heading4"/>
      </w:pPr>
      <w:r>
        <w:t>11.6.4.1 Отчетность об устойчивом развитии и управление эффективностью (управление раскрытием информации)</w:t>
      </w:r>
    </w:p>
    <w:p>
      <w:r>
        <w:t>С уверенностью раскрывайте показатели устойчивого развития внутренним и внешним заинтересованным сторонам.</w:t>
      </w:r>
    </w:p>
    <w:p>
      <w:r>
        <w:t>Отчетность об устойчивом развитии и управление эффективностью предполагает повышение доверия за счет комплексного управления и отчетности по показателям устойчивого развития по экологическим, социальным и финансовым показателям.</w:t>
      </w:r>
    </w:p>
    <w:p>
      <w:pPr>
        <w:pStyle w:val="ListBullet"/>
      </w:pPr>
      <w:r>
        <w:t>Повышайте доверие за счет комплексного управления показателями устойчивого развития и отчетности по экологическим, социальным и финансовым показателям.</w:t>
      </w:r>
    </w:p>
    <w:p>
      <w:pPr>
        <w:pStyle w:val="ListBullet"/>
      </w:pPr>
      <w:r>
        <w:t>Превратите данные в реальные улучшения в области устойчивого развития, используя встроенный контент и лучшие практики.</w:t>
      </w:r>
    </w:p>
    <w:p>
      <w:pPr>
        <w:pStyle w:val="ListBullet"/>
      </w:pPr>
      <w:r>
        <w:t>Повышайте показатели устойчивого развития, уделяя приоритетное внимание инициативам в области устойчивого развития.</w:t>
      </w:r>
    </w:p>
    <w:p>
      <w:pPr>
        <w:pStyle w:val="Heading2"/>
      </w:pPr>
      <w:r>
        <w:t>11.7 Управление счетами</w:t>
      </w:r>
    </w:p>
    <w:p>
      <w:pPr>
        <w:pStyle w:val="Heading3"/>
      </w:pPr>
      <w:r>
        <w:t>11.7.1 Кредиторская задолженность</w:t>
      </w:r>
    </w:p>
    <w:p>
      <w:r>
        <w:t>Accounts payable involves money that is owed by a business to its creditors and shown as a liability on the company's balance sheet.</w:t>
      </w:r>
    </w:p>
    <w:p>
      <w:pPr>
        <w:pStyle w:val="Heading4"/>
      </w:pPr>
      <w:r>
        <w:t>11.7.1.1 Кредиторская задолженность (ERP)</w:t>
      </w:r>
    </w:p>
    <w:p>
      <w:r>
        <w:t>Упростите способ записи и управления данными кредиторской задолженности от поставщиков.</w:t>
      </w:r>
    </w:p>
    <w:p>
      <w:r>
        <w:t>Кредиторская задолженность включает в себя деньги, которые компания должна своим кредиторам и которые отображаются как обязательство на балансе компании.</w:t>
      </w:r>
    </w:p>
    <w:p>
      <w:pPr>
        <w:pStyle w:val="ListBullet"/>
      </w:pPr>
      <w:r>
        <w:t>Оптимизируйте процессы расчета кредиторской задолженности за счет интеграции с программным обеспечением для закупок.</w:t>
      </w:r>
    </w:p>
    <w:p>
      <w:pPr>
        <w:pStyle w:val="ListBullet"/>
      </w:pPr>
      <w:r>
        <w:t>Поддерживайте актуальность записей, одновременно обновляя проводки по счетам к оплате в главной книге.</w:t>
      </w:r>
    </w:p>
    <w:p>
      <w:pPr>
        <w:pStyle w:val="ListBullet"/>
      </w:pPr>
      <w:r>
        <w:t>Обеспечьте эффективное планирование ликвидности, обновляя записи управления денежными средствами данными счетов.</w:t>
      </w:r>
    </w:p>
    <w:p>
      <w:pPr>
        <w:pStyle w:val="Heading4"/>
      </w:pPr>
      <w:r>
        <w:t>11.7.1.2 Счета к оплате (S/4 CLD Private)</w:t>
      </w:r>
    </w:p>
    <w:p>
      <w:r>
        <w:t>Упростите способ записи и управления данными кредиторской задолженности от поставщиков.</w:t>
      </w:r>
    </w:p>
    <w:p>
      <w:r>
        <w:t>Кредиторская задолженность включает в себя деньги, которые компания должна своим кредиторам и которые отображаются как обязательство на балансе компании.</w:t>
      </w:r>
    </w:p>
    <w:p>
      <w:pPr>
        <w:pStyle w:val="ListBullet"/>
      </w:pPr>
      <w:r>
        <w:t>Оптимизируйте процессы расчета кредиторской задолженности за счет интеграции в режиме реального времени с программным обеспечением для закупок.</w:t>
      </w:r>
    </w:p>
    <w:p>
      <w:pPr>
        <w:pStyle w:val="ListBullet"/>
      </w:pPr>
      <w:r>
        <w:t>Поддерживайте актуальность записей, одновременно обновляя проводки по счетам к оплате в главной книге.</w:t>
      </w:r>
    </w:p>
    <w:p>
      <w:pPr>
        <w:pStyle w:val="ListBullet"/>
      </w:pPr>
      <w:r>
        <w:t>Обеспечьте эффективное планирование ликвидности, обновляя записи управления денежными средствами данными счетов в режиме реального времени.</w:t>
      </w:r>
    </w:p>
    <w:p>
      <w:pPr>
        <w:pStyle w:val="ListBullet"/>
      </w:pPr>
      <w:r>
        <w:t>Обеспечьте соблюдение местных правил и положений, используя форматы платежей, специфичные для конкретной страны.</w:t>
      </w:r>
    </w:p>
    <w:p>
      <w:pPr>
        <w:pStyle w:val="Heading4"/>
      </w:pPr>
      <w:r>
        <w:t>11.7.1.3 Кредиторская задолженность (S/4 CLD Public)</w:t>
      </w:r>
    </w:p>
    <w:p>
      <w:r>
        <w:t>Упростите способ записи и управления данными кредиторской задолженности от поставщиков.</w:t>
      </w:r>
    </w:p>
    <w:p>
      <w:r>
        <w:t>Кредиторская задолженность включает в себя деньги, которые компания должна своим кредиторам и которые отображаются как обязательство на балансе компании.</w:t>
      </w:r>
    </w:p>
    <w:p>
      <w:pPr>
        <w:pStyle w:val="ListBullet"/>
      </w:pPr>
      <w:r>
        <w:t>Оптимизируйте процессы расчета кредиторской задолженности за счет интеграции в режиме реального времени с программным обеспечением для закупок.</w:t>
      </w:r>
    </w:p>
    <w:p>
      <w:pPr>
        <w:pStyle w:val="ListBullet"/>
      </w:pPr>
      <w:r>
        <w:t>Поддерживайте актуальность записей, одновременно обновляя проводки по счетам к оплате в главной книге.</w:t>
      </w:r>
    </w:p>
    <w:p>
      <w:pPr>
        <w:pStyle w:val="ListBullet"/>
      </w:pPr>
      <w:r>
        <w:t>Обеспечьте эффективное планирование ликвидности, обновляя записи управления денежными средствами данными счетов в режиме реального времени.</w:t>
      </w:r>
    </w:p>
    <w:p>
      <w:pPr>
        <w:pStyle w:val="ListBullet"/>
      </w:pPr>
      <w:r>
        <w:t>Обеспечьте соблюдение местных правил и положений, используя форматы платежей, специфичные для конкретной страны.</w:t>
      </w:r>
    </w:p>
    <w:p>
      <w:pPr>
        <w:pStyle w:val="Heading4"/>
      </w:pPr>
      <w:r>
        <w:t>11.7.1.4 Кредиторская задолженность (S/4)</w:t>
      </w:r>
    </w:p>
    <w:p>
      <w:r>
        <w:t>Упростите способ записи и управления данными кредиторской задолженности от поставщиков.</w:t>
      </w:r>
    </w:p>
    <w:p>
      <w:r>
        <w:t>Кредиторская задолженность включает в себя деньги, которые компания должна своим кредиторам и которые отображаются как обязательство на балансе компании.</w:t>
      </w:r>
    </w:p>
    <w:p>
      <w:pPr>
        <w:pStyle w:val="ListBullet"/>
      </w:pPr>
      <w:r>
        <w:t>Оптимизируйте процессы расчета кредиторской задолженности за счет интеграции в режиме реального времени с программным обеспечением для закупок.</w:t>
      </w:r>
    </w:p>
    <w:p>
      <w:pPr>
        <w:pStyle w:val="ListBullet"/>
      </w:pPr>
      <w:r>
        <w:t>Поддерживайте актуальность записей, одновременно обновляя проводки по счетам к оплате в главной книге.</w:t>
      </w:r>
    </w:p>
    <w:p>
      <w:pPr>
        <w:pStyle w:val="ListBullet"/>
      </w:pPr>
      <w:r>
        <w:t>Обеспечьте эффективное планирование ликвидности, обновляя записи управления денежными средствами данными счетов в режиме реального времени.</w:t>
      </w:r>
    </w:p>
    <w:p>
      <w:pPr>
        <w:pStyle w:val="ListBullet"/>
      </w:pPr>
      <w:r>
        <w:t>Обеспечьте соблюдение местных правил и положений, используя форматы платежей, специфичные для конкретной страны.</w:t>
      </w:r>
    </w:p>
    <w:p>
      <w:pPr>
        <w:pStyle w:val="Heading3"/>
      </w:pPr>
      <w:r>
        <w:t>11.7.2 Центральное управление счетами</w:t>
      </w:r>
    </w:p>
    <w:p>
      <w:r>
        <w:t>Central invoice management involves managing supplier invoices centrally across multiple business units.​</w:t>
      </w:r>
    </w:p>
    <w:p>
      <w:pPr>
        <w:pStyle w:val="Heading4"/>
      </w:pPr>
      <w:r>
        <w:t>11.7.2.1 Центральная обработка входящих счетов (Ariba CIM, S/4 CLD Public)</w:t>
      </w:r>
    </w:p>
    <w:p>
      <w:r>
        <w:t>Включите получение, обработку и отправку счетов поставщиков в общедоступную версию SAP S/4HANA Cloud.</w:t>
      </w:r>
    </w:p>
    <w:p>
      <w:r>
        <w:t>Централизованное управление счетами предполагает централизованное управление счетами поставщиков в нескольких бизнес-подразделениях.​</w:t>
      </w:r>
    </w:p>
    <w:p>
      <w:pPr>
        <w:pStyle w:val="ListBullet"/>
      </w:pPr>
      <w:r>
        <w:t>Обеспечьте создание счетов с помощью предварительно обученного извлечения информации на основе машинного обучения из файлов счетов, а также автоматического заполнения данных счетов.</w:t>
      </w:r>
    </w:p>
    <w:p>
      <w:pPr>
        <w:pStyle w:val="ListBullet"/>
      </w:pPr>
      <w:r>
        <w:t>Разрешите пользователям загружать файлы счетов, редактировать проекты счетов и сохранять счета поставщиков непосредственно в подключенной серверной системе.&lt;br&gt;</w:t>
      </w:r>
    </w:p>
    <w:p>
      <w:pPr>
        <w:pStyle w:val="Heading4"/>
      </w:pPr>
      <w:r>
        <w:t>11.7.2.2 Центральное управление счетами (Ariba CIM, S/4 CLD Public)</w:t>
      </w:r>
    </w:p>
    <w:p>
      <w:r>
        <w:t>Предоставьте единое решение для получения счетов поставщиков и управления ими с подключением к нескольким системам, таким как SAP S/4HANA Cloud.</w:t>
      </w:r>
    </w:p>
    <w:p>
      <w:r>
        <w:t>Централизованное управление счетами предполагает централизованное управление счетами поставщиков в нескольких бизнес-подразделениях.​</w:t>
      </w:r>
    </w:p>
    <w:p>
      <w:pPr>
        <w:pStyle w:val="ListBullet"/>
      </w:pPr>
      <w:r>
        <w:t>Включите централизованную видимость счетов для нескольких серверных ландшафтов.</w:t>
      </w:r>
    </w:p>
    <w:p>
      <w:pPr>
        <w:pStyle w:val="ListBullet"/>
      </w:pPr>
      <w:r>
        <w:t>Предоставьте команде бухгалтеров возможность отслеживать входящие счета с прямой видимостью вложений и информации о рабочих процессах, а также напрямую обрабатывать исключения из счетов.</w:t>
      </w:r>
    </w:p>
    <w:p>
      <w:pPr>
        <w:pStyle w:val="ListBullet"/>
      </w:pPr>
      <w:r>
        <w:t>Обеспечьте плавную навигацию внутри приложения к одной или нескольким облачным системам SAP ERP, SAP S/4HANA и SAP S/4HANA.</w:t>
      </w:r>
    </w:p>
    <w:p>
      <w:pPr>
        <w:pStyle w:val="Heading4"/>
      </w:pPr>
      <w:r>
        <w:t>11.7.2.3 Центральное управление счетами (Ariba CIM, S/4, Ariba Ctrl Proc.)</w:t>
      </w:r>
    </w:p>
    <w:p>
      <w:r>
        <w:t>Предоставляет инструментальные средства, которые повышают эффективность кредиторской задолженности за счет видимости всех счетов-фактур на предприятии.</w:t>
      </w:r>
    </w:p>
    <w:p>
      <w:r>
        <w:t>Централизованное управление счетами предполагает централизованное управление счетами поставщиков в нескольких бизнес-подразделениях.​</w:t>
      </w:r>
    </w:p>
    <w:p>
      <w:pPr>
        <w:pStyle w:val="ListBullet"/>
      </w:pPr>
      <w:r>
        <w:t>Обеспечьте централизованную видимость счетов для нескольких серверных ландшафтов.</w:t>
      </w:r>
    </w:p>
    <w:p>
      <w:pPr>
        <w:pStyle w:val="ListBullet"/>
      </w:pPr>
      <w:r>
        <w:t>Предоставьте команде бухгалтеров возможность отслеживать входящие счета с прямой видимостью вложений и информации о рабочих процессах, а также напрямую обрабатывать исключения из счетов.</w:t>
      </w:r>
    </w:p>
    <w:p>
      <w:pPr>
        <w:pStyle w:val="ListBullet"/>
      </w:pPr>
      <w:r>
        <w:t>Обеспечьте прямое подключение к одной или нескольким системам SAP S/4HANA.</w:t>
      </w:r>
    </w:p>
    <w:p>
      <w:pPr>
        <w:pStyle w:val="Heading4"/>
      </w:pPr>
      <w:r>
        <w:t>11.7.2.4 Центральный мониторинг счетов (S/4 CLD Public, Ariba Ctrl Proc.)</w:t>
      </w:r>
    </w:p>
    <w:p>
      <w:r>
        <w:t>Централизованно отслеживайте счета поставщиков в нескольких бизнес-подразделениях и нескольких серверных системах.</w:t>
      </w:r>
    </w:p>
    <w:p>
      <w:r>
        <w:t>Централизованное управление счетами предполагает централизованное управление счетами поставщиков в нескольких бизнес-подразделениях.​</w:t>
      </w:r>
    </w:p>
    <w:p>
      <w:pPr>
        <w:pStyle w:val="ListBullet"/>
      </w:pPr>
      <w:r>
        <w:t>Отслеживайте счета поставщиков в нескольких серверных системах и используйте центральный сценарий.</w:t>
      </w:r>
    </w:p>
    <w:p>
      <w:pPr>
        <w:pStyle w:val="ListBullet"/>
      </w:pPr>
      <w:r>
        <w:t>Быстро переходите к деталям счетов поставщика из внутренней системы с помощью единой точки доступа.</w:t>
      </w:r>
    </w:p>
    <w:p>
      <w:pPr>
        <w:pStyle w:val="ListBullet"/>
      </w:pPr>
      <w:r>
        <w:t>Легко получить доступ к транзакциям во внутренней системе.</w:t>
      </w:r>
    </w:p>
    <w:p>
      <w:pPr>
        <w:pStyle w:val="Heading3"/>
      </w:pPr>
      <w:r>
        <w:t>11.7.3 Выставление счетов по контракту</w:t>
      </w:r>
    </w:p>
    <w:p>
      <w:r>
        <w:t>Contract invoicing involves the creation of invoices based on a supplier's contract and is often used for non-PO invoices and invoices for complex, project-based services.</w:t>
      </w:r>
    </w:p>
    <w:p>
      <w:pPr>
        <w:pStyle w:val="Heading4"/>
      </w:pPr>
      <w:r>
        <w:t>11.7.3.1 Выставление счетов по контракту (SBN)</w:t>
      </w:r>
    </w:p>
    <w:p>
      <w:r>
        <w:t>Улучшите управление расходами по контрактам и соблюдением требований к выставлению счетов с помощью выставления счетов по контрактам.</w:t>
      </w:r>
    </w:p>
    <w:p>
      <w:r>
        <w:t>Выставление счетов по контракту предполагает создание счетов на основе контракта с поставщиком и часто используется для счетов, не связанных с заказом на поставку, и счетов за сложные услуги, основанные на проектах.</w:t>
      </w:r>
    </w:p>
    <w:p>
      <w:pPr>
        <w:pStyle w:val="ListBullet"/>
      </w:pPr>
      <w:r>
        <w:t>Разрешите вашим поставщикам создавать счета-фактуры по контрактам и автоматически сопоставлять их друг с другом.</w:t>
      </w:r>
    </w:p>
    <w:p>
      <w:pPr>
        <w:pStyle w:val="ListBullet"/>
      </w:pPr>
      <w:r>
        <w:t>Обеспечьте соответствие счетов контрактным расходам и спискам специальных услуг.</w:t>
      </w:r>
    </w:p>
    <w:p>
      <w:pPr>
        <w:pStyle w:val="ListBullet"/>
      </w:pPr>
      <w:r>
        <w:t>Снизьте общий риск в цепочке поставок и улучшите сотрудничество с поставщиками за счет улучшения управления соблюдением требований к счетам.</w:t>
      </w:r>
    </w:p>
    <w:p>
      <w:pPr>
        <w:pStyle w:val="Heading3"/>
      </w:pPr>
      <w:r>
        <w:t>11.7.4 Косвенный налог</w:t>
      </w:r>
    </w:p>
    <w:p>
      <w:r>
        <w:t>Indirect tax includes a tax paid to the government by a supplier with this cost passed on to the end user as part of the price of a good or service.</w:t>
      </w:r>
    </w:p>
    <w:p>
      <w:pPr>
        <w:pStyle w:val="Heading4"/>
      </w:pPr>
      <w:r>
        <w:t>11.7.4.1 Косвенный налог (ERP)</w:t>
      </w:r>
    </w:p>
    <w:p>
      <w:r>
        <w:t>Управляйте косвенными налогами комплексным, последовательным и экономичным способом.</w:t>
      </w:r>
    </w:p>
    <w:p>
      <w:r>
        <w:t>Косвенный налог включает налог, уплаченный правительству поставщиком, с этой стоимостью, переданной до конечного пользователя в рамках цены на добра или услуги.</w:t>
      </w:r>
    </w:p>
    <w:p>
      <w:pPr>
        <w:pStyle w:val="ListBullet"/>
      </w:pPr>
      <w:r>
        <w:t>Управляйте косвенными налогами комплексно и последовательно, чтобы сократить расходы и одновременно адаптироваться к быстро меняющимся глобальным правилам.</w:t>
      </w:r>
    </w:p>
    <w:p>
      <w:pPr>
        <w:pStyle w:val="ListBullet"/>
      </w:pPr>
      <w:r>
        <w:t>Автоматизируйте определение, расчет, составление отчетности и соблюдение требований, интегрируя их с основными бизнес-процессами.</w:t>
      </w:r>
    </w:p>
    <w:p>
      <w:pPr>
        <w:pStyle w:val="ListBullet"/>
      </w:pPr>
      <w:r>
        <w:t>Выполнять все обязательства по отчетности, связанные с выставлением электронных счетов и периодическими налоговыми декларациями.</w:t>
      </w:r>
    </w:p>
    <w:p>
      <w:pPr>
        <w:pStyle w:val="ListBullet"/>
      </w:pPr>
      <w:r>
        <w:t>Смягчите проблемы с соблюдением налогового законодательства с помощью общекорпоративной системы налогового контроля с помощью процессов и инструментов.</w:t>
      </w:r>
    </w:p>
    <w:p>
      <w:pPr>
        <w:pStyle w:val="ListBullet"/>
      </w:pPr>
      <w:r>
        <w:t>Повысить прозрачность глобальных налоговых процессов.</w:t>
      </w:r>
    </w:p>
    <w:p>
      <w:pPr>
        <w:pStyle w:val="Heading4"/>
      </w:pPr>
      <w:r>
        <w:t>11.7.4.2 Косвенный налог (S/4 CLD Private)</w:t>
      </w:r>
    </w:p>
    <w:p>
      <w:r>
        <w:t>Управляйте косвенными налогами комплексным, последовательным и экономичным способом.</w:t>
      </w:r>
    </w:p>
    <w:p>
      <w:r>
        <w:t>Косвенный налог включает налог, уплаченный правительству поставщиком, с этой стоимостью, переданной до конечного пользователя в рамках цены на добра или услуги.</w:t>
      </w:r>
    </w:p>
    <w:p>
      <w:pPr>
        <w:pStyle w:val="ListBullet"/>
      </w:pPr>
      <w:r>
        <w:t>Управляйте косвенными налогами комплексно и последовательно, чтобы сократить расходы и одновременно адаптироваться к быстро меняющимся глобальным правилам.</w:t>
      </w:r>
    </w:p>
    <w:p>
      <w:pPr>
        <w:pStyle w:val="ListBullet"/>
      </w:pPr>
      <w:r>
        <w:t>Автоматизируйте определение, расчет, составление отчетности и соблюдение требований, интегрируя их с основными бизнес-процессами.</w:t>
      </w:r>
    </w:p>
    <w:p>
      <w:pPr>
        <w:pStyle w:val="ListBullet"/>
      </w:pPr>
      <w:r>
        <w:t>Выполнять все обязательства по отчетности, связанные с выставлением электронных счетов и периодическими налоговыми декларациями.</w:t>
      </w:r>
    </w:p>
    <w:p>
      <w:pPr>
        <w:pStyle w:val="ListBullet"/>
      </w:pPr>
      <w:r>
        <w:t>Смягчите проблемы с соблюдением налогового законодательства с помощью общекорпоративной системы налогового контроля с помощью процессов и инструментов.</w:t>
      </w:r>
    </w:p>
    <w:p>
      <w:pPr>
        <w:pStyle w:val="ListBullet"/>
      </w:pPr>
      <w:r>
        <w:t>Улучшить видимость глобальных налоговых процессов.</w:t>
      </w:r>
    </w:p>
    <w:p>
      <w:pPr>
        <w:pStyle w:val="Heading4"/>
      </w:pPr>
      <w:r>
        <w:t>11.7.4.3 Косвенный налог (S/4 CLD Public)</w:t>
      </w:r>
    </w:p>
    <w:p>
      <w:r>
        <w:t>Управляйте косвенными налогами комплексным, последовательным и экономичным способом.</w:t>
      </w:r>
    </w:p>
    <w:p>
      <w:r>
        <w:t>Косвенный налог включает налог, уплаченный правительству поставщиком, с этой стоимостью, переданной до конечного пользователя в рамках цены на добра или услуги.</w:t>
      </w:r>
    </w:p>
    <w:p>
      <w:pPr>
        <w:pStyle w:val="ListBullet"/>
      </w:pPr>
      <w:r>
        <w:t>Управляйте косвенными налогами комплексно и последовательно, чтобы сократить расходы и одновременно адаптироваться к быстро меняющимся глобальным правилам.</w:t>
      </w:r>
    </w:p>
    <w:p>
      <w:pPr>
        <w:pStyle w:val="ListBullet"/>
      </w:pPr>
      <w:r>
        <w:t>Автоматизируйте определение, расчет, составление отчетов и соблюдение требований, интегрируя их с основными бизнес-процессами.</w:t>
      </w:r>
    </w:p>
    <w:p>
      <w:pPr>
        <w:pStyle w:val="ListBullet"/>
      </w:pPr>
      <w:r>
        <w:t>Выполнить все обязательства по отчетности, связанные с электронностью и периодическими налоговыми декларациями.</w:t>
      </w:r>
    </w:p>
    <w:p>
      <w:pPr>
        <w:pStyle w:val="ListBullet"/>
      </w:pPr>
      <w:r>
        <w:t>Смягчить проблемы соблюдения налогов с общеобразовательной структурой контроля налогов с помощью процессов и инструментов.</w:t>
      </w:r>
    </w:p>
    <w:p>
      <w:pPr>
        <w:pStyle w:val="ListBullet"/>
      </w:pPr>
      <w:r>
        <w:t>Повысьте прозрачность глобальных налоговых процессов​.​</w:t>
      </w:r>
    </w:p>
    <w:p>
      <w:pPr>
        <w:pStyle w:val="Heading4"/>
      </w:pPr>
      <w:r>
        <w:t>11.7.4.4 Косвенный налог (S/4)</w:t>
      </w:r>
    </w:p>
    <w:p>
      <w:r>
        <w:t>Управляйте косвенными налогами комплексным, последовательным и экономичным способом.</w:t>
      </w:r>
    </w:p>
    <w:p>
      <w:r>
        <w:t>Косвенный налог включает налог, уплаченный правительству поставщиком, с этой стоимостью, переданной до конечного пользователя в рамках цены на добра или услуги.</w:t>
      </w:r>
    </w:p>
    <w:p>
      <w:pPr>
        <w:pStyle w:val="ListBullet"/>
      </w:pPr>
      <w:r>
        <w:t>Управляйте косвенными налогами комплексно и последовательно, чтобы сократить расходы и одновременно адаптироваться к быстро меняющимся глобальным правилам.</w:t>
      </w:r>
    </w:p>
    <w:p>
      <w:pPr>
        <w:pStyle w:val="ListBullet"/>
      </w:pPr>
      <w:r>
        <w:t>Автоматизируйте определение, расчет, составление отчетности и соблюдение требований, интегрируя их с основными бизнес-процессами.</w:t>
      </w:r>
    </w:p>
    <w:p>
      <w:pPr>
        <w:pStyle w:val="ListBullet"/>
      </w:pPr>
      <w:r>
        <w:t>Выполнять все обязательства по отчетности, связанные с выставлением электронных счетов и периодическими налоговыми декларациями.</w:t>
      </w:r>
    </w:p>
    <w:p>
      <w:pPr>
        <w:pStyle w:val="ListBullet"/>
      </w:pPr>
      <w:r>
        <w:t>Смягчите проблемы с соблюдением налогового законодательства с помощью общекорпоративной системы налогового контроля с помощью процессов и инструментов.</w:t>
      </w:r>
    </w:p>
    <w:p>
      <w:pPr>
        <w:pStyle w:val="ListBullet"/>
      </w:pPr>
      <w:r>
        <w:t>Улучшить видимость глобальных налоговых процессов.</w:t>
      </w:r>
    </w:p>
    <w:p>
      <w:pPr>
        <w:pStyle w:val="Heading3"/>
      </w:pPr>
      <w:r>
        <w:t>11.7.5 Оцифровка счетов</w:t>
      </w:r>
    </w:p>
    <w:p>
      <w:r>
        <w:t>Ability to receive invoices from suppliers in various formats and to process invoices in the formats in which they are received in order to store invoice data and enable processing.</w:t>
      </w:r>
    </w:p>
    <w:p>
      <w:pPr>
        <w:pStyle w:val="Heading4"/>
      </w:pPr>
      <w:r>
        <w:t>11.7.5.1 Оцифровка счетов (Ariba Proc.)</w:t>
      </w:r>
    </w:p>
    <w:p>
      <w:r>
        <w:t>Экспедитная обработка счета-фактуры с помощью сквозной, цифровой процедуры для сотрудничества счетов</w:t>
      </w:r>
    </w:p>
    <w:p>
      <w:r>
        <w:t>Возможность получать счета от поставщиков в различных форматах и ​​обрабатывать счета в тех форматах, в которых они получены, для хранения данных счетов и обеспечения возможности обработки.</w:t>
      </w:r>
    </w:p>
    <w:p>
      <w:pPr>
        <w:pStyle w:val="ListBullet"/>
      </w:pPr>
      <w:r>
        <w:t>Отправить и получать в цифровой подписании, регулирующие согласованные счета-фактуры, облегчая естественное, встроенное сотрудничество между кредиторской задолженностью, пользователями и поставщиками.</w:t>
      </w:r>
    </w:p>
    <w:p>
      <w:pPr>
        <w:pStyle w:val="ListBullet"/>
      </w:pPr>
      <w:r>
        <w:t>Быстро получить доступ к оригинальным счетам, связывая коммуникации в цифровом виде и непосредственно с конкретными транзакциями.</w:t>
      </w:r>
    </w:p>
    <w:p>
      <w:pPr>
        <w:pStyle w:val="Heading3"/>
      </w:pPr>
      <w:r>
        <w:t>11.7.6 Управление счетами</w:t>
      </w:r>
    </w:p>
    <w:p>
      <w:r>
        <w:t>Invoice management involves creating, managing, monitoring, and routing purchase orders and invoices as part of the accounts payable process.</w:t>
      </w:r>
    </w:p>
    <w:p>
      <w:pPr>
        <w:pStyle w:val="Heading4"/>
      </w:pPr>
      <w:r>
        <w:t>11.7.6.1 Управление счетами (согласие)</w:t>
      </w:r>
    </w:p>
    <w:p>
      <w:r>
        <w:t>Автоматизируйте процесс управления счетом счета из запроса на покупку до устранения ручного ввода данных для лучшей видимости и контроля</w:t>
      </w:r>
    </w:p>
    <w:p>
      <w:r>
        <w:t>Управление счетами включает в себя создание, управление, мониторинг и маршрутизацию заказов на покупку и счетов в рамках процесса кредиторской задолженности.</w:t>
      </w:r>
    </w:p>
    <w:p>
      <w:pPr>
        <w:pStyle w:val="ListBullet"/>
      </w:pPr>
      <w:r>
        <w:t>Поглощение счетов с кредитованием во всех форматах и ​​проверка данных, полученных до одобрения и оплаты.</w:t>
      </w:r>
    </w:p>
    <w:p>
      <w:pPr>
        <w:pStyle w:val="ListBullet"/>
      </w:pPr>
      <w:r>
        <w:t>Подключите все источники расходов, от заказов на покупку, электронного инвиаса, бумаги и по электронной почте счетов, а также сетей поставщиков в одну панель панели.</w:t>
      </w:r>
    </w:p>
    <w:p>
      <w:pPr>
        <w:pStyle w:val="ListBullet"/>
      </w:pPr>
      <w:r>
        <w:t>Интегрируйте кредиторскую задолженность с закупками, финансами и другими бизнес-системами.</w:t>
      </w:r>
    </w:p>
    <w:p>
      <w:pPr>
        <w:pStyle w:val="ListBullet"/>
      </w:pPr>
      <w:r>
        <w:t>Объедините счеты за задолженность с учетом задолженности с платежами по путешествиям и расходам в одной системе, обеспечивая полную видимость и управление деловыми расходами.</w:t>
      </w:r>
    </w:p>
    <w:p>
      <w:pPr>
        <w:pStyle w:val="Heading4"/>
      </w:pPr>
      <w:r>
        <w:t>11.7.6.2 Управление счетами (ERP)</w:t>
      </w:r>
    </w:p>
    <w:p>
      <w:r>
        <w:t>Запускайте процессы управления счетами быстро, в соответствии с требованиями и своевременно</w:t>
      </w:r>
    </w:p>
    <w:p>
      <w:r>
        <w:t>Управление счетами включает в себя создание, управление, мониторинг и маршрутизацию заказов на покупку и счетов в рамках процесса кредиторской задолженности.</w:t>
      </w:r>
    </w:p>
    <w:p>
      <w:pPr>
        <w:pStyle w:val="ListBullet"/>
      </w:pPr>
      <w:r>
        <w:t>Упростить и автоматизировать обработку счетов, от создания и управления до мониторинга и маршрутизации.</w:t>
      </w:r>
    </w:p>
    <w:p>
      <w:pPr>
        <w:pStyle w:val="ListBullet"/>
      </w:pPr>
      <w:r>
        <w:t>Доступ к соответствующим счетам, оплачиваемой и информации, счета, в любое время, в любом месте и на любом устройстве.</w:t>
      </w:r>
    </w:p>
    <w:p>
      <w:pPr>
        <w:pStyle w:val="ListBullet"/>
      </w:pPr>
      <w:r>
        <w:t>Общайтесь с поставщиками и выставляйте электронные счета через Ariba Network.</w:t>
      </w:r>
    </w:p>
    <w:p>
      <w:pPr>
        <w:pStyle w:val="Heading4"/>
      </w:pPr>
      <w:r>
        <w:t>11.7.6.3 Управление счетами (OpenText S/4, S/4 CLD Private)</w:t>
      </w:r>
    </w:p>
    <w:p>
      <w:r>
        <w:t>Запускайте процессы управления счетами быстро, в соответствии с требованиями и своевременно</w:t>
      </w:r>
    </w:p>
    <w:p>
      <w:r>
        <w:t>Управление счетами включает в себя создание, управление, мониторинг и маршрутизацию заказов на покупку и счетов в рамках процесса кредиторской задолженности.</w:t>
      </w:r>
    </w:p>
    <w:p>
      <w:pPr>
        <w:pStyle w:val="ListBullet"/>
      </w:pPr>
      <w:r>
        <w:t>Упростить и автоматизировать обработку счетов, от создания и управления до мониторинга и маршрутизации.</w:t>
      </w:r>
    </w:p>
    <w:p>
      <w:pPr>
        <w:pStyle w:val="ListBullet"/>
      </w:pPr>
      <w:r>
        <w:t>Получите доступ к актуальной информации о счетах к оплате и счетах в режиме реального времени в любое время, в любом месте и на любом устройстве.</w:t>
      </w:r>
    </w:p>
    <w:p>
      <w:pPr>
        <w:pStyle w:val="ListBullet"/>
      </w:pPr>
      <w:r>
        <w:t>Общайтесь со всей сетью поставщиков и участвуйте в выставлении электронных счетов через Ariba Network.</w:t>
      </w:r>
    </w:p>
    <w:p>
      <w:pPr>
        <w:pStyle w:val="Heading4"/>
      </w:pPr>
      <w:r>
        <w:t>11.7.6.4 Управление счетами (OpenText S/4, S/4)</w:t>
      </w:r>
    </w:p>
    <w:p>
      <w:r>
        <w:t>Запускайте процессы управления счетами быстро, в соответствии с требованиями и своевременно</w:t>
      </w:r>
    </w:p>
    <w:p>
      <w:r>
        <w:t>Управление счетами включает в себя создание, управление, мониторинг и маршрутизацию заказов на покупку и счетов в рамках процесса кредиторской задолженности.</w:t>
      </w:r>
    </w:p>
    <w:p>
      <w:pPr>
        <w:pStyle w:val="ListBullet"/>
      </w:pPr>
      <w:r>
        <w:t>Упростить и автоматизировать обработку счетов, от создания и управления до мониторинга и маршрутизации.</w:t>
      </w:r>
    </w:p>
    <w:p>
      <w:pPr>
        <w:pStyle w:val="ListBullet"/>
      </w:pPr>
      <w:r>
        <w:t>Получите доступ к актуальной информации о счетах к оплате и счетах в режиме реального времени в любое время, в любом месте и на любом устройстве.</w:t>
      </w:r>
    </w:p>
    <w:p>
      <w:pPr>
        <w:pStyle w:val="ListBullet"/>
      </w:pPr>
      <w:r>
        <w:t>Общайтесь со всей сетью поставщиков и участвуйте в выставлении электронных счетов через Ariba Network.</w:t>
      </w:r>
    </w:p>
    <w:p>
      <w:pPr>
        <w:pStyle w:val="Heading3"/>
      </w:pPr>
      <w:r>
        <w:t>11.7.7 Обработка счетов</w:t>
      </w:r>
    </w:p>
    <w:p>
      <w:r>
        <w:t>Invoice processing involves the receipt, validation, and approval or refusal of vendor invoices for goods or services.</w:t>
      </w:r>
    </w:p>
    <w:p>
      <w:pPr>
        <w:pStyle w:val="Heading4"/>
      </w:pPr>
      <w:r>
        <w:t>11.7.7.1 Обработка счетов (concur)</w:t>
      </w:r>
    </w:p>
    <w:p>
      <w:r>
        <w:t>Оптимизировать рабочие процессы с учетом кредитоспособности, чтобы сократить время и затраты на снижение счетов, и определить возможности для улучшения прибыли</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Стандартизируйте процесс управления счетами в разных местах и/или бизнес -единицах.</w:t>
      </w:r>
    </w:p>
    <w:p>
      <w:pPr>
        <w:pStyle w:val="ListBullet"/>
      </w:pPr>
      <w:r>
        <w:t>Повышение эффективности с помощью настраиваемых рабочих процессов счетов и автоматических платежей утвержденных счетов.</w:t>
      </w:r>
    </w:p>
    <w:p>
      <w:pPr>
        <w:pStyle w:val="ListBullet"/>
      </w:pPr>
      <w:r>
        <w:t>Положите электронные Invoices или используйте технологию OCR, чтобы превратить счета-фактуры в электронные файлы, сократить ручные ошибки ввода данных, риск двойного платежа и время обработки счетов.</w:t>
      </w:r>
    </w:p>
    <w:p>
      <w:pPr>
        <w:pStyle w:val="Heading4"/>
      </w:pPr>
      <w:r>
        <w:t>11.7.7.2 Обработка счетов (ERP)</w:t>
      </w:r>
    </w:p>
    <w:p>
      <w:r>
        <w:t>Управлять обработкой счетов от создания до урегулирования</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Получить больше прозрачности и контроля обработки для жизненного цикла счета.</w:t>
      </w:r>
    </w:p>
    <w:p>
      <w:pPr>
        <w:pStyle w:val="ListBullet"/>
      </w:pPr>
      <w:r>
        <w:t>Убедитесь, что вся юридическая информация об обязательном обеспечении дана, и определить расхождения в создании счетов.</w:t>
      </w:r>
    </w:p>
    <w:p>
      <w:pPr>
        <w:pStyle w:val="ListBullet"/>
      </w:pPr>
      <w:r>
        <w:t>Облегчить дополнительные процедуры одобрения и выпуска для обработки счетов.</w:t>
      </w:r>
    </w:p>
    <w:p>
      <w:pPr>
        <w:pStyle w:val="Heading4"/>
      </w:pPr>
      <w:r>
        <w:t>11.7.7.3 Обработка счетов (S/4 CLD Private)</w:t>
      </w:r>
    </w:p>
    <w:p>
      <w:r>
        <w:t>Улучшение жизненного цикла обработки счетов с более высокой прозрачностью и более высокой скоростью/темпом</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Получите большую прозрачность и контроль на протяжении всего жизненного цикла обработки счетов, включая мониторинг счетов, заблокированные для платежа, помогая предсказательному двигателю на основе алгоритмов машинного обучения</w:t>
      </w:r>
    </w:p>
    <w:p>
      <w:pPr>
        <w:pStyle w:val="ListBullet"/>
      </w:pPr>
      <w:r>
        <w:t>Совместите данные счета -фактуры против документов предшественника и убедитесь, что вся юридическая информация об обязательстве включена.</w:t>
      </w:r>
    </w:p>
    <w:p>
      <w:pPr>
        <w:pStyle w:val="ListBullet"/>
      </w:pPr>
      <w:r>
        <w:t>Облегчить дополнительные процедуры одобрения и выпуска для обработки счетов.</w:t>
      </w:r>
    </w:p>
    <w:p>
      <w:pPr>
        <w:pStyle w:val="Heading4"/>
      </w:pPr>
      <w:r>
        <w:t>11.7.7.4 Обработка счетов (S/4 CLD Public)</w:t>
      </w:r>
    </w:p>
    <w:p>
      <w:r>
        <w:t>Улучшение жизненного цикла обработки счетов с более высокой прозрачностью и более высокой скоростью/темпом</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Получите большую прозрачность и контроль на протяжении всего жизненного цикла обработки счетов, включая мониторинг счетов, заблокированные для платежа, помогая предсказательному двигателю на основе алгоритмов машинного обучения</w:t>
      </w:r>
    </w:p>
    <w:p>
      <w:pPr>
        <w:pStyle w:val="ListBullet"/>
      </w:pPr>
      <w:r>
        <w:t>Обработка счета -фактуры оптимизации путем сопоставления данных счетов с документами предшественника и проверки юридической об обязательной информации.</w:t>
      </w:r>
    </w:p>
    <w:p>
      <w:pPr>
        <w:pStyle w:val="ListBullet"/>
      </w:pPr>
      <w:r>
        <w:t>Снижение закупок закупок путем быстрого определения расхождений между информацией о заказах и счетах поставщиков.</w:t>
      </w:r>
    </w:p>
    <w:p>
      <w:pPr>
        <w:pStyle w:val="ListBullet"/>
      </w:pPr>
      <w:r>
        <w:t>Помогите обеспечить своевременные выплаты счетов, включив автоматические процедуры утверждения и выпуска после создания счета.</w:t>
      </w:r>
    </w:p>
    <w:p>
      <w:pPr>
        <w:pStyle w:val="Heading4"/>
      </w:pPr>
      <w:r>
        <w:t>11.7.7.5 Обработка счетов (S/4)</w:t>
      </w:r>
    </w:p>
    <w:p>
      <w:r>
        <w:t>Улучшение жизненного цикла обработки счетов с более высокой прозрачностью и более высокой скоростью/темпом</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Получите большую прозрачность и контроль на протяжении всего жизненного цикла обработки счетов, включая мониторинг счетов, заблокированные для платежа, помогая предсказательному двигателю на основе алгоритмов машинного обучения</w:t>
      </w:r>
    </w:p>
    <w:p>
      <w:pPr>
        <w:pStyle w:val="ListBullet"/>
      </w:pPr>
      <w:r>
        <w:t>Совместите данные счета -фактуры против документов предшественника и убедитесь, что вся юридическая информация об обязательстве включена.</w:t>
      </w:r>
    </w:p>
    <w:p>
      <w:pPr>
        <w:pStyle w:val="ListBullet"/>
      </w:pPr>
      <w:r>
        <w:t>Облегчить дополнительные процедуры одобрения и выпуска для обработки счетов.</w:t>
      </w:r>
    </w:p>
    <w:p>
      <w:pPr>
        <w:pStyle w:val="Heading4"/>
      </w:pPr>
      <w:r>
        <w:t>11.7.7.6 Обработка счетов и управление рабочими процессами (Ariba Proc.)</w:t>
      </w:r>
    </w:p>
    <w:p>
      <w:r>
        <w:t>Улучшить денежный поток за счет оптимизации управления счетами</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Устранение исключений счета -фактуры путем автоматического идентификации ошибок при отправке и требуя исправлений на источнике.</w:t>
      </w:r>
    </w:p>
    <w:p>
      <w:pPr>
        <w:pStyle w:val="ListBullet"/>
      </w:pPr>
      <w:r>
        <w:t>Ускорение исключения и обработки одобрения путем автоматизации правил рабочего процесса и напоминаний.</w:t>
      </w:r>
    </w:p>
    <w:p>
      <w:pPr>
        <w:pStyle w:val="ListBullet"/>
      </w:pPr>
      <w:r>
        <w:t>Обеспечить соответствие стандартам и правилам платежей счетов с помощью настраиваемых правил рабочего процесса и одобрения.</w:t>
      </w:r>
    </w:p>
    <w:p>
      <w:pPr>
        <w:pStyle w:val="Heading4"/>
      </w:pPr>
      <w:r>
        <w:t>11.7.7.7 Обработка счетов и управление рабочими процессами (ERP)</w:t>
      </w:r>
    </w:p>
    <w:p>
      <w:r>
        <w:t>Рабочий процесс поддерживает сотрудников в FI и закупок, чтобы очистить необходимые открытые предметы</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Уточнить открытые предметы.</w:t>
      </w:r>
    </w:p>
    <w:p>
      <w:pPr>
        <w:pStyle w:val="ListBullet"/>
      </w:pPr>
      <w:r>
        <w:t>Динамическая обработка счетов и NBSP; для сотрудников FI и закупок.</w:t>
      </w:r>
    </w:p>
    <w:p>
      <w:pPr>
        <w:pStyle w:val="ListBullet"/>
      </w:pPr>
      <w:r>
        <w:t>Обновите простые рабочие процессы для адаптации рабочих процессов групп поставщиков и политик и процедур рабочих процессов.</w:t>
      </w:r>
    </w:p>
    <w:p>
      <w:pPr>
        <w:pStyle w:val="Heading3"/>
      </w:pPr>
      <w:r>
        <w:t>11.7.8 Сервисные входные листы</w:t>
      </w:r>
    </w:p>
    <w:p>
      <w:r>
        <w:t>Ability for the buyer to receive service confirmation details for time or expenses used during the completion of a service from the suppliers or their field service workers. This, along with the proof of service, is evaluated by the delegated authority to confirm acceptability of the service quality, quantity, and compliance (against any relevant agreed terms or rates).</w:t>
      </w:r>
    </w:p>
    <w:p>
      <w:pPr>
        <w:pStyle w:val="Heading4"/>
      </w:pPr>
      <w:r>
        <w:t>11.7.8.1 Сервисные листы (SBN)</w:t>
      </w:r>
    </w:p>
    <w:p>
      <w:r>
        <w:t>Захватить лист ввода услуг для ваших полевых подрядчиков</w:t>
      </w:r>
    </w:p>
    <w:p>
      <w:r>
        <w:t>Возможность для покупателя получать подробную информацию о подтверждении услуг за время или расходы, используемые во время завершения услуги от поставщиков или их полевых работников.Это, наряду с доказательством службы, оценивается делегированным органом для подтверждения приемлемости качества, количества и соблюдения услуг (по сравнению с любыми соответствующими согласованными условиями или ставками).</w:t>
      </w:r>
    </w:p>
    <w:p>
      <w:pPr>
        <w:pStyle w:val="ListBullet"/>
      </w:pPr>
      <w:r>
        <w:t>Увеличьте соблюдение цен за счет соблюдения контрактных цен на оказанные услуги.</w:t>
      </w:r>
    </w:p>
    <w:p>
      <w:pPr>
        <w:pStyle w:val="ListBullet"/>
      </w:pPr>
      <w:r>
        <w:t>Уменьшите ошибки с полной автоматизацией и сотрудничеством через сеть Ariba.</w:t>
      </w:r>
    </w:p>
    <w:p>
      <w:pPr>
        <w:pStyle w:val="ListBullet"/>
      </w:pPr>
      <w:r>
        <w:t>Увеличьте принятие через покупателя, а также листы по поставщикам.</w:t>
      </w:r>
    </w:p>
    <w:p>
      <w:pPr>
        <w:pStyle w:val="ListBullet"/>
      </w:pPr>
      <w:r>
        <w:t>Увеличьте соответствие с помощью автогенерируемых листов обслуживания от счетов.</w:t>
      </w:r>
    </w:p>
    <w:p>
      <w:pPr>
        <w:pStyle w:val="ListBullet"/>
      </w:pPr>
      <w:r>
        <w:t>Полная интеграция с SAP S/4HANA.</w:t>
      </w:r>
    </w:p>
    <w:p>
      <w:pPr>
        <w:pStyle w:val="Heading4"/>
      </w:pPr>
      <w:r>
        <w:t>11.7.8.2 Сервисные листы (Ariba Proc.)</w:t>
      </w:r>
    </w:p>
    <w:p>
      <w:r>
        <w:t>Создайте лист ввода услуг для ваших полевых подрядчиков или пользователей покупателей и облегчить трехсторонний матч для выставления счетов в сфере обслуживания</w:t>
      </w:r>
    </w:p>
    <w:p>
      <w:r>
        <w:t>Возможность для покупателя получать подробную информацию о подтверждении услуг за время или расходы, используемые во время завершения услуги от поставщиков или их полевых работников.Это, наряду с доказательством службы, оценивается делегированным органом для подтверждения приемлемости качества, количества и соблюдения услуг (по сравнению с любыми соответствующими согласованными условиями или ставками).</w:t>
      </w:r>
    </w:p>
    <w:p>
      <w:pPr>
        <w:pStyle w:val="ListBullet"/>
      </w:pPr>
      <w:r>
        <w:t>Увеличение соблюдения цен за счет обеспечения соблюдения контрактных цен, а также цены из каталогов на предоставляемые услуги.</w:t>
      </w:r>
    </w:p>
    <w:p>
      <w:pPr>
        <w:pStyle w:val="ListBullet"/>
      </w:pPr>
      <w:r>
        <w:t>Включите рабочий процесс утверждения листа ввода услуг.</w:t>
      </w:r>
    </w:p>
    <w:p>
      <w:pPr>
        <w:pStyle w:val="ListBullet"/>
      </w:pPr>
      <w:r>
        <w:t>Увеличьте принятие через покупателя, а также листы по поставщикам.</w:t>
      </w:r>
    </w:p>
    <w:p>
      <w:pPr>
        <w:pStyle w:val="ListBullet"/>
      </w:pPr>
      <w:r>
        <w:t>Интегрируйте с SAP S/4HANA.</w:t>
      </w:r>
    </w:p>
    <w:p>
      <w:pPr>
        <w:pStyle w:val="Heading3"/>
      </w:pPr>
      <w:r>
        <w:t>11.7.9 Служба выставления счетов</w:t>
      </w:r>
    </w:p>
    <w:p>
      <w:r>
        <w:t>Service invoicing involves requesting payment for services provided along with submission of supportive documentation that validates the request for payment, such as service sheets, work orders, accepted purchase orders, or related contracts.</w:t>
      </w:r>
    </w:p>
    <w:p>
      <w:pPr>
        <w:pStyle w:val="Heading4"/>
      </w:pPr>
      <w:r>
        <w:t>11.7.9.1 Служба выставления счетов (Ariba Proc.)</w:t>
      </w:r>
    </w:p>
    <w:p>
      <w:r>
        <w:t>Создание и согласование счетов, соответствующих закупкам, для комплексных услуг, обработки исключений и управления рабочими процессами</w:t>
      </w:r>
    </w:p>
    <w:p>
      <w:r>
        <w:t>Счетная запись услуг включает в себя запрос платежей за услуги, предоставляемые наряду с представлением поддерживающей документации, которая подтверждает запрос на оплату, такой как листы обслуживания, заказы на работу, принятые заказы на покупку или связанные с ними контракты.</w:t>
      </w:r>
    </w:p>
    <w:p>
      <w:pPr>
        <w:pStyle w:val="ListBullet"/>
      </w:pPr>
      <w:r>
        <w:t>Включить создание счетов для сложных услуг против заказов на покупку услуг или листов входа в услуги.</w:t>
      </w:r>
    </w:p>
    <w:p>
      <w:pPr>
        <w:pStyle w:val="ListBullet"/>
      </w:pPr>
      <w:r>
        <w:t>Включить рабочие процессы примирения для обработки исключений счетов услуг, основанных на предварительно настроенных правилах.</w:t>
      </w:r>
    </w:p>
    <w:p>
      <w:pPr>
        <w:pStyle w:val="Heading4"/>
      </w:pPr>
      <w:r>
        <w:t>11.7.9.2 Выставление счетов за услуги (SBN)</w:t>
      </w:r>
    </w:p>
    <w:p>
      <w:r>
        <w:t>Обработка счетов по закупкам для закупок для сложных служб и сведения о входе в службу услуг для ваших полевых подрядчиков</w:t>
      </w:r>
    </w:p>
    <w:p>
      <w:r>
        <w:t>Счетная запись услуг включает в себя запрос платежей за услуги, предоставляемые наряду с представлением поддерживающей документации, которая подтверждает запрос на оплату, такой как листы обслуживания, заказы на работу, принятые заказы на покупку или связанные с ними контракты.</w:t>
      </w:r>
    </w:p>
    <w:p>
      <w:pPr>
        <w:pStyle w:val="ListBullet"/>
      </w:pPr>
      <w:r>
        <w:t>Увеличьте обработку счета -фактуры.</w:t>
      </w:r>
    </w:p>
    <w:p>
      <w:pPr>
        <w:pStyle w:val="ListBullet"/>
      </w:pPr>
      <w:r>
        <w:t>Уменьшить время обработки с помощью обатомированной обработки исключений</w:t>
      </w:r>
    </w:p>
    <w:p>
      <w:pPr>
        <w:pStyle w:val="ListBullet"/>
      </w:pPr>
      <w:r>
        <w:t>Уменьшение ошибок с помощью электронично -проживания, полной автоматизации и сотрудничества через сеть Ariba</w:t>
      </w:r>
    </w:p>
    <w:p>
      <w:pPr>
        <w:pStyle w:val="ListBullet"/>
      </w:pPr>
      <w:r>
        <w:t>Увеличение внедрения через контекст, сотрудничество и имсп;</w:t>
      </w:r>
    </w:p>
    <w:p>
      <w:pPr>
        <w:pStyle w:val="ListBullet"/>
      </w:pPr>
      <w:r>
        <w:t>Увеличьте соответствие через авто, сгенерированные листы обслуживания от счета</w:t>
      </w:r>
    </w:p>
    <w:p>
      <w:pPr>
        <w:pStyle w:val="ListBullet"/>
      </w:pPr>
      <w:r>
        <w:t>Увеличить соблюдение цен за счет соблюдения контрактных цен на оказанные услуги</w:t>
      </w:r>
    </w:p>
    <w:p>
      <w:pPr>
        <w:pStyle w:val="ListBullet"/>
      </w:pPr>
      <w:r>
        <w:t>Бесплатная интеграция в S/4</w:t>
      </w:r>
    </w:p>
    <w:p>
      <w:pPr>
        <w:pStyle w:val="Heading3"/>
      </w:pPr>
      <w:r>
        <w:t>11.7.10 Сотрудничество счетов поставщиков</w:t>
      </w:r>
    </w:p>
    <w:p>
      <w:r>
        <w:t>Ability to enable suppliers and customers to collaborate on supplier invoices in order to streamline the invoicing process. This typically includes electronic invoice submission, invoice verification, and information exchange regarding settlements, for example, of pipeline material or evaluated receipts.</w:t>
      </w:r>
    </w:p>
    <w:p>
      <w:pPr>
        <w:pStyle w:val="Heading4"/>
      </w:pPr>
      <w:r>
        <w:t>11.7.10.1 Сотрудничество счетов поставщиков (S/4 CLD Private)</w:t>
      </w:r>
    </w:p>
    <w:p>
      <w:r>
        <w:t>Получите точные счета -фактуры для задолженности по задолженности с помощью электронных счетов и автоматической проверки</w:t>
      </w:r>
    </w:p>
    <w:p>
      <w:r>
        <w:t>Возможность позволить поставщикам и клиентам сотрудничать в счетах поставщиков, чтобы упростить процесс счетов.Обычно это включает в себя электронное представление счетов, проверку счета -фактуры и обмен информацией в отношении расчетов, например, материала трубопровода или оцениваемых поступлений.</w:t>
      </w:r>
    </w:p>
    <w:p>
      <w:pPr>
        <w:pStyle w:val="ListBullet"/>
      </w:pPr>
      <w:r>
        <w:t>Разрешить исключения счета -фактуры автоматически и совместно и получайте цифровые подписанные, юридически соответствующие счета.</w:t>
      </w:r>
    </w:p>
    <w:p>
      <w:pPr>
        <w:pStyle w:val="ListBullet"/>
      </w:pPr>
      <w:r>
        <w:t>Управлять заказом за покупку с помощью стандартных цифровых интерфейсов и функций, занимающихся контрактами, порталами или систем.</w:t>
      </w:r>
    </w:p>
    <w:p>
      <w:pPr>
        <w:pStyle w:val="ListBullet"/>
      </w:pPr>
      <w:r>
        <w:t>Проверьте счета -фактуры автоматически и заставляйте их к задолженности, задолженную задолженность, для разрешений.</w:t>
      </w:r>
    </w:p>
    <w:p>
      <w:pPr>
        <w:pStyle w:val="ListBullet"/>
      </w:pPr>
      <w:r>
        <w:t>Сделайте бухгалтерский и общий сервис более продуктивными в облачной бизнес-сети</w:t>
      </w:r>
    </w:p>
    <w:p>
      <w:pPr>
        <w:pStyle w:val="Heading4"/>
      </w:pPr>
      <w:r>
        <w:t>11.7.10.2 Сотрудничество счетов поставщиков (S/4 CLD Public)</w:t>
      </w:r>
    </w:p>
    <w:p>
      <w:r>
        <w:t>Получите точные счета -фактуры для задолженности по задолженности с помощью электронных счетов и автоматической проверки</w:t>
      </w:r>
    </w:p>
    <w:p>
      <w:r>
        <w:t>Возможность позволить поставщикам и клиентам сотрудничать в счетах поставщиков, чтобы упростить процесс счетов.Обычно это включает в себя электронное представление счетов, проверку счета -фактуры и обмен информацией в отношении расчетов, например, материала трубопровода или оцениваемых поступлений.</w:t>
      </w:r>
    </w:p>
    <w:p>
      <w:pPr>
        <w:pStyle w:val="ListBullet"/>
      </w:pPr>
      <w:r>
        <w:t>Разрешить исключения счета -фактуры автоматически и совместно и получайте цифровые подписанные, юридически соответствующие счета.</w:t>
      </w:r>
    </w:p>
    <w:p>
      <w:pPr>
        <w:pStyle w:val="ListBullet"/>
      </w:pPr>
      <w:r>
        <w:t>Получают поставщиков счетов, представленных через стандартные цифровые интерфейсы, заказы на покупку и функции, включенные в контракт, порталы или системы.</w:t>
      </w:r>
    </w:p>
    <w:p>
      <w:pPr>
        <w:pStyle w:val="ListBullet"/>
      </w:pPr>
      <w:r>
        <w:t>Проверьте счета -фактуры автоматически и заставляйте их к задолженности, задолженную задолженность, для разрешений.</w:t>
      </w:r>
    </w:p>
    <w:p>
      <w:pPr>
        <w:pStyle w:val="ListBullet"/>
      </w:pPr>
      <w:r>
        <w:t>Сделайте бухгалтерский и общий сервис более продуктивными в облачной бизнес-сети</w:t>
      </w:r>
    </w:p>
    <w:p>
      <w:pPr>
        <w:pStyle w:val="Heading4"/>
      </w:pPr>
      <w:r>
        <w:t>11.7.10.3 Сотрудничество счетов поставщиков (S/4)</w:t>
      </w:r>
    </w:p>
    <w:p>
      <w:r>
        <w:t>Получите точные счета -фактуры для задолженности по задолженности с помощью электронных счетов и автоматической проверки</w:t>
      </w:r>
    </w:p>
    <w:p>
      <w:r>
        <w:t>Возможность позволить поставщикам и клиентам сотрудничать в счетах поставщиков, чтобы упростить процесс счетов.Обычно это включает в себя электронное представление счетов, проверку счета -фактуры и обмен информацией в отношении расчетов, например, материала трубопровода или оцениваемых поступлений.</w:t>
      </w:r>
    </w:p>
    <w:p>
      <w:pPr>
        <w:pStyle w:val="ListBullet"/>
      </w:pPr>
      <w:r>
        <w:t>Разрешить исключения счета -фактуры автоматически и совместно и получайте цифровые подписанные, юридически соответствующие счета.</w:t>
      </w:r>
    </w:p>
    <w:p>
      <w:pPr>
        <w:pStyle w:val="ListBullet"/>
      </w:pPr>
      <w:r>
        <w:t>Управлять заказом за покупку с помощью стандартных цифровых интерфейсов и функций, занимающихся контрактами, порталами или систем.</w:t>
      </w:r>
    </w:p>
    <w:p>
      <w:pPr>
        <w:pStyle w:val="ListBullet"/>
      </w:pPr>
      <w:r>
        <w:t>Проверьте счета -фактуры автоматически и заставляйте их к задолженности, задолженную задолженность, для разрешений.</w:t>
      </w:r>
    </w:p>
    <w:p>
      <w:pPr>
        <w:pStyle w:val="ListBullet"/>
      </w:pPr>
      <w:r>
        <w:t>Сделайте бухгалтерский и общий сервис более продуктивными в облачной бизнес-сети</w:t>
      </w:r>
    </w:p>
    <w:p>
      <w:pPr>
        <w:pStyle w:val="Heading4"/>
      </w:pPr>
      <w:r>
        <w:t>11.7.10.4 Сотрудничество счетов поставщиков (SBN)</w:t>
      </w:r>
    </w:p>
    <w:p>
      <w:r>
        <w:t>Экспедитная обработка счетов с помощью сквозной цифровой процедуры для сотрудничества счетов.</w:t>
      </w:r>
    </w:p>
    <w:p>
      <w:r>
        <w:t>Возможность позволить поставщикам и клиентам сотрудничать в счетах поставщиков, чтобы упростить процесс счетов.Обычно это включает в себя электронное представление счетов, проверку счета -фактуры и обмен информацией в отношении расчетов, например, материала трубопровода или оцениваемых поступлений.</w:t>
      </w:r>
    </w:p>
    <w:p>
      <w:pPr>
        <w:pStyle w:val="ListBullet"/>
      </w:pPr>
      <w:r>
        <w:t>Отправить и получать в цифровой подписании, юридически жалобы, облегчая естественное, встроенное сотрудничество между кредиторсной задолженностью, пользователями и поставщиками.</w:t>
      </w:r>
    </w:p>
    <w:p>
      <w:pPr>
        <w:pStyle w:val="ListBullet"/>
      </w:pPr>
      <w:r>
        <w:t>Быстро получить доступ к оригинальным счетам, связывая связь непосредственно с конкретными транзакциями.</w:t>
      </w:r>
    </w:p>
    <w:p>
      <w:pPr>
        <w:pStyle w:val="ListBullet"/>
      </w:pPr>
      <w:r>
        <w:t>Увеличьте соответствие и снизить риск за счет надежно архивирования данных.</w:t>
      </w:r>
    </w:p>
    <w:p>
      <w:pPr>
        <w:pStyle w:val="Heading4"/>
      </w:pPr>
      <w:r>
        <w:t>11.7.10.5 Сотрудничество счетов поставщиков (SNC)</w:t>
      </w:r>
    </w:p>
    <w:p>
      <w:r>
        <w:t>Позволяет поставщику взимать электронную плату за клиента за товары, которые клиент приобрел через SNC</w:t>
      </w:r>
    </w:p>
    <w:p>
      <w:r>
        <w:t>Возможность позволить поставщикам и клиентам сотрудничать в счетах поставщиков, чтобы упростить процесс счетов.Обычно это включает в себя электронное представление счетов, проверку счета -фактуры и обмен информацией в отношении расчетов, например, материала трубопровода или оцениваемых поступлений.</w:t>
      </w:r>
    </w:p>
    <w:p>
      <w:pPr>
        <w:pStyle w:val="ListBullet"/>
      </w:pPr>
      <w:r>
        <w:t>Автоматизируйте выставление счетов или самостоятельного выставления счетов с поставщиками</w:t>
      </w:r>
    </w:p>
    <w:p>
      <w:pPr>
        <w:pStyle w:val="ListBullet"/>
      </w:pPr>
      <w:r>
        <w:t>Позволить поставщикам создавать и отправлять счета -фактуры, относящиеся к заказу на покупку или уведомления о передовой доставке</w:t>
      </w:r>
    </w:p>
    <w:p>
      <w:pPr>
        <w:pStyle w:val="ListBullet"/>
      </w:pPr>
      <w:r>
        <w:t>Работайте совместные процессы, управляемые событиями, используя управление исключениями</w:t>
      </w:r>
    </w:p>
    <w:p>
      <w:pPr>
        <w:pStyle w:val="Heading2"/>
      </w:pPr>
      <w:r>
        <w:t>11.8 Планирование и планирование производства</w:t>
      </w:r>
    </w:p>
    <w:p>
      <w:pPr>
        <w:pStyle w:val="Heading3"/>
      </w:pPr>
      <w:r>
        <w:t>11.8.1 Планирование пропускной способности</w:t>
      </w:r>
    </w:p>
    <w:p>
      <w:r>
        <w:t>Capacity planning involves allocating resources for capacity leveling and scheduling production steps for manufacturing</w:t>
      </w:r>
    </w:p>
    <w:p>
      <w:pPr>
        <w:pStyle w:val="Heading4"/>
      </w:pPr>
      <w:r>
        <w:t>11.8.1.1 Планирование пропускной способности (ERP, SCM)</w:t>
      </w:r>
    </w:p>
    <w:p>
      <w:r>
        <w:t>Сократить время выполнения заказа при низких ценах с отзывчивым планированием производства</w:t>
      </w:r>
    </w:p>
    <w:p>
      <w:r>
        <w:t>Планирование пропускной способности предполагает выделение ресурсов для уровня выравнивания мощности и планирования производства для производства</w:t>
      </w:r>
    </w:p>
    <w:p>
      <w:pPr>
        <w:pStyle w:val="ListBullet"/>
      </w:pPr>
      <w:r>
        <w:t>Доставлять время каждый раз, интегрируя планирование, планирование и выполнение.</w:t>
      </w:r>
    </w:p>
    <w:p>
      <w:pPr>
        <w:pStyle w:val="ListBullet"/>
      </w:pPr>
      <w:r>
        <w:t>Разработать надежные графики с постоянным представлением о запасах, емкости и подробном потоке материала.</w:t>
      </w:r>
    </w:p>
    <w:p>
      <w:pPr>
        <w:pStyle w:val="ListBullet"/>
      </w:pPr>
      <w:r>
        <w:t>Оптимизируйте ресурсы, рассматривая конечную емкость, секвенирование, настройку и доступность материала.</w:t>
      </w:r>
    </w:p>
    <w:p>
      <w:pPr>
        <w:pStyle w:val="ListBullet"/>
      </w:pPr>
      <w:r>
        <w:t>Удовлетворить отраслевые потребности в секвенировании с настраиваемым многоуровневым планированием и оптимизацией.</w:t>
      </w:r>
    </w:p>
    <w:p>
      <w:pPr>
        <w:pStyle w:val="Heading4"/>
      </w:pPr>
      <w:r>
        <w:t>11.8.1.2 Планирование пропускной способности (S/4 CLD Private)</w:t>
      </w:r>
    </w:p>
    <w:p>
      <w:r>
        <w:t>Помогите обеспечить выполнимость производственных планов с интегрированным планированием производства</w:t>
      </w:r>
    </w:p>
    <w:p>
      <w:r>
        <w:t>Планирование пропускной способности предполагает выделение ресурсов для уровня выравнивания мощности и планирования производства для производства</w:t>
      </w:r>
    </w:p>
    <w:p>
      <w:pPr>
        <w:pStyle w:val="ListBullet"/>
      </w:pPr>
      <w:r>
        <w:t>Доставлять время каждый раз, интегрируя планирование, планирование и выполнение, чтобы получить представление о инвентаризации, мощности и потоке материала.</w:t>
      </w:r>
    </w:p>
    <w:p>
      <w:pPr>
        <w:pStyle w:val="ListBullet"/>
      </w:pPr>
      <w:r>
        <w:t>Оптимизируйте ресурсы, рассматривая конечную емкость, секвенирование, настройку и доступность материала.</w:t>
      </w:r>
    </w:p>
    <w:p>
      <w:pPr>
        <w:pStyle w:val="ListBullet"/>
      </w:pPr>
      <w:r>
        <w:t>Удовлетворить отраслевые потребности в планировании производства и секвенирования с настраиваемым многоуровневым планированием.</w:t>
      </w:r>
    </w:p>
    <w:p>
      <w:pPr>
        <w:pStyle w:val="Heading4"/>
      </w:pPr>
      <w:r>
        <w:t>11.8.1.3 Планирование пропускной способности (S/4 CLD Public)</w:t>
      </w:r>
    </w:p>
    <w:p>
      <w:r>
        <w:t>Помогите обеспечить выполнимость производственных планов с интегрированным планированием производства</w:t>
      </w:r>
    </w:p>
    <w:p>
      <w:r>
        <w:t>Планирование пропускной способности предполагает выделение ресурсов для уровня выравнивания мощности и планирования производства для производства</w:t>
      </w:r>
    </w:p>
    <w:p>
      <w:pPr>
        <w:pStyle w:val="ListBullet"/>
      </w:pPr>
      <w:r>
        <w:t>Получите представление о запасах, мощностях и потоках материалов в режиме реального времени.</w:t>
      </w:r>
    </w:p>
    <w:p>
      <w:pPr>
        <w:pStyle w:val="ListBullet"/>
      </w:pPr>
      <w:r>
        <w:t>Доставьте вовремя, интегрируя планирование ППМ, разрешение узкого места материала и видимость в графики и возможности ресурсов.</w:t>
      </w:r>
    </w:p>
    <w:p>
      <w:pPr>
        <w:pStyle w:val="ListBullet"/>
      </w:pPr>
      <w:r>
        <w:t>Следите за ресурсами, рассматривая конечную емкость и управляйте сдвигами, чтобы влиять на секвенирование, настройку и доступность материала в одном целостном представлении.</w:t>
      </w:r>
    </w:p>
    <w:p>
      <w:pPr>
        <w:pStyle w:val="Heading4"/>
      </w:pPr>
      <w:r>
        <w:t>11.8.1.4 Планирование пропускной способности (S/4)</w:t>
      </w:r>
    </w:p>
    <w:p>
      <w:r>
        <w:t>Помогите обеспечить выполнимость производственных планов с интегрированным планированием производства</w:t>
      </w:r>
    </w:p>
    <w:p>
      <w:r>
        <w:t>Планирование пропускной способности предполагает выделение ресурсов для уровня выравнивания мощности и планирования производства для производства</w:t>
      </w:r>
    </w:p>
    <w:p>
      <w:pPr>
        <w:pStyle w:val="ListBullet"/>
      </w:pPr>
      <w:r>
        <w:t>Доставлять время каждый раз, интегрируя планирование, планирование и выполнение, чтобы получить представление о инвентаризации, мощности и потоке материала.</w:t>
      </w:r>
    </w:p>
    <w:p>
      <w:pPr>
        <w:pStyle w:val="ListBullet"/>
      </w:pPr>
      <w:r>
        <w:t>Оптимизируйте ресурсы, рассматривая конечную емкость, секвенирование, настройку и доступность материала.</w:t>
      </w:r>
    </w:p>
    <w:p>
      <w:pPr>
        <w:pStyle w:val="ListBullet"/>
      </w:pPr>
      <w:r>
        <w:t>Удовлетворить отраслевые потребности в планировании производства и секвенирования с настраиваемым многоуровневым планированием.</w:t>
      </w:r>
    </w:p>
    <w:p>
      <w:pPr>
        <w:pStyle w:val="Heading4"/>
      </w:pPr>
      <w:r>
        <w:t>11.8.1.5 Планирование и планирование производства на заказ (ERP, ME)</w:t>
      </w:r>
    </w:p>
    <w:p>
      <w:r>
        <w:t>Приведите свое производство с истинным спросом</w:t>
      </w:r>
    </w:p>
    <w:p>
      <w:r>
        <w:t>Планирование пропускной способности предполагает выделение ресурсов для уровня выравнивания мощности и планирования производства для производства</w:t>
      </w:r>
    </w:p>
    <w:p>
      <w:pPr>
        <w:pStyle w:val="ListBullet"/>
      </w:pPr>
      <w:r>
        <w:t>Координируйте производственные операции на уровне предприятия и локальное выполнение.</w:t>
      </w:r>
    </w:p>
    <w:p>
      <w:pPr>
        <w:pStyle w:val="ListBullet"/>
      </w:pPr>
      <w:r>
        <w:t>Помощь в постоянной корректировке планов и графиков с информацией от предприятия, поставщиков и пола растения.</w:t>
      </w:r>
    </w:p>
    <w:p>
      <w:pPr>
        <w:pStyle w:val="ListBullet"/>
      </w:pPr>
      <w:r>
        <w:t>Управлять требованиями материала, поступлений и материальной логистики, чтобы обеспечить надлежащую обработку материалов и работы в процессе работы и управления запасами.</w:t>
      </w:r>
    </w:p>
    <w:p>
      <w:pPr>
        <w:pStyle w:val="ListBullet"/>
      </w:pPr>
      <w:r>
        <w:t>Управлять контролем запасов и непрерывно собирать и контролировать производственные и качественные данные, оптимально управлять производительностью перекрестных растений.</w:t>
      </w:r>
    </w:p>
    <w:p>
      <w:pPr>
        <w:pStyle w:val="Heading4"/>
      </w:pPr>
      <w:r>
        <w:t>11.8.1.6 Планирование и планирование производства на заказ (S/4, MFG CLD)</w:t>
      </w:r>
    </w:p>
    <w:p>
      <w:r>
        <w:t>Выравнивание операций на уровне растений с предприятием</w:t>
      </w:r>
    </w:p>
    <w:p>
      <w:r>
        <w:t>Планирование пропускной способности предполагает выделение ресурсов для уровня выравнивания мощности и планирования производства для производства</w:t>
      </w:r>
    </w:p>
    <w:p>
      <w:pPr>
        <w:pStyle w:val="ListBullet"/>
      </w:pPr>
      <w:r>
        <w:t>Подключите производственные и корпоративные системы, синхронизируя производственные операции с планами предприятия, а также на рамках.</w:t>
      </w:r>
    </w:p>
    <w:p>
      <w:pPr>
        <w:pStyle w:val="ListBullet"/>
      </w:pPr>
      <w:r>
        <w:t>Предложите видимость поставки, производства, качества, отслеживания и общей производительности оборудования, чтобы устранить отходы и избыточность.</w:t>
      </w:r>
    </w:p>
    <w:p>
      <w:pPr>
        <w:pStyle w:val="ListBullet"/>
      </w:pPr>
      <w:r>
        <w:t>Поддержка создания и корректировки планов и графиков на уровне заводов для учета доступности материала, мощности и ограничений оборудования.</w:t>
      </w:r>
    </w:p>
    <w:p>
      <w:pPr>
        <w:pStyle w:val="ListBullet"/>
      </w:pPr>
      <w:r>
        <w:t>Помочь определить инвентаризацию и управлять переработкой;Чтобы снизить затраты, улучшить качество и повысить отзывчивость.</w:t>
      </w:r>
    </w:p>
    <w:p>
      <w:pPr>
        <w:pStyle w:val="Heading4"/>
      </w:pPr>
      <w:r>
        <w:t>11.8.1.7 Планирование и планирование процессов (ERP, MII)</w:t>
      </w:r>
    </w:p>
    <w:p>
      <w:r>
        <w:t>Адаптация к изменению потребностей клиентов путем глобального определения и организации задач и ресурсов</w:t>
      </w:r>
    </w:p>
    <w:p>
      <w:r>
        <w:t>Планирование пропускной способности предполагает выделение ресурсов для уровня выравнивания мощности и планирования производства для производства</w:t>
      </w:r>
    </w:p>
    <w:p>
      <w:pPr>
        <w:pStyle w:val="ListBullet"/>
      </w:pPr>
      <w:r>
        <w:t>Помогаем производителям лучше реагировать на колебания спроса с помощью планирования процессов.</w:t>
      </w:r>
    </w:p>
    <w:p>
      <w:pPr>
        <w:pStyle w:val="ListBullet"/>
      </w:pPr>
      <w:r>
        <w:t>Производители могут эффективно организовать задачи и помочь обеспечить реализацию всех требований, ускоряя цикл дизайна к доставке.</w:t>
      </w:r>
    </w:p>
    <w:p>
      <w:pPr>
        <w:pStyle w:val="Heading3"/>
      </w:pPr>
      <w:r>
        <w:t>11.8.2 Планирование производства на основе ограничений</w:t>
      </w:r>
    </w:p>
    <w:p>
      <w:r>
        <w:t>Constraint-based production planning involves allocating resources and scheduling production steps for manufacturing.</w:t>
      </w:r>
    </w:p>
    <w:p>
      <w:pPr>
        <w:pStyle w:val="Heading4"/>
      </w:pPr>
      <w:r>
        <w:t>11.8.2.1 Планирование производства на основе ограничений (S/4 CLD Private)</w:t>
      </w:r>
    </w:p>
    <w:p>
      <w:r>
        <w:t>Уменьшите ручные усилия и сэкономить время, оптимизируя свой график производства на основе мощностей при обработке требований</w:t>
      </w:r>
    </w:p>
    <w:p>
      <w:r>
        <w:t>Планирование производства на основе ограничений включает в себя распределение ресурсов и планирование производственных этапов производства.</w:t>
      </w:r>
    </w:p>
    <w:p>
      <w:pPr>
        <w:pStyle w:val="ListBullet"/>
      </w:pPr>
      <w:r>
        <w:t>Включить быстрое и отзывчивое планирование производства путем связывания процессов передового планирования с выполнением производства.​</w:t>
      </w:r>
    </w:p>
    <w:p>
      <w:pPr>
        <w:pStyle w:val="ListBullet"/>
      </w:pPr>
      <w:r>
        <w:t>Поддерживать качественные продукты и снизить затраты, мгновенно отреагируя на изменения на этаже завода, используя одну систему.</w:t>
      </w:r>
    </w:p>
    <w:p>
      <w:pPr>
        <w:pStyle w:val="ListBullet"/>
      </w:pPr>
      <w:r>
        <w:t>Улучшить обслуживание клиентов, получая видимость в реальном времени на производственные мощности и мгновенно реагируя на новый спрос.</w:t>
      </w:r>
    </w:p>
    <w:p>
      <w:pPr>
        <w:pStyle w:val="ListBullet"/>
      </w:pPr>
      <w:r>
        <w:t>Используйте планирование требований к предсказательному материалу для поддержки среднего и долгосрочного сценария спроса для моделирования мощностей, производства, закупок и внутреннего потока материалов на производственных предприятиях на подробном уровне.</w:t>
      </w:r>
    </w:p>
    <w:p>
      <w:pPr>
        <w:pStyle w:val="Heading4"/>
      </w:pPr>
      <w:r>
        <w:t>11.8.2.2 Планирование производства на основе ограничений (S/4)</w:t>
      </w:r>
    </w:p>
    <w:p>
      <w:r>
        <w:t>Уменьшите ручные усилия и сэкономить время, оптимизируя свой график производства на основе мощностей при обработке требований</w:t>
      </w:r>
    </w:p>
    <w:p>
      <w:r>
        <w:t>Планирование производства на основе ограничений включает в себя распределение ресурсов и планирование производственных этапов производства.</w:t>
      </w:r>
    </w:p>
    <w:p>
      <w:pPr>
        <w:pStyle w:val="ListBullet"/>
      </w:pPr>
      <w:r>
        <w:t>Включить быстрое и отзывчивое планирование производства путем связывания процессов передового планирования с выполнением производства.​</w:t>
      </w:r>
    </w:p>
    <w:p>
      <w:pPr>
        <w:pStyle w:val="ListBullet"/>
      </w:pPr>
      <w:r>
        <w:t>Поддерживать качественные продукты и снизить затраты, мгновенно отреагируя на изменения на этаже завода, используя одну систему.</w:t>
      </w:r>
    </w:p>
    <w:p>
      <w:pPr>
        <w:pStyle w:val="ListBullet"/>
      </w:pPr>
      <w:r>
        <w:t>Улучшить обслуживание клиентов, получая видимость в реальном времени на производственные мощности и мгновенно реагируя на новый спрос.</w:t>
      </w:r>
    </w:p>
    <w:p>
      <w:pPr>
        <w:pStyle w:val="ListBullet"/>
      </w:pPr>
      <w:r>
        <w:t>Используйте планирование требований к предсказательному материалу для поддержки среднего и долгосрочного сценария спроса для моделирования мощностей, производства, закупок и внутреннего потока материалов на производственных предприятиях на подробном уровне.</w:t>
      </w:r>
    </w:p>
    <w:p>
      <w:pPr>
        <w:pStyle w:val="Heading4"/>
      </w:pPr>
      <w:r>
        <w:t>11.8.2.3 Планирование производства (ERP, SCM)</w:t>
      </w:r>
    </w:p>
    <w:p>
      <w:r>
        <w:t>Сократить время выполнения заказа при низких ценах с отзывчивым планированием производства</w:t>
      </w:r>
    </w:p>
    <w:p>
      <w:r>
        <w:t>Планирование производства на основе ограничений включает в себя распределение ресурсов и планирование производственных этапов производства.</w:t>
      </w:r>
    </w:p>
    <w:p>
      <w:pPr>
        <w:pStyle w:val="ListBullet"/>
      </w:pPr>
      <w:r>
        <w:t>Соблюдайте обязательства по доставке вовремя, используя адаптивное планирование производства.</w:t>
      </w:r>
    </w:p>
    <w:p>
      <w:pPr>
        <w:pStyle w:val="ListBullet"/>
      </w:pPr>
      <w:r>
        <w:t>Адаптируйтесь к большей изменчивости продукции и более короткому времени выполнения заказа, позволяя быстрому и отзывенному планированию производства, связанного с выполнением производства.</w:t>
      </w:r>
    </w:p>
    <w:p>
      <w:pPr>
        <w:pStyle w:val="ListBullet"/>
      </w:pPr>
      <w:r>
        <w:t>Увеличьте видимость в производственную мощность и быстро отреагировать на изменения, интегрируя данные планирования, планирования и выполнения.</w:t>
      </w:r>
    </w:p>
    <w:p>
      <w:pPr>
        <w:pStyle w:val="Heading3"/>
      </w:pPr>
      <w:r>
        <w:t>11.8.3 Пополнение спроса</w:t>
      </w:r>
    </w:p>
    <w:p>
      <w:r>
        <w:t>Demand-driven replenishment involves multi-echelon inventory planning, execution, and optimization to protect and promote flow and enable companies to become more demand-driven. It allows organizations to set strategically placed buffers, reduce overall inventory, and improve service.</w:t>
      </w:r>
    </w:p>
    <w:p>
      <w:pPr>
        <w:pStyle w:val="Heading4"/>
      </w:pPr>
      <w:r>
        <w:t>11.8.3.1 Пополнение спроса (S/4 CLD Private)</w:t>
      </w:r>
    </w:p>
    <w:p>
      <w:r>
        <w:t>Содействовать потоку материала с помощью стратегически расположенных буферов, сокращение запасов и улучшение обслуживания</w:t>
      </w:r>
    </w:p>
    <w:p>
      <w:r>
        <w:t>Пополнение спроса включает в себя планирование инвентаризации, выполнение и оптимизацию с множественным регионом, для защиты и содействия потоку и позволяет компаниям стать более ориентированными на спрос.Это позволяет организациям устанавливать стратегически расположенные буферы, сокращать общие запасы и улучшать обслуживание.</w:t>
      </w:r>
    </w:p>
    <w:p>
      <w:pPr>
        <w:pStyle w:val="ListBullet"/>
      </w:pPr>
      <w:r>
        <w:t>Содействовать сквозному потоку материала посредством процессов пополнения спроса.</w:t>
      </w:r>
    </w:p>
    <w:p>
      <w:pPr>
        <w:pStyle w:val="ListBullet"/>
      </w:pPr>
      <w:r>
        <w:t>Уменьшите запасы и управляйте изменчивости, стратегически определяя и определяя размеры буферов фондов, чтобы отделить цепочку поставок на сегменты.</w:t>
      </w:r>
    </w:p>
    <w:p>
      <w:pPr>
        <w:pStyle w:val="ListBullet"/>
      </w:pPr>
      <w:r>
        <w:t>Минимизируйте время заказа и управляйте приоритетами путем пополнения буферов на основе логики пополнения потребления.</w:t>
      </w:r>
    </w:p>
    <w:p>
      <w:pPr>
        <w:pStyle w:val="Heading4"/>
      </w:pPr>
      <w:r>
        <w:t>11.8.3.2 Пополнение спроса (S/4 CLD Public)</w:t>
      </w:r>
    </w:p>
    <w:p>
      <w:r>
        <w:t>Содействовать потоку материала с помощью стратегически расположенных буферов, сокращение запасов и улучшение обслуживания</w:t>
      </w:r>
    </w:p>
    <w:p>
      <w:r>
        <w:t>Пополнение спроса включает в себя планирование инвентаризации, выполнение и оптимизацию с множественным регионом, для защиты и содействия потоку и позволяет компаниям стать более ориентированными на спрос.Это позволяет организациям устанавливать стратегически расположенные буферы, сокращать общие запасы и улучшать обслуживание.</w:t>
      </w:r>
    </w:p>
    <w:p>
      <w:pPr>
        <w:pStyle w:val="ListBullet"/>
      </w:pPr>
      <w:r>
        <w:t>Содействовать сквозному потоку материала посредством процессов пополнения спроса.</w:t>
      </w:r>
    </w:p>
    <w:p>
      <w:pPr>
        <w:pStyle w:val="ListBullet"/>
      </w:pPr>
      <w:r>
        <w:t>Уменьшите запасы и управляйте изменчивости, стратегически определяя и определяя размеры буферов фондов, чтобы отделить цепочку поставок на сегменты.</w:t>
      </w:r>
    </w:p>
    <w:p>
      <w:pPr>
        <w:pStyle w:val="ListBullet"/>
      </w:pPr>
      <w:r>
        <w:t>Минимизируйте время заказа и управляйте приоритетами путем пополнения буферов на основе логики пополнения потребления.</w:t>
      </w:r>
    </w:p>
    <w:p>
      <w:pPr>
        <w:pStyle w:val="Heading4"/>
      </w:pPr>
      <w:r>
        <w:t>11.8.3.3 Пополнение спроса (S/4)</w:t>
      </w:r>
    </w:p>
    <w:p>
      <w:r>
        <w:t>Содействовать потоку материала с помощью стратегически расположенных буферов, сокращение запасов и улучшение обслуживания</w:t>
      </w:r>
    </w:p>
    <w:p>
      <w:r>
        <w:t>Пополнение спроса включает в себя планирование инвентаризации, выполнение и оптимизацию с множественным регионом, для защиты и содействия потоку и позволяет компаниям стать более ориентированными на спрос.Это позволяет организациям устанавливать стратегически расположенные буферы, сокращать общие запасы и улучшать обслуживание.</w:t>
      </w:r>
    </w:p>
    <w:p>
      <w:pPr>
        <w:pStyle w:val="ListBullet"/>
      </w:pPr>
      <w:r>
        <w:t>Содействовать сквозному потоку материала посредством процессов пополнения спроса.</w:t>
      </w:r>
    </w:p>
    <w:p>
      <w:pPr>
        <w:pStyle w:val="ListBullet"/>
      </w:pPr>
      <w:r>
        <w:t>Уменьшите запасы и управляйте изменчивости, стратегически определяя и определяя размеры буферов фондов, чтобы отделить цепочку поставок на сегменты.</w:t>
      </w:r>
    </w:p>
    <w:p>
      <w:pPr>
        <w:pStyle w:val="ListBullet"/>
      </w:pPr>
      <w:r>
        <w:t>Минимизируйте время заказа и управляйте приоритетами путем пополнения буферов на основе логики пополнения потребления.</w:t>
      </w:r>
    </w:p>
    <w:p>
      <w:pPr>
        <w:pStyle w:val="Heading3"/>
      </w:pPr>
      <w:r>
        <w:t>11.8.4 Расширенное планирование производства</w:t>
      </w:r>
    </w:p>
    <w:p>
      <w:r>
        <w:t>Extended production scheduling involves optimizing resources to ensure the feasibility and success of production plans.​</w:t>
      </w:r>
    </w:p>
    <w:p>
      <w:pPr>
        <w:pStyle w:val="Heading4"/>
      </w:pPr>
      <w:r>
        <w:t>11.8.4.1 Расширение производства (S/4 CLD Private)</w:t>
      </w:r>
    </w:p>
    <w:p>
      <w:r>
        <w:t>Оптимизировать ресурсы для доставки вовремя, каждый раз</w:t>
      </w:r>
    </w:p>
    <w:p>
      <w:r>
        <w:t>Расширенное планирование производства включает оптимизацию ресурсов для обеспечения осуществимости и успеха производственных планов.</w:t>
      </w:r>
    </w:p>
    <w:p>
      <w:pPr>
        <w:pStyle w:val="ListBullet"/>
      </w:pPr>
      <w:r>
        <w:t>Поставляйте вовремя, каждый раз, интегрируя планирование, планирование и выполнение, чтобы получить представление о инвентаре, мощности и потоке материала.</w:t>
      </w:r>
    </w:p>
    <w:p>
      <w:pPr>
        <w:pStyle w:val="ListBullet"/>
      </w:pPr>
      <w:r>
        <w:t>Создайте возможные графики производства, рассматривая конечную емкость, секвенирование, настройку и доступность материала.</w:t>
      </w:r>
    </w:p>
    <w:p>
      <w:pPr>
        <w:pStyle w:val="ListBullet"/>
      </w:pPr>
      <w:r>
        <w:t>Удовлетворить отраслевые потребности в планировании производства и секвенирования с настраиваемым многоуровневым планированием.</w:t>
      </w:r>
    </w:p>
    <w:p>
      <w:pPr>
        <w:pStyle w:val="Heading4"/>
      </w:pPr>
      <w:r>
        <w:t>11.8.4.2 Расшипное планирование производства (S/4)</w:t>
      </w:r>
    </w:p>
    <w:p>
      <w:r>
        <w:t>Оптимизировать ресурсы для доставки вовремя, каждый раз</w:t>
      </w:r>
    </w:p>
    <w:p>
      <w:r>
        <w:t>Расширенное планирование производства включает оптимизацию ресурсов для обеспечения осуществимости и успеха производственных планов.</w:t>
      </w:r>
    </w:p>
    <w:p>
      <w:pPr>
        <w:pStyle w:val="ListBullet"/>
      </w:pPr>
      <w:r>
        <w:t>Поставляйте вовремя, каждый раз, интегрируя планирование, планирование и выполнение, чтобы получить представление о инвентаре, мощности и потоке материала.</w:t>
      </w:r>
    </w:p>
    <w:p>
      <w:pPr>
        <w:pStyle w:val="ListBullet"/>
      </w:pPr>
      <w:r>
        <w:t>Создайте возможные графики производства, рассматривая конечную емкость, секвенирование, настройку и доступность материала.</w:t>
      </w:r>
    </w:p>
    <w:p>
      <w:pPr>
        <w:pStyle w:val="ListBullet"/>
      </w:pPr>
      <w:r>
        <w:t>Удовлетворить отраслевые потребности в планировании производства и секвенирования с настраиваемым многоуровневым планированием.</w:t>
      </w:r>
    </w:p>
    <w:p>
      <w:pPr>
        <w:pStyle w:val="Heading3"/>
      </w:pPr>
      <w:r>
        <w:t>11.8.5 Внешняя обработка</w:t>
      </w:r>
    </w:p>
    <w:p>
      <w:r>
        <w:t>External processing involves integrating your external workforce with your in-house operations.</w:t>
      </w:r>
    </w:p>
    <w:p>
      <w:pPr>
        <w:pStyle w:val="Heading4"/>
      </w:pPr>
      <w:r>
        <w:t>11.8.5.1 Внешняя обработка (ERP)</w:t>
      </w:r>
    </w:p>
    <w:p>
      <w:r>
        <w:t>Управление внешней обработкой, от планирования до выполнения и мониторинга</w:t>
      </w:r>
    </w:p>
    <w:p>
      <w:r>
        <w:t>Внешняя обработка включает в себя интеграцию вашей внешней рабочей силы с внутренними операциями.</w:t>
      </w:r>
    </w:p>
    <w:p>
      <w:pPr>
        <w:pStyle w:val="ListBullet"/>
      </w:pPr>
      <w:r>
        <w:t>Избегайте узких мест пропускной способности и уменьшите объемы запасов с помощью плана звука, мониторинга и выполнения внешней обработки.</w:t>
      </w:r>
    </w:p>
    <w:p>
      <w:pPr>
        <w:pStyle w:val="ListBullet"/>
      </w:pPr>
      <w:r>
        <w:t>Определите и решайте проблемы, интегрируя финансовые и другие данные с внешними производственными процессами.</w:t>
      </w:r>
    </w:p>
    <w:p>
      <w:pPr>
        <w:pStyle w:val="ListBullet"/>
      </w:pPr>
      <w:r>
        <w:t>Используйте субподрядчики для выполнения процессов, которые не могут быть завершены внутри, используя встроенные лучшие практики.</w:t>
      </w:r>
    </w:p>
    <w:p>
      <w:pPr>
        <w:pStyle w:val="Heading4"/>
      </w:pPr>
      <w:r>
        <w:t>11.8.5.2 Внешняя обработка (S/4 CLD Public)</w:t>
      </w:r>
    </w:p>
    <w:p>
      <w:r>
        <w:t>Управление внешней обработкой - от планирования до выполнения и мониторинга</w:t>
      </w:r>
    </w:p>
    <w:p>
      <w:r>
        <w:t>Внешняя обработка включает в себя интеграцию вашей внешней рабочей силы с внутренними операциями.</w:t>
      </w:r>
    </w:p>
    <w:p>
      <w:pPr>
        <w:pStyle w:val="ListBullet"/>
      </w:pPr>
      <w:r>
        <w:t>Избегайте узких мест и уменьшения объемов инвентаризации</w:t>
      </w:r>
    </w:p>
    <w:p>
      <w:pPr>
        <w:pStyle w:val="ListBullet"/>
      </w:pPr>
      <w:r>
        <w:t>Интеграция финансовых и других областей бизнеса с внешними производственными процессами</w:t>
      </w:r>
    </w:p>
    <w:p>
      <w:pPr>
        <w:pStyle w:val="ListBullet"/>
      </w:pPr>
      <w:r>
        <w:t>Выполнить процессы, которые не могут быть завершены внутри, с использованием субподрядчиков &amp; nbsp;</w:t>
      </w:r>
    </w:p>
    <w:p>
      <w:pPr>
        <w:pStyle w:val="Heading4"/>
      </w:pPr>
      <w:r>
        <w:t>11.8.5.3 Внешняя обработка (S/4)</w:t>
      </w:r>
    </w:p>
    <w:p>
      <w:r>
        <w:t>Управление внешней обработкой, от планирования до выполнения и мониторинга</w:t>
      </w:r>
    </w:p>
    <w:p>
      <w:r>
        <w:t>Внешняя обработка включает в себя интеграцию вашей внешней рабочей силы с внутренними операциями.</w:t>
      </w:r>
    </w:p>
    <w:p>
      <w:pPr>
        <w:pStyle w:val="ListBullet"/>
      </w:pPr>
      <w:r>
        <w:t>Избегайте узких мест пропускной способности и уменьшите объемы запасов с помощью плана звука, мониторинга и выполнения внешней обработки.</w:t>
      </w:r>
    </w:p>
    <w:p>
      <w:pPr>
        <w:pStyle w:val="ListBullet"/>
      </w:pPr>
      <w:r>
        <w:t>Определите и решайте проблемы, интегрируя внешнюю рабочую силу в свои собственные операции.</w:t>
      </w:r>
    </w:p>
    <w:p>
      <w:pPr>
        <w:pStyle w:val="ListBullet"/>
      </w:pPr>
      <w:r>
        <w:t>Отслеживайте время и качество для достижения наилучшей производительности, качества и контроля затрат.</w:t>
      </w:r>
    </w:p>
    <w:p>
      <w:pPr>
        <w:pStyle w:val="ListBullet"/>
      </w:pPr>
      <w:r>
        <w:t>Интегрируйте внешнюю рабочую силу плавно в свои стандартные шаги процесса и данные.</w:t>
      </w:r>
    </w:p>
    <w:p>
      <w:pPr>
        <w:pStyle w:val="Heading3"/>
      </w:pPr>
      <w:r>
        <w:t>11.8.6 Производственное сотрудничество</w:t>
      </w:r>
    </w:p>
    <w:p>
      <w:r>
        <w:t>Manufacturing collaboration includes extending your supply network visibility by collaborating digitally with suppliers, outsourced manufacturers, and other partners to optimize enterprise inventory as well as demand and supply capabilities.</w:t>
      </w:r>
    </w:p>
    <w:p>
      <w:pPr>
        <w:pStyle w:val="Heading4"/>
      </w:pPr>
      <w:r>
        <w:t>11.8.6.1 Производственное сотрудничество (ERP, SNC)</w:t>
      </w:r>
    </w:p>
    <w:p>
      <w:r>
        <w:t>Сотрудничайте и улучшайте прозрачность для лучшего управления контрактным производством</w:t>
      </w:r>
    </w:p>
    <w:p>
      <w:r>
        <w:t>Сотрудничество в производстве включает в себя расширение прозрачности вашей сети поставок за счет цифрового сотрудничества с поставщиками, сторонними производителями и другими партнерами для оптимизации запасов предприятия, а также возможностей спроса и предложения.</w:t>
      </w:r>
    </w:p>
    <w:p>
      <w:pPr>
        <w:pStyle w:val="ListBullet"/>
      </w:pPr>
      <w:r>
        <w:t>Управляйте производственными запасами, спросом, предложением и заказами с возможностью гибкой настройки совместно с партнерами через частный портал.</w:t>
      </w:r>
    </w:p>
    <w:p>
      <w:pPr>
        <w:pStyle w:val="ListBullet"/>
      </w:pPr>
      <w:r>
        <w:t>Расширить видимость вашей сети поставок посредством сотрудничества по подаче.</w:t>
      </w:r>
    </w:p>
    <w:p>
      <w:pPr>
        <w:pStyle w:val="ListBullet"/>
      </w:pPr>
      <w:r>
        <w:t>Управляйте совместными производственными процессами, управляемыми событиями, с помощью управления исключениями.</w:t>
      </w:r>
    </w:p>
    <w:p>
      <w:pPr>
        <w:pStyle w:val="Heading4"/>
      </w:pPr>
      <w:r>
        <w:t>11.8.6.2 Производственное сотрудничество (S/4, SBN)</w:t>
      </w:r>
    </w:p>
    <w:p>
      <w:r>
        <w:t>Сотрудничайте и улучшайте прозрачность для лучшего управления контрактным производством</w:t>
      </w:r>
    </w:p>
    <w:p>
      <w:r>
        <w:t>Сотрудничество в производстве включает в себя расширение прозрачности вашей сети поставок за счет цифрового сотрудничества с поставщиками, сторонними производителями и другими партнерами для оптимизации запасов предприятия, а также возможностей спроса и предложения.</w:t>
      </w:r>
    </w:p>
    <w:p>
      <w:pPr>
        <w:pStyle w:val="ListBullet"/>
      </w:pPr>
      <w:r>
        <w:t>Управляйте производственными запасами, спросом, предложением и заказами с возможностью гибкой настройки совместно с партнерами через частный портал.</w:t>
      </w:r>
    </w:p>
    <w:p>
      <w:pPr>
        <w:pStyle w:val="ListBullet"/>
      </w:pPr>
      <w:r>
        <w:t>Расширить видимость вашей сети поставок посредством сотрудничества по подаче.</w:t>
      </w:r>
    </w:p>
    <w:p>
      <w:pPr>
        <w:pStyle w:val="ListBullet"/>
      </w:pPr>
      <w:r>
        <w:t>Управляйте совместными производственными процессами, управляемыми событиями, с помощью управления исключениями.</w:t>
      </w:r>
    </w:p>
    <w:p>
      <w:pPr>
        <w:pStyle w:val="Heading3"/>
      </w:pPr>
      <w:r>
        <w:t>11.8.7 Аутсорсинговое производство</w:t>
      </w:r>
    </w:p>
    <w:p>
      <w:r>
        <w:t>Outsourced manufacturing involves the control of production operations outsourced to external contractors including the delivery of components to the subcontractor, inventory visibility, and backflushing of component consumption.</w:t>
      </w:r>
    </w:p>
    <w:p>
      <w:pPr>
        <w:pStyle w:val="Heading4"/>
      </w:pPr>
      <w:r>
        <w:t>11.8.7.1 Производство на аутсорсинге (ERP)</w:t>
      </w:r>
    </w:p>
    <w:p>
      <w:r>
        <w:t>Устраните узкие места и сократите объемы запасов за счет управления процессом субподряда, от планирования до исполнения и мониторинга.</w:t>
      </w:r>
    </w:p>
    <w:p>
      <w:r>
        <w:t>Производство на аутсорсинге включает в себя контроль производственных операций, предназначенных для внешних подрядчиков, включая доставку компонентов в субподрядчик, видимость инвентаризации и обратное использование компонентов.</w:t>
      </w:r>
    </w:p>
    <w:p>
      <w:pPr>
        <w:pStyle w:val="ListBullet"/>
      </w:pPr>
      <w:r>
        <w:t>Планируйте, выполните и контролируйте весь процесс субподряда с повышенной видимостью потенциальных проблем.</w:t>
      </w:r>
    </w:p>
    <w:p>
      <w:pPr>
        <w:pStyle w:val="ListBullet"/>
      </w:pPr>
      <w:r>
        <w:t>Избегайте узких мест и уменьшайте объемы запасов.</w:t>
      </w:r>
    </w:p>
    <w:p>
      <w:pPr>
        <w:pStyle w:val="ListBullet"/>
      </w:pPr>
      <w:r>
        <w:t>Интегрировать финансовые и другие сферы бизнеса с внешними производственными процессами.</w:t>
      </w:r>
    </w:p>
    <w:p>
      <w:pPr>
        <w:pStyle w:val="ListBullet"/>
      </w:pPr>
      <w:r>
        <w:t>Выполните процессы, которые не могут быть завершены внутри, используя субподрядчики.</w:t>
      </w:r>
    </w:p>
    <w:p>
      <w:pPr>
        <w:pStyle w:val="ListBullet"/>
      </w:pPr>
      <w:r>
        <w:t>Используйте внешнюю экспертизу и совместно управляйте всеми движениями инвентаризации, выставлениям счетов и качественными этапами.</w:t>
      </w:r>
    </w:p>
    <w:p>
      <w:pPr>
        <w:pStyle w:val="Heading4"/>
      </w:pPr>
      <w:r>
        <w:t>11.8.7.2 Производство на аутсорсинге (S/4 CLD Private)</w:t>
      </w:r>
    </w:p>
    <w:p>
      <w:r>
        <w:t>Устраните узкие места и сократите объемы запасов за счет управления процессом субподряда, от планирования до исполнения и мониторинга.</w:t>
      </w:r>
    </w:p>
    <w:p>
      <w:r>
        <w:t>Производство на аутсорсинге включает в себя контроль производственных операций, предназначенных для внешних подрядчиков, включая доставку компонентов в субподрядчик, видимость инвентаризации и обратное использование компонентов.</w:t>
      </w:r>
    </w:p>
    <w:p>
      <w:pPr>
        <w:pStyle w:val="ListBullet"/>
      </w:pPr>
      <w:r>
        <w:t>Планируйте, выполните и контролируйте весь процесс субподряда с повышенной видимостью потенциальных проблем.</w:t>
      </w:r>
    </w:p>
    <w:p>
      <w:pPr>
        <w:pStyle w:val="ListBullet"/>
      </w:pPr>
      <w:r>
        <w:t>Избегайте узких мест и уменьшайте объемы запасов.</w:t>
      </w:r>
    </w:p>
    <w:p>
      <w:pPr>
        <w:pStyle w:val="ListBullet"/>
      </w:pPr>
      <w:r>
        <w:t>Интегрировать финансовые и другие сферы бизнеса с внешними производственными процессами.</w:t>
      </w:r>
    </w:p>
    <w:p>
      <w:pPr>
        <w:pStyle w:val="ListBullet"/>
      </w:pPr>
      <w:r>
        <w:t>Выполните процессы, которые не могут быть завершены внутри, используя субподрядчики.</w:t>
      </w:r>
    </w:p>
    <w:p>
      <w:pPr>
        <w:pStyle w:val="ListBullet"/>
      </w:pPr>
      <w:r>
        <w:t>Используйте внешнюю экспертизу и совместно управляйте всеми движениями инвентаризации, выставлениям счетов и качественными этапами.</w:t>
      </w:r>
    </w:p>
    <w:p>
      <w:pPr>
        <w:pStyle w:val="Heading4"/>
      </w:pPr>
      <w:r>
        <w:t>11.8.7.3 Производство на аутсорсинге (S/4 CLD Public)</w:t>
      </w:r>
    </w:p>
    <w:p>
      <w:r>
        <w:t>Устраните узкие места и сократите объемы запасов за счет управления процессом субподряда, от планирования до исполнения и мониторинга.</w:t>
      </w:r>
    </w:p>
    <w:p>
      <w:r>
        <w:t>Производство на аутсорсинге включает в себя контроль производственных операций, предназначенных для внешних подрядчиков, включая доставку компонентов в субподрядчик, видимость инвентаризации и обратное использование компонентов.</w:t>
      </w:r>
    </w:p>
    <w:p>
      <w:pPr>
        <w:pStyle w:val="ListBullet"/>
      </w:pPr>
      <w:r>
        <w:t>Планируйте, выполните и контролируйте весь процесс субподряда с повышенной видимостью потенциальных проблем.</w:t>
      </w:r>
    </w:p>
    <w:p>
      <w:pPr>
        <w:pStyle w:val="ListBullet"/>
      </w:pPr>
      <w:r>
        <w:t>Избегайте узких мест и уменьшайте объемы запасов.</w:t>
      </w:r>
    </w:p>
    <w:p>
      <w:pPr>
        <w:pStyle w:val="ListBullet"/>
      </w:pPr>
      <w:r>
        <w:t>Интегрировать финансовые и другие сферы бизнеса с внешними производственными процессами.</w:t>
      </w:r>
    </w:p>
    <w:p>
      <w:pPr>
        <w:pStyle w:val="ListBullet"/>
      </w:pPr>
      <w:r>
        <w:t>Выполните процессы, которые не могут быть завершены внутри, используя субподрядчики.</w:t>
      </w:r>
    </w:p>
    <w:p>
      <w:pPr>
        <w:pStyle w:val="ListBullet"/>
      </w:pPr>
      <w:r>
        <w:t>Используйте внешнюю экспертизу и совместно управляйте всеми движениями инвентаризации, выставлениям счетов и качественными этапами.</w:t>
      </w:r>
    </w:p>
    <w:p>
      <w:pPr>
        <w:pStyle w:val="Heading4"/>
      </w:pPr>
      <w:r>
        <w:t>11.8.7.4 Производство на аутсорсинге (S/4)</w:t>
      </w:r>
    </w:p>
    <w:p>
      <w:r>
        <w:t>Устраните узкие места и сократите объемы запасов за счет управления процессом субподряда, от планирования до исполнения и мониторинга.</w:t>
      </w:r>
    </w:p>
    <w:p>
      <w:r>
        <w:t>Производство на аутсорсинге включает в себя контроль производственных операций, предназначенных для внешних подрядчиков, включая доставку компонентов в субподрядчик, видимость инвентаризации и обратное использование компонентов.</w:t>
      </w:r>
    </w:p>
    <w:p>
      <w:pPr>
        <w:pStyle w:val="ListBullet"/>
      </w:pPr>
      <w:r>
        <w:t>Планируйте, выполните и контролируйте весь процесс субподряда с повышенной видимостью потенциальных проблем.</w:t>
      </w:r>
    </w:p>
    <w:p>
      <w:pPr>
        <w:pStyle w:val="ListBullet"/>
      </w:pPr>
      <w:r>
        <w:t>Избегайте узких мест и уменьшайте объемы запасов.</w:t>
      </w:r>
    </w:p>
    <w:p>
      <w:pPr>
        <w:pStyle w:val="ListBullet"/>
      </w:pPr>
      <w:r>
        <w:t>Интегрировать финансовые и другие сферы бизнеса с внешними производственными процессами.</w:t>
      </w:r>
    </w:p>
    <w:p>
      <w:pPr>
        <w:pStyle w:val="ListBullet"/>
      </w:pPr>
      <w:r>
        <w:t>Выполните процессы, которые не могут быть завершены внутри, используя субподрядчики.</w:t>
      </w:r>
    </w:p>
    <w:p>
      <w:pPr>
        <w:pStyle w:val="ListBullet"/>
      </w:pPr>
      <w:r>
        <w:t>Используйте внешнюю экспертизу и совместно управляйте всеми движениями инвентаризации, выставлениям счетов и качественными этапами.</w:t>
      </w:r>
    </w:p>
    <w:p>
      <w:pPr>
        <w:pStyle w:val="Heading3"/>
      </w:pPr>
      <w:r>
        <w:t>11.8.8 Планирование предсказательных материалов и ресурсов</w:t>
      </w:r>
    </w:p>
    <w:p>
      <w:r>
        <w:t>Predictive material and resource planning involves simulating production to evaluate material and capacity requirements​.​</w:t>
      </w:r>
    </w:p>
    <w:p>
      <w:pPr>
        <w:pStyle w:val="Heading4"/>
      </w:pPr>
      <w:r>
        <w:t>11.8.8.1 Планирование предсказательных материалов и ресурсов (S/4 CLD Private)</w:t>
      </w:r>
    </w:p>
    <w:p>
      <w:r>
        <w:t>Смодели по производству с быстрой, прогнозирующей ППМ для мгновенной мощности и оценки потребностей в материалах</w:t>
      </w:r>
    </w:p>
    <w:p>
      <w:r>
        <w:t>Планирование предсказательного материала и ресурсов включает в себя моделирование производства и NBSP; для оценки требований к материалам и мощности.</w:t>
      </w:r>
    </w:p>
    <w:p>
      <w:pPr>
        <w:pStyle w:val="ListBullet"/>
      </w:pPr>
      <w:r>
        <w:t>Поддержка моделирования сценария среднего и долгосрочного спроса.</w:t>
      </w:r>
    </w:p>
    <w:p>
      <w:pPr>
        <w:pStyle w:val="ListBullet"/>
      </w:pPr>
      <w:r>
        <w:t>Оцените мощность, производство, закупки и внутренний материал на производственных предприятиях на детальном уровне.</w:t>
      </w:r>
    </w:p>
    <w:p>
      <w:pPr>
        <w:pStyle w:val="ListBullet"/>
      </w:pPr>
      <w:r>
        <w:t>Установите емкость и пробелы в материалах на растении, прежде чем они произойдут.</w:t>
      </w:r>
    </w:p>
    <w:p>
      <w:pPr>
        <w:pStyle w:val="Heading4"/>
      </w:pPr>
      <w:r>
        <w:t>11.8.8.2 Планирование предсказательных материалов и ресурсов (S/4 CLD Public)</w:t>
      </w:r>
    </w:p>
    <w:p>
      <w:r>
        <w:t>Смодели по производству с быстрой, прогнозирующей ППМ для мгновенной мощности и оценки потребностей в материалах</w:t>
      </w:r>
    </w:p>
    <w:p>
      <w:r>
        <w:t>Планирование предсказательного материала и ресурсов включает в себя моделирование производства и NBSP; для оценки требований к материалам и мощности.</w:t>
      </w:r>
    </w:p>
    <w:p>
      <w:pPr>
        <w:pStyle w:val="ListBullet"/>
      </w:pPr>
      <w:r>
        <w:t>Поддержка моделирования сценария среднего и долгосрочного спроса.</w:t>
      </w:r>
    </w:p>
    <w:p>
      <w:pPr>
        <w:pStyle w:val="ListBullet"/>
      </w:pPr>
      <w:r>
        <w:t>Оцените мощность, производство, закупки и внутренний материал на производственных предприятиях на детальном уровне.</w:t>
      </w:r>
    </w:p>
    <w:p>
      <w:pPr>
        <w:pStyle w:val="ListBullet"/>
      </w:pPr>
      <w:r>
        <w:t>Установите емкость и пробелы в материалах на растении, прежде чем они произойдут.</w:t>
      </w:r>
    </w:p>
    <w:p>
      <w:pPr>
        <w:pStyle w:val="Heading4"/>
      </w:pPr>
      <w:r>
        <w:t>11.8.8.3 Прогнозирующие материалы и планирование ресурсов (S/4)</w:t>
      </w:r>
    </w:p>
    <w:p>
      <w:r>
        <w:t>Смодели по производству с быстрой, прогнозирующей ППМ для мгновенной мощности и оценки потребностей в материалах</w:t>
      </w:r>
    </w:p>
    <w:p>
      <w:r>
        <w:t>Планирование предсказательного материала и ресурсов включает в себя моделирование производства и NBSP; для оценки требований к материалам и мощности.</w:t>
      </w:r>
    </w:p>
    <w:p>
      <w:pPr>
        <w:pStyle w:val="ListBullet"/>
      </w:pPr>
      <w:r>
        <w:t>Поддержка моделирования сценария среднего и долгосрочного спроса.</w:t>
      </w:r>
    </w:p>
    <w:p>
      <w:pPr>
        <w:pStyle w:val="ListBullet"/>
      </w:pPr>
      <w:r>
        <w:t>Оцените мощность, производство, закупки и внутренний материал на производственных предприятиях на детальном уровне.</w:t>
      </w:r>
    </w:p>
    <w:p>
      <w:pPr>
        <w:pStyle w:val="ListBullet"/>
      </w:pPr>
      <w:r>
        <w:t>Установите емкость и пробелы в материалах на растении, прежде чем они произойдут.</w:t>
      </w:r>
    </w:p>
    <w:p>
      <w:pPr>
        <w:pStyle w:val="Heading3"/>
      </w:pPr>
      <w:r>
        <w:t>11.8.9 Планирование мастера производства</w:t>
      </w:r>
    </w:p>
    <w:p>
      <w:r>
        <w:t>Production master planning involves the integration of purchasing, inventory, accounting, and long-term planning to balance production plans with capacity, reduce costs, and deliver high-quality products to the right customer at the right time.</w:t>
      </w:r>
    </w:p>
    <w:p>
      <w:pPr>
        <w:pStyle w:val="Heading4"/>
      </w:pPr>
      <w:r>
        <w:t>11.8.9.1 Планирование мастеров производства (ERP)</w:t>
      </w:r>
    </w:p>
    <w:p>
      <w:r>
        <w:t>Планирование производства для предсказуемой доставки высококачественных продуктов</w:t>
      </w:r>
    </w:p>
    <w:p>
      <w:r>
        <w:t>Магистерское планирование производства включает в себя интеграцию закупок, запасов, бухгалтерского учета и долгосрочного планирования, чтобы сбалансировать производственные планы с мощностью, снизить затраты и доставлять высококачественные продукты для нужного клиента в нужное время.</w:t>
      </w:r>
    </w:p>
    <w:p>
      <w:pPr>
        <w:pStyle w:val="ListBullet"/>
      </w:pPr>
      <w:r>
        <w:t>Интегрировать моделирование закупок, инвентаризации, бухгалтерского учета и долгосрочного планирования.</w:t>
      </w:r>
    </w:p>
    <w:p>
      <w:pPr>
        <w:pStyle w:val="ListBullet"/>
      </w:pPr>
      <w:r>
        <w:t>Позволить менеджерам по планированию, производству и продажам оптимизировать затраты, предоставляя высококачественную продукцию для нужного клиента в нужное время, используя спрос и данные долгосрочного планирования. &amp; NBSP;</w:t>
      </w:r>
    </w:p>
    <w:p>
      <w:pPr>
        <w:pStyle w:val="ListBullet"/>
      </w:pPr>
      <w:r>
        <w:t>Оптимизировать эксплуатационные расходы, удовлетворить требования клиентов и достичь нового уровня удовлетворенности клиентов.</w:t>
      </w:r>
    </w:p>
    <w:p>
      <w:pPr>
        <w:pStyle w:val="Heading4"/>
      </w:pPr>
      <w:r>
        <w:t>11.8.9.2 Планирование мастеров производства (S/4)</w:t>
      </w:r>
    </w:p>
    <w:p>
      <w:r>
        <w:t>Планирование производства для предсказуемой доставки высококачественных продуктов</w:t>
      </w:r>
    </w:p>
    <w:p>
      <w:r>
        <w:t>Магистерское планирование производства включает в себя интеграцию закупок, запасов, бухгалтерского учета и долгосрочного планирования, чтобы сбалансировать производственные планы с мощностью, снизить затраты и доставлять высококачественные продукты для нужного клиента в нужное время.</w:t>
      </w:r>
    </w:p>
    <w:p>
      <w:pPr>
        <w:pStyle w:val="ListBullet"/>
      </w:pPr>
      <w:r>
        <w:t>Интегрировать моделирование закупок, инвентаризации, бухгалтерского учета и долгосрочного планирования.</w:t>
      </w:r>
    </w:p>
    <w:p>
      <w:pPr>
        <w:pStyle w:val="ListBullet"/>
      </w:pPr>
      <w:r>
        <w:t>Позволить менеджерам по планированию, производству и продажам оптимизировать затраты, предоставляя высококачественную продукцию для нужного клиента в нужное время, используя спрос и данные долгосрочного планирования. &amp; NBSP;</w:t>
      </w:r>
    </w:p>
    <w:p>
      <w:pPr>
        <w:pStyle w:val="ListBullet"/>
      </w:pPr>
      <w:r>
        <w:t>Оптимизировать эксплуатационные расходы, удовлетворить требования клиентов и достичь нового уровня удовлетворенности клиентов.</w:t>
      </w:r>
    </w:p>
    <w:p>
      <w:pPr>
        <w:pStyle w:val="Heading3"/>
      </w:pPr>
      <w:r>
        <w:t>11.8.10 Планирование производства</w:t>
      </w:r>
    </w:p>
    <w:p>
      <w:r>
        <w:t>Production scheduling involves the planning, assignment, and prioritization of production schedules based on production demand and available production capacity.</w:t>
      </w:r>
    </w:p>
    <w:p>
      <w:pPr>
        <w:pStyle w:val="Heading4"/>
      </w:pPr>
      <w:r>
        <w:t>11.8.10.1 Планирование производства (S/4 CLD Private)</w:t>
      </w:r>
    </w:p>
    <w:p>
      <w:r>
        <w:t>Расписание и назначение производственных заказов в рабочих центрах и планируйте настройку и эксплуатацию магазина с помощью платы графического планирования</w:t>
      </w:r>
    </w:p>
    <w:p>
      <w:r>
        <w:t>Планирование производства включает в себя планирование, назначение и приоритеты графиков производства на основе спроса на производство и доступных производственных мощностей.</w:t>
      </w:r>
    </w:p>
    <w:p>
      <w:pPr>
        <w:pStyle w:val="ListBullet"/>
      </w:pPr>
      <w:r>
        <w:t>Оптимизировать производство путем назначения рабочих центров для производственных заказов. &lt;br&gt;</w:t>
      </w:r>
    </w:p>
    <w:p>
      <w:pPr>
        <w:pStyle w:val="ListBullet"/>
      </w:pPr>
      <w:r>
        <w:t>Расстановка приоритетов производственных заказов на основе ограничений ресурсов.</w:t>
      </w:r>
    </w:p>
    <w:p>
      <w:pPr>
        <w:pStyle w:val="ListBullet"/>
      </w:pPr>
      <w:r>
        <w:t>Выполните краткосрочное планирование пола магазина для гибкости в последнюю минуту.</w:t>
      </w:r>
    </w:p>
    <w:p>
      <w:pPr>
        <w:pStyle w:val="Heading4"/>
      </w:pPr>
      <w:r>
        <w:t>11.8.10.2 Планирование производства (S/4 CLD Public)</w:t>
      </w:r>
    </w:p>
    <w:p>
      <w:r>
        <w:t>Расписание и назначение производственных заказов в рабочих центрах и планируйте настройку и эксплуатацию магазина с помощью платы графического планирования</w:t>
      </w:r>
    </w:p>
    <w:p>
      <w:r>
        <w:t>Планирование производства включает в себя планирование, назначение и приоритеты графиков производства на основе спроса на производство и доступных производственных мощностей.</w:t>
      </w:r>
    </w:p>
    <w:p>
      <w:pPr>
        <w:pStyle w:val="ListBullet"/>
      </w:pPr>
      <w:r>
        <w:t>Оптимизировать производство путем назначения рабочих центров для производственных заказов. &lt;br&gt;</w:t>
      </w:r>
    </w:p>
    <w:p>
      <w:pPr>
        <w:pStyle w:val="ListBullet"/>
      </w:pPr>
      <w:r>
        <w:t>Расстановка приоритетов производственных заказов на основе ограничений ресурсов.</w:t>
      </w:r>
    </w:p>
    <w:p>
      <w:pPr>
        <w:pStyle w:val="ListBullet"/>
      </w:pPr>
      <w:r>
        <w:t>Выполните краткосрочное планирование пола магазина для гибкости в последнюю минуту.</w:t>
      </w:r>
    </w:p>
    <w:p>
      <w:pPr>
        <w:pStyle w:val="Heading4"/>
      </w:pPr>
      <w:r>
        <w:t>11.8.10.3 Планирование производства (S/4)</w:t>
      </w:r>
    </w:p>
    <w:p>
      <w:r>
        <w:t>Расписание и назначение производственных заказов в рабочих центрах и планируйте настройку и эксплуатацию магазина с помощью платы графического планирования</w:t>
      </w:r>
    </w:p>
    <w:p>
      <w:r>
        <w:t>Планирование производства включает в себя планирование, назначение и приоритеты графиков производства на основе спроса на производство и доступных производственных мощностей.</w:t>
      </w:r>
    </w:p>
    <w:p>
      <w:pPr>
        <w:pStyle w:val="ListBullet"/>
      </w:pPr>
      <w:r>
        <w:t>Оптимизировать производство путем назначения рабочих центров для производственных заказов. &lt;br&gt;</w:t>
      </w:r>
    </w:p>
    <w:p>
      <w:pPr>
        <w:pStyle w:val="ListBullet"/>
      </w:pPr>
      <w:r>
        <w:t>Расстановка приоритетов производственных заказов на основе ограничений ресурсов.</w:t>
      </w:r>
    </w:p>
    <w:p>
      <w:pPr>
        <w:pStyle w:val="ListBullet"/>
      </w:pPr>
      <w:r>
        <w:t>Выполните краткосрочное планирование пола магазина для гибкости в последнюю минуту.</w:t>
      </w:r>
    </w:p>
    <w:p>
      <w:pPr>
        <w:pStyle w:val="Heading3"/>
      </w:pPr>
      <w:r>
        <w:t>11.8.11 Повторное производство</w:t>
      </w:r>
    </w:p>
    <w:p>
      <w:r>
        <w:t>Repetitive manufacturing includes creating and revising production quantities on a period and quantity basis, and scheduling with real-time data to improve flexibility.</w:t>
      </w:r>
    </w:p>
    <w:p>
      <w:pPr>
        <w:pStyle w:val="Heading4"/>
      </w:pPr>
      <w:r>
        <w:t>11.8.11.1 Повторное производство (ERP)</w:t>
      </w:r>
    </w:p>
    <w:p>
      <w:r>
        <w:t>Гибко отрегулируйте свои повторяющиеся производственные производственные графики</w:t>
      </w:r>
    </w:p>
    <w:p>
      <w:r>
        <w:t>Повторное производство включает в себя создание и пересмотр производственных количества в течение периода и количества, а также планирование с данными в реальном времени для повышения гибкости.</w:t>
      </w:r>
    </w:p>
    <w:p>
      <w:pPr>
        <w:pStyle w:val="ListBullet"/>
      </w:pPr>
      <w:r>
        <w:t>Поддерживайте как настраиваемые, так и неконфигурируемые продукты, оптимизируя планирование производства и управление в повторяющихся, макияжных или накапливающих средах.</w:t>
      </w:r>
    </w:p>
    <w:p>
      <w:pPr>
        <w:pStyle w:val="ListBullet"/>
      </w:pPr>
      <w:r>
        <w:t>Повышение гибкости, создавая и пересмотрев количество производственных величин в период и количественную основу.</w:t>
      </w:r>
    </w:p>
    <w:p>
      <w:pPr>
        <w:pStyle w:val="ListBullet"/>
      </w:pPr>
      <w:r>
        <w:t>Оптигировать планирование с динамическими данными в реальном времени.</w:t>
      </w:r>
    </w:p>
    <w:p>
      <w:pPr>
        <w:pStyle w:val="Heading4"/>
      </w:pPr>
      <w:r>
        <w:t>11.8.11.2 Повторное производство (S/4 CLD Private)</w:t>
      </w:r>
    </w:p>
    <w:p>
      <w:r>
        <w:t>Гибко отрегулируйте свои повторяющиеся производственные производственные графики</w:t>
      </w:r>
    </w:p>
    <w:p>
      <w:r>
        <w:t>Повторное производство включает в себя создание и пересмотр производственных количества в течение периода и количества, а также планирование с данными в реальном времени для повышения гибкости.</w:t>
      </w:r>
    </w:p>
    <w:p>
      <w:pPr>
        <w:pStyle w:val="ListBullet"/>
      </w:pPr>
      <w:r>
        <w:t>Поддержите как настраиваемые, так и неконфигурируемые продукты, оптимизируя планирование производства и управление в повторяющихся, макияжных или наставных условиях.</w:t>
      </w:r>
    </w:p>
    <w:p>
      <w:pPr>
        <w:pStyle w:val="ListBullet"/>
      </w:pPr>
      <w:r>
        <w:t>Повышение гибкости, создавая и пересмотрев количество производственных величин в период и количественную основу.​</w:t>
      </w:r>
    </w:p>
    <w:p>
      <w:pPr>
        <w:pStyle w:val="ListBullet"/>
      </w:pPr>
      <w:r>
        <w:t>Оптигировать планирование с динамическими данными в реальном времени.​</w:t>
      </w:r>
    </w:p>
    <w:p>
      <w:pPr>
        <w:pStyle w:val="ListBullet"/>
      </w:pPr>
      <w:r>
        <w:t>Ускорить производительность ежедневной производственной деятельности с мощной обработкой данных в памяти.</w:t>
      </w:r>
    </w:p>
    <w:p>
      <w:pPr>
        <w:pStyle w:val="Heading4"/>
      </w:pPr>
      <w:r>
        <w:t>11.8.11.3 Повторное производство (S/4 CLD Public)</w:t>
      </w:r>
    </w:p>
    <w:p>
      <w:r>
        <w:t>Гибко отрегулируйте свои повторяющиеся производственные производственные графики</w:t>
      </w:r>
    </w:p>
    <w:p>
      <w:r>
        <w:t>Повторное производство включает в себя создание и пересмотр производственных количества в течение периода и количества, а также планирование с данными в реальном времени для повышения гибкости.</w:t>
      </w:r>
    </w:p>
    <w:p>
      <w:pPr>
        <w:pStyle w:val="ListBullet"/>
      </w:pPr>
      <w:r>
        <w:t>Поддержите как настраиваемые, так и неконфигурируемые продукты, оптимизируя планирование производства и управление в повторяющихся, макияжных или наставных условиях.</w:t>
      </w:r>
    </w:p>
    <w:p>
      <w:pPr>
        <w:pStyle w:val="ListBullet"/>
      </w:pPr>
      <w:r>
        <w:t>Повышение гибкости, создавая и пересмотрев количество производственных величин в период и количественную основу.​</w:t>
      </w:r>
    </w:p>
    <w:p>
      <w:pPr>
        <w:pStyle w:val="ListBullet"/>
      </w:pPr>
      <w:r>
        <w:t>Оптигировать планирование с динамическими данными в реальном времени.​</w:t>
      </w:r>
    </w:p>
    <w:p>
      <w:pPr>
        <w:pStyle w:val="ListBullet"/>
      </w:pPr>
      <w:r>
        <w:t>Ускорить производительность ежедневной производственной деятельности с мощной обработкой данных в памяти.</w:t>
      </w:r>
    </w:p>
    <w:p>
      <w:pPr>
        <w:pStyle w:val="Heading4"/>
      </w:pPr>
      <w:r>
        <w:t>11.8.11.4 Повторное производство (S/4)</w:t>
      </w:r>
    </w:p>
    <w:p>
      <w:r>
        <w:t>Гибко отрегулируйте свои повторяющиеся производственные производственные графики</w:t>
      </w:r>
    </w:p>
    <w:p>
      <w:r>
        <w:t>Повторное производство включает в себя создание и пересмотр производственных количества в течение периода и количества, а также планирование с данными в реальном времени для повышения гибкости.</w:t>
      </w:r>
    </w:p>
    <w:p>
      <w:pPr>
        <w:pStyle w:val="ListBullet"/>
      </w:pPr>
      <w:r>
        <w:t>Поддержите как настраиваемые, так и неконфигурируемые продукты, оптимизируя планирование производства и управление в повторяющихся, макияжных или наставных условиях.</w:t>
      </w:r>
    </w:p>
    <w:p>
      <w:pPr>
        <w:pStyle w:val="ListBullet"/>
      </w:pPr>
      <w:r>
        <w:t>Повышение гибкости, создавая и пересмотрев количество производственных величин в период и количественную основу.​</w:t>
      </w:r>
    </w:p>
    <w:p>
      <w:pPr>
        <w:pStyle w:val="ListBullet"/>
      </w:pPr>
      <w:r>
        <w:t>Оптигировать планирование с динамическими данными в реальном времени.​</w:t>
      </w:r>
    </w:p>
    <w:p>
      <w:pPr>
        <w:pStyle w:val="ListBullet"/>
      </w:pPr>
      <w:r>
        <w:t>Ускорить производительность ежедневной производственной деятельности с мощной обработкой данных в памяти.</w:t>
      </w:r>
    </w:p>
    <w:p>
      <w:pPr>
        <w:pStyle w:val="Heading3"/>
      </w:pPr>
      <w:r>
        <w:t>11.8.12 Планирование производства продаж и операций</w:t>
      </w:r>
    </w:p>
    <w:p>
      <w:r>
        <w:t>Sales and operations production planning involves optimizing operations across globally distributed and local plants to enhance performance, control inventory levels, and increase customer satisfaction.</w:t>
      </w:r>
    </w:p>
    <w:p>
      <w:pPr>
        <w:pStyle w:val="Heading4"/>
      </w:pPr>
      <w:r>
        <w:t>11.8.12.1 Планирование производства продаж и операций (ERP)</w:t>
      </w:r>
    </w:p>
    <w:p>
      <w:r>
        <w:t>Оптимизированные уровни запасов и использование мощности</w:t>
      </w:r>
    </w:p>
    <w:p>
      <w:r>
        <w:t>Планирование продаж и операций по производству включает оптимизацию операций по всем глобально распределенным и местным заводам для повышения производительности, контроля уровней запасов и повышения удовлетворенности клиентов.</w:t>
      </w:r>
    </w:p>
    <w:p>
      <w:pPr>
        <w:pStyle w:val="ListBullet"/>
      </w:pPr>
      <w:r>
        <w:t>Видимость в историческом, нынешнем и прогнозируемом будущем оперативном результате.</w:t>
      </w:r>
    </w:p>
    <w:p>
      <w:pPr>
        <w:pStyle w:val="ListBullet"/>
      </w:pPr>
      <w:r>
        <w:t>Оптимирование и консолидация продаж и производственных операций.</w:t>
      </w:r>
    </w:p>
    <w:p>
      <w:pPr>
        <w:pStyle w:val="ListBullet"/>
      </w:pPr>
      <w:r>
        <w:t>Использование эффективного планирования продаж и операций позволяет менеджерам улучшать операции по всему миру распределенным и местным заводам.</w:t>
      </w:r>
    </w:p>
    <w:p>
      <w:pPr>
        <w:pStyle w:val="Heading4"/>
      </w:pPr>
      <w:r>
        <w:t>11.8.12.2 Планирование производства продаж и операций (S/4 Comp. Scope)</w:t>
      </w:r>
    </w:p>
    <w:p>
      <w:r>
        <w:t>Оптимизированные уровни запасов и использование мощности</w:t>
      </w:r>
    </w:p>
    <w:p>
      <w:r>
        <w:t>Планирование продаж и операций по производству включает оптимизацию операций по всем глобально распределенным и местным заводам для повышения производительности, контроля уровней запасов и повышения удовлетворенности клиентов.</w:t>
      </w:r>
    </w:p>
    <w:p>
      <w:pPr>
        <w:pStyle w:val="ListBullet"/>
      </w:pPr>
      <w:r>
        <w:t>Видимость в историческом, нынешнем и прогнозируемом будущем оперативном результате.</w:t>
      </w:r>
    </w:p>
    <w:p>
      <w:pPr>
        <w:pStyle w:val="ListBullet"/>
      </w:pPr>
      <w:r>
        <w:t>Оптимирование и консолидация продаж и производственных операций.</w:t>
      </w:r>
    </w:p>
    <w:p>
      <w:pPr>
        <w:pStyle w:val="ListBullet"/>
      </w:pPr>
      <w:r>
        <w:t>Использование эффективного планирования продаж и операций позволяет менеджерам улучшать операции по всему миру распределенным и местным заводам.</w:t>
      </w:r>
    </w:p>
    <w:p>
      <w:pPr>
        <w:pStyle w:val="Heading2"/>
      </w:pPr>
      <w:r>
        <w:t>11.9 Операционные закупки</w:t>
      </w:r>
    </w:p>
    <w:p>
      <w:pPr>
        <w:pStyle w:val="Heading3"/>
      </w:pPr>
      <w:r>
        <w:t>11.9.1 Дополненное принятие решений для покупки</w:t>
      </w:r>
    </w:p>
    <w:p>
      <w:r>
        <w:t>Augmented decision-making for purchasing involves helping people make informed judgments with machine learning-based tools embedded right in the daily business tasks</w:t>
      </w:r>
    </w:p>
    <w:p>
      <w:pPr>
        <w:pStyle w:val="Heading4"/>
      </w:pPr>
      <w:r>
        <w:t>11.9.1.1 Дополненное принятие решений о покупке (S/4 CLD Public)</w:t>
      </w:r>
    </w:p>
    <w:p>
      <w:r>
        <w:t>Улучшите результаты принятия решений с помощью инструментов машинного обучения на основе данных, встроенных в повседневные задачи людей по закупкам</w:t>
      </w:r>
    </w:p>
    <w:p>
      <w:r>
        <w:t>Уполномоченное принятие решений для закупок включает в себя помощь людям вынести осознанные суждения с помощью инструментов, основанных на машинном обучении, встроенных прямо в ежедневные деловые задачи</w:t>
      </w:r>
    </w:p>
    <w:p>
      <w:pPr>
        <w:pStyle w:val="ListBullet"/>
      </w:pPr>
      <w:r>
        <w:t>Получить рекомендации для материалов для заключения договора о покупке договорного соглашения</w:t>
      </w:r>
    </w:p>
    <w:p>
      <w:pPr>
        <w:pStyle w:val="ListBullet"/>
      </w:pPr>
      <w:r>
        <w:t>Получайте рекомендации по созданию новых позиций каталога.</w:t>
      </w:r>
    </w:p>
    <w:p>
      <w:pPr>
        <w:pStyle w:val="ListBullet"/>
      </w:pPr>
      <w:r>
        <w:t>Получить рекомендации для группы материалов при создании заявки на покупку бесплатного текста</w:t>
      </w:r>
    </w:p>
    <w:p>
      <w:pPr>
        <w:pStyle w:val="ListBullet"/>
      </w:pPr>
      <w:r>
        <w:t>Получайте рекомендации по утверждению заявок на закупку</w:t>
      </w:r>
    </w:p>
    <w:p>
      <w:pPr>
        <w:pStyle w:val="ListBullet"/>
      </w:pPr>
      <w:r>
        <w:t>Процесс заявки на самообслуживание, которое использует сервис машинного обучения на основе изображений, который улучшает пользовательский опыт при оптимизации общего времени заявки</w:t>
      </w:r>
    </w:p>
    <w:p>
      <w:pPr>
        <w:pStyle w:val="ListBullet"/>
      </w:pPr>
      <w:r>
        <w:t>Получить дополнительное представление о приложении мониторинга заказа на покупку с прогнозируемой датой доставки на основе прошлых транзакций и регрессионного анализа</w:t>
      </w:r>
    </w:p>
    <w:p>
      <w:pPr>
        <w:pStyle w:val="Heading4"/>
      </w:pPr>
      <w:r>
        <w:t>11.9.1.2 Уполномоченное принятие решений о покупке (S/4)</w:t>
      </w:r>
    </w:p>
    <w:p>
      <w:r>
        <w:t>Улучшите результаты принятия решений с помощью инструментов машинного обучения на основе данных, встроенных в повседневные задачи людей по закупкам</w:t>
      </w:r>
    </w:p>
    <w:p>
      <w:r>
        <w:t>Уполномоченное принятие решений для закупок включает в себя помощь людям вынести осознанные суждения с помощью инструментов, основанных на машинном обучении, встроенных прямо в ежедневные деловые задачи</w:t>
      </w:r>
    </w:p>
    <w:p>
      <w:pPr>
        <w:pStyle w:val="ListBullet"/>
      </w:pPr>
      <w:r>
        <w:t>Получить рекомендации для материалов для заключения договора о покупке договорного соглашения</w:t>
      </w:r>
    </w:p>
    <w:p>
      <w:pPr>
        <w:pStyle w:val="ListBullet"/>
      </w:pPr>
      <w:r>
        <w:t>Получайте рекомендации по созданию новых позиций каталога.</w:t>
      </w:r>
    </w:p>
    <w:p>
      <w:pPr>
        <w:pStyle w:val="ListBullet"/>
      </w:pPr>
      <w:r>
        <w:t>Получить рекомендации для группы материалов при создании заявки на покупку бесплатного текста</w:t>
      </w:r>
    </w:p>
    <w:p>
      <w:pPr>
        <w:pStyle w:val="ListBullet"/>
      </w:pPr>
      <w:r>
        <w:t>Получайте рекомендации по утверждению заявок на закупку</w:t>
      </w:r>
    </w:p>
    <w:p>
      <w:pPr>
        <w:pStyle w:val="ListBullet"/>
      </w:pPr>
      <w:r>
        <w:t>Процесс заявки на самообслуживание, которое использует сервис машинного обучения на основе изображений, который улучшает пользовательский опыт при оптимизации общего времени заявки</w:t>
      </w:r>
    </w:p>
    <w:p>
      <w:pPr>
        <w:pStyle w:val="ListBullet"/>
      </w:pPr>
      <w:r>
        <w:t>Получить дополнительное представление о приложении мониторинга заказа на покупку с прогнозируемой датой доставки на основе прошлых транзакций и регрессионного анализа</w:t>
      </w:r>
    </w:p>
    <w:p>
      <w:pPr>
        <w:pStyle w:val="Heading3"/>
      </w:pPr>
      <w:r>
        <w:t>11.9.2 Управление категориями</w:t>
      </w:r>
    </w:p>
    <w:p>
      <w:r>
        <w:t>Ability to deploy a holistic methodology tomanage the spend and supply base strategically to reduce the cost of buyinggoods and services, reduce risk in the supply chain, and maximize valuedelivered to the organization. This approach typically includescross-functional management of categories, examining the entire category spend,how the organization uses the products or services within the category, the marketplace,and major suppliers.</w:t>
      </w:r>
    </w:p>
    <w:p>
      <w:pPr>
        <w:pStyle w:val="Heading4"/>
      </w:pPr>
      <w:r>
        <w:t>11.9.2.1 Управление категориями (Ariba Cat. Mgmt)</w:t>
      </w:r>
    </w:p>
    <w:p>
      <w:r>
        <w:t>Решение SAP Category Management упрощает разработку, реализацию и отслеживание выгод категорийной стратегии.</w:t>
      </w:r>
    </w:p>
    <w:p>
      <w:r>
        <w:t>Способность развернуть целостную методологию погрузиться в базу расходов и поставки стратегически для снижения стоимости покупки рудений и услуг, снижения риска в цепочке поставок и максимизации ValueDivered для организации.Этот подход, как правило, включает в себя управление категориями, функциональными, изучает все расходы на категории, как организация использует продукты или услуги в рамках категории, рынка и основных поставщиков.</w:t>
      </w:r>
    </w:p>
    <w:p>
      <w:pPr>
        <w:pStyle w:val="ListBullet"/>
      </w:pPr>
      <w:r>
        <w:t>Повысьте производительность за счет сокращения времени, затрачиваемого на сбор и подготовку данных, а также увеличения времени, затрачиваемого на разработку стратегии и реализацию инициатив.</w:t>
      </w:r>
    </w:p>
    <w:p>
      <w:pPr>
        <w:pStyle w:val="ListBullet"/>
      </w:pPr>
      <w:r>
        <w:t>Увеличить расходы под руководством, позволяя менеджерам категорий управлять большим количеством категорий</w:t>
      </w:r>
    </w:p>
    <w:p>
      <w:pPr>
        <w:pStyle w:val="ListBullet"/>
      </w:pPr>
      <w:r>
        <w:t>Увеличение соответствия за счет создания единого способа создания стратегии категории и набора структур для анализа, отслеживания выгод и отчетности</w:t>
      </w:r>
    </w:p>
    <w:p>
      <w:pPr>
        <w:pStyle w:val="ListBullet"/>
      </w:pPr>
      <w:r>
        <w:t>Повышение качества стратегий категорий с помощью комплексных данных, включая разведку стороннего рынка, разбивки затрат и системные рекомендации для рычагов и возможностей стоимости и возможностей</w:t>
      </w:r>
    </w:p>
    <w:p>
      <w:pPr>
        <w:pStyle w:val="Heading4"/>
      </w:pPr>
      <w:r>
        <w:t>11.9.2.2 Управление категориями (Ariba Sourcing)</w:t>
      </w:r>
    </w:p>
    <w:p>
      <w:r>
        <w:t>Улучшение сотрудничества и умрет в поисках источников с помощью стратегических решений по источникам</w:t>
      </w:r>
    </w:p>
    <w:p>
      <w:r>
        <w:t>Способность развернуть целостную методологию погрузиться в базу расходов и поставки стратегически для снижения стоимости покупки рудений и услуг, снижения риска в цепочке поставок и максимизации ValueDivered для организации.Этот подход, как правило, включает в себя управление категориями, функциональными, изучает все расходы на категории, как организация использует продукты или услуги в рамках категории, рынка и основных поставщиков.</w:t>
      </w:r>
    </w:p>
    <w:p>
      <w:pPr>
        <w:pStyle w:val="ListBullet"/>
      </w:pPr>
      <w:r>
        <w:t>Классифицировать все процессы источников в иерархию проектов, команд, вех и правил утверждения с помощью решения SAP Ariba Sourcing.</w:t>
      </w:r>
    </w:p>
    <w:p>
      <w:pPr>
        <w:pStyle w:val="ListBullet"/>
      </w:pPr>
      <w:r>
        <w:t>Используйте гибкие возможности управления процессами и улучшенный рабочий процесс для улучшения сотрудничества между заинтересованными сторонами.</w:t>
      </w:r>
    </w:p>
    <w:p>
      <w:pPr>
        <w:pStyle w:val="ListBullet"/>
      </w:pPr>
      <w:r>
        <w:t>Максимизируйте рентабельность инвестиций за счет интеграции с другим программным обеспечением для стратегических источников.</w:t>
      </w:r>
    </w:p>
    <w:p>
      <w:pPr>
        <w:pStyle w:val="Heading3"/>
      </w:pPr>
      <w:r>
        <w:t>11.9.3 Центральная обработка контракта на покупку</w:t>
      </w:r>
    </w:p>
    <w:p>
      <w:r>
        <w:t>Central purchase contract processing involves centrally managing purchase contracts across multiple business units.</w:t>
      </w:r>
    </w:p>
    <w:p>
      <w:pPr>
        <w:pStyle w:val="Heading4"/>
      </w:pPr>
      <w:r>
        <w:t>11.9.3.1 Центральная обработка контракта на покупку (S/4 CLD Private, Ariba Ctrl Proc.)</w:t>
      </w:r>
    </w:p>
    <w:p>
      <w:r>
        <w:t>Инициировать и управлять контрактами на покупку в нескольких бизнес -единицах централизованно</w:t>
      </w:r>
    </w:p>
    <w:p>
      <w:r>
        <w:t>Обработка контракта на центральную покупку включает в себя централизованные контракты на покупку в нескольких бизнес -единицах.</w:t>
      </w:r>
    </w:p>
    <w:p>
      <w:pPr>
        <w:pStyle w:val="ListBullet"/>
      </w:pPr>
      <w:r>
        <w:t>В заключение контрактов в центре внимания с глобальными долгосрочными соглашениями между закупными организациями и поставщиками.</w:t>
      </w:r>
    </w:p>
    <w:p>
      <w:pPr>
        <w:pStyle w:val="ListBullet"/>
      </w:pPr>
      <w:r>
        <w:t>Управлять поставкой материалов или эффективностью услуг в течение определенного периода после предопределенных условий.</w:t>
      </w:r>
    </w:p>
    <w:p>
      <w:pPr>
        <w:pStyle w:val="ListBullet"/>
      </w:pPr>
      <w:r>
        <w:t>Позвольте покупателям компании из разных мест воспользоваться согласованными условиями.</w:t>
      </w:r>
    </w:p>
    <w:p>
      <w:pPr>
        <w:pStyle w:val="Heading4"/>
      </w:pPr>
      <w:r>
        <w:t>11.9.3.2 Центральная обработка контракта на покупку (S/4 CLD Public, Ariba Ctrl Proc.)</w:t>
      </w:r>
    </w:p>
    <w:p>
      <w:r>
        <w:t>Инициировать и управлять контрактами на покупку в нескольких бизнес -единицах централизованно</w:t>
      </w:r>
    </w:p>
    <w:p>
      <w:r>
        <w:t>Обработка контракта на центральную покупку включает в себя централизованные контракты на покупку в нескольких бизнес -единицах.</w:t>
      </w:r>
    </w:p>
    <w:p>
      <w:pPr>
        <w:pStyle w:val="ListBullet"/>
      </w:pPr>
      <w:r>
        <w:t>В заключение контрактов в центре внимания с глобальными долгосрочными соглашениями между закупными организациями и поставщиками.</w:t>
      </w:r>
    </w:p>
    <w:p>
      <w:pPr>
        <w:pStyle w:val="ListBullet"/>
      </w:pPr>
      <w:r>
        <w:t>Управлять поставкой материалов или эффективностью услуг в течение определенного периода после предопределенных условий.</w:t>
      </w:r>
    </w:p>
    <w:p>
      <w:pPr>
        <w:pStyle w:val="ListBullet"/>
      </w:pPr>
      <w:r>
        <w:t>Позвольте покупателям компании из разных мест воспользоваться согласованными условиями.</w:t>
      </w:r>
    </w:p>
    <w:p>
      <w:pPr>
        <w:pStyle w:val="Heading4"/>
      </w:pPr>
      <w:r>
        <w:t>11.9.3.3 Центральная обработка контракта на покупку (S/4, Ariba Ctrl Proc.)</w:t>
      </w:r>
    </w:p>
    <w:p>
      <w:r>
        <w:t>Инициировать и управлять контрактами на покупку в нескольких бизнес -единицах централизованно</w:t>
      </w:r>
    </w:p>
    <w:p>
      <w:r>
        <w:t>Обработка контракта на центральную покупку включает в себя централизованные контракты на покупку в нескольких бизнес -единицах.</w:t>
      </w:r>
    </w:p>
    <w:p>
      <w:pPr>
        <w:pStyle w:val="ListBullet"/>
      </w:pPr>
      <w:r>
        <w:t>В заключение контрактов в центре внимания с глобальными долгосрочными соглашениями между закупными организациями и поставщиками.</w:t>
      </w:r>
    </w:p>
    <w:p>
      <w:pPr>
        <w:pStyle w:val="ListBullet"/>
      </w:pPr>
      <w:r>
        <w:t>Управлять поставкой материалов или эффективностью услуг в течение определенного периода после предопределенных условий.</w:t>
      </w:r>
    </w:p>
    <w:p>
      <w:pPr>
        <w:pStyle w:val="ListBullet"/>
      </w:pPr>
      <w:r>
        <w:t>Позвольте покупателям компании из разных мест воспользоваться согласованными условиями.</w:t>
      </w:r>
    </w:p>
    <w:p>
      <w:pPr>
        <w:pStyle w:val="Heading3"/>
      </w:pPr>
      <w:r>
        <w:t>11.9.4 Центральная покупка</w:t>
      </w:r>
    </w:p>
    <w:p>
      <w:r>
        <w:t>Central purchasing involves managing purchase orders across multiple business units.</w:t>
      </w:r>
    </w:p>
    <w:p>
      <w:pPr>
        <w:pStyle w:val="Heading4"/>
      </w:pPr>
      <w:r>
        <w:t>11.9.4.1 Центральная покупка (S/4 CLD Private, Ariba Ctrl Proc.)</w:t>
      </w:r>
    </w:p>
    <w:p>
      <w:r>
        <w:t>Инициировать и управлять заказами на покупку в нескольких бизнес -единицах централизованно</w:t>
      </w:r>
    </w:p>
    <w:p>
      <w:r>
        <w:t>Центральная покупка включает в себя управление заказами на покупку в нескольких бизнес -единицах.</w:t>
      </w:r>
    </w:p>
    <w:p>
      <w:pPr>
        <w:pStyle w:val="ListBullet"/>
      </w:pPr>
      <w:r>
        <w:t>Управлять закатами на покупку централизованно в нескольких внутренних системах.</w:t>
      </w:r>
    </w:p>
    <w:p>
      <w:pPr>
        <w:pStyle w:val="ListBullet"/>
      </w:pPr>
      <w:r>
        <w:t>Отобразить заказы на покупку и приобрести детали заявки из бэкэнд -систем в центральных рабочих списках.</w:t>
      </w:r>
    </w:p>
    <w:p>
      <w:pPr>
        <w:pStyle w:val="ListBullet"/>
      </w:pPr>
      <w:r>
        <w:t>Централизовать или локализовать одобрение заказов на покупку как наиболее эффективные.</w:t>
      </w:r>
    </w:p>
    <w:p>
      <w:pPr>
        <w:pStyle w:val="ListBullet"/>
      </w:pPr>
      <w:r>
        <w:t>Управление заявками на покупку централизованно в нескольких внутренних системах.</w:t>
      </w:r>
    </w:p>
    <w:p>
      <w:pPr>
        <w:pStyle w:val="Heading4"/>
      </w:pPr>
      <w:r>
        <w:t>11.9.4.2 Центральная покупка (S/4 CLD Public, Ariba Ctrl Proc.)</w:t>
      </w:r>
    </w:p>
    <w:p>
      <w:r>
        <w:t>Инициировать и управлять заказами на покупку в нескольких бизнес -единицах централизованно</w:t>
      </w:r>
    </w:p>
    <w:p>
      <w:r>
        <w:t>Центральная покупка включает в себя управление заказами на покупку в нескольких бизнес -единицах.</w:t>
      </w:r>
    </w:p>
    <w:p>
      <w:pPr>
        <w:pStyle w:val="ListBullet"/>
      </w:pPr>
      <w:r>
        <w:t>Управлять закатами на покупку централизованно в нескольких внутренних системах.</w:t>
      </w:r>
    </w:p>
    <w:p>
      <w:pPr>
        <w:pStyle w:val="ListBullet"/>
      </w:pPr>
      <w:r>
        <w:t>Отобразить заказы на покупку и приобрести детали заявки из бэкэнд -систем в центральных рабочих списках.</w:t>
      </w:r>
    </w:p>
    <w:p>
      <w:pPr>
        <w:pStyle w:val="ListBullet"/>
      </w:pPr>
      <w:r>
        <w:t>Централизовать или локализовать одобрение заказов на покупку как наиболее эффективные.</w:t>
      </w:r>
    </w:p>
    <w:p>
      <w:pPr>
        <w:pStyle w:val="ListBullet"/>
      </w:pPr>
      <w:r>
        <w:t>Управление заявками на покупку централизованно в нескольких внутренних системах.</w:t>
      </w:r>
    </w:p>
    <w:p>
      <w:pPr>
        <w:pStyle w:val="Heading4"/>
      </w:pPr>
      <w:r>
        <w:t>11.9.4.3 Центральная покупка (S/4, Ariba Ctrl Proc.)</w:t>
      </w:r>
    </w:p>
    <w:p>
      <w:r>
        <w:t>Инициировать и управлять заказами на покупку в нескольких бизнес -единицах централизованно</w:t>
      </w:r>
    </w:p>
    <w:p>
      <w:r>
        <w:t>Центральная покупка включает в себя управление заказами на покупку в нескольких бизнес -единицах.</w:t>
      </w:r>
    </w:p>
    <w:p>
      <w:pPr>
        <w:pStyle w:val="ListBullet"/>
      </w:pPr>
      <w:r>
        <w:t>Управлять закатами на покупку централизованно в нескольких внутренних системах.</w:t>
      </w:r>
    </w:p>
    <w:p>
      <w:pPr>
        <w:pStyle w:val="ListBullet"/>
      </w:pPr>
      <w:r>
        <w:t>Отобразить заказы на покупку и приобрести детали заявки из бэкэнд -систем в центральных рабочих списках.</w:t>
      </w:r>
    </w:p>
    <w:p>
      <w:pPr>
        <w:pStyle w:val="ListBullet"/>
      </w:pPr>
      <w:r>
        <w:t>Централизовать или локализовать одобрение заказов на покупку как наиболее эффективные.</w:t>
      </w:r>
    </w:p>
    <w:p>
      <w:pPr>
        <w:pStyle w:val="ListBullet"/>
      </w:pPr>
      <w:r>
        <w:t>Управление заявками на покупку централизованно в нескольких внутренних системах.</w:t>
      </w:r>
    </w:p>
    <w:p>
      <w:pPr>
        <w:pStyle w:val="Heading3"/>
      </w:pPr>
      <w:r>
        <w:t>11.9.5 Центральная покупка аналитики</w:t>
      </w:r>
    </w:p>
    <w:p>
      <w:r>
        <w:t>Central purchasing analytics involves real-time monitoring and analysis of purchasing operations across business units and geographies.</w:t>
      </w:r>
    </w:p>
    <w:p>
      <w:pPr>
        <w:pStyle w:val="Heading4"/>
      </w:pPr>
      <w:r>
        <w:t>11.9.5.1 Центральная аналитика закупок (S/4 CLD Private, Ariba Ctrl Proc.)</w:t>
      </w:r>
    </w:p>
    <w:p>
      <w:r>
        <w:t>Повысить эффективность с целостным взглядом на глобальные расходы</w:t>
      </w:r>
    </w:p>
    <w:p>
      <w:r>
        <w:t>Центральный аналитика закупок включает в себя мониторинг в реальном времени и анализ операций за закупок между бизнес-подразделениями и географическими регионами.</w:t>
      </w:r>
    </w:p>
    <w:p>
      <w:pPr>
        <w:pStyle w:val="ListBullet"/>
      </w:pPr>
      <w:r>
        <w:t>Анализируйте и отслеживайте централизованные документы по закупкам, такие как централизованные контракты на закупку и централизованные заказы на поставку, в режиме реального времени.</w:t>
      </w:r>
    </w:p>
    <w:p>
      <w:pPr>
        <w:pStyle w:val="ListBullet"/>
      </w:pPr>
      <w:r>
        <w:t>Получите прозрачность в отношении глобальных расходов в вашей организации</w:t>
      </w:r>
    </w:p>
    <w:p>
      <w:pPr>
        <w:pStyle w:val="ListBullet"/>
      </w:pPr>
      <w:r>
        <w:t>Предоставьте возможность проверить отклонения цен на материал в заказе на покупку</w:t>
      </w:r>
    </w:p>
    <w:p>
      <w:pPr>
        <w:pStyle w:val="Heading4"/>
      </w:pPr>
      <w:r>
        <w:t>11.9.5.2 Центральная аналитика закупок (S/4 CLD Public, Ariba Ctrl Proc.)</w:t>
      </w:r>
    </w:p>
    <w:p>
      <w:r>
        <w:t>Повысить эффективность с целостным взглядом на глобальные расходы</w:t>
      </w:r>
    </w:p>
    <w:p>
      <w:r>
        <w:t>Центральный аналитика закупок включает в себя мониторинг в реальном времени и анализ операций за закупок между бизнес-подразделениями и географическими регионами.</w:t>
      </w:r>
    </w:p>
    <w:p>
      <w:pPr>
        <w:pStyle w:val="ListBullet"/>
      </w:pPr>
      <w:r>
        <w:t>Анализируйте и отслеживайте централизованные документы по закупкам, такие как централизованные контракты на закупку и централизованные заказы на поставку, в режиме реального времени.</w:t>
      </w:r>
    </w:p>
    <w:p>
      <w:pPr>
        <w:pStyle w:val="ListBullet"/>
      </w:pPr>
      <w:r>
        <w:t>Получите прозрачность в отношении глобальных расходов в вашей организации</w:t>
      </w:r>
    </w:p>
    <w:p>
      <w:pPr>
        <w:pStyle w:val="ListBullet"/>
      </w:pPr>
      <w:r>
        <w:t>Предоставьте возможность проверить отклонения цен на материал в заказе на покупку</w:t>
      </w:r>
    </w:p>
    <w:p>
      <w:pPr>
        <w:pStyle w:val="Heading4"/>
      </w:pPr>
      <w:r>
        <w:t>11.9.5.3 Центральная аналитика закупок (S/4, Ariba Ctrl Proc.)</w:t>
      </w:r>
    </w:p>
    <w:p>
      <w:r>
        <w:t>Повысить эффективность с целостным взглядом на глобальные расходы</w:t>
      </w:r>
    </w:p>
    <w:p>
      <w:r>
        <w:t>Центральный аналитика закупок включает в себя мониторинг в реальном времени и анализ операций за закупок между бизнес-подразделениями и географическими регионами.</w:t>
      </w:r>
    </w:p>
    <w:p>
      <w:pPr>
        <w:pStyle w:val="ListBullet"/>
      </w:pPr>
      <w:r>
        <w:t>Анализируйте и отслеживайте централизованные документы по закупкам, такие как централизованные контракты на закупку и централизованные заказы на поставку, в режиме реального времени.</w:t>
      </w:r>
    </w:p>
    <w:p>
      <w:pPr>
        <w:pStyle w:val="ListBullet"/>
      </w:pPr>
      <w:r>
        <w:t>Получите прозрачность в отношении глобальных расходов в вашей организации</w:t>
      </w:r>
    </w:p>
    <w:p>
      <w:pPr>
        <w:pStyle w:val="ListBullet"/>
      </w:pPr>
      <w:r>
        <w:t>Предоставьте возможность проверить отклонения цен на материал в заказе на покупку</w:t>
      </w:r>
    </w:p>
    <w:p>
      <w:pPr>
        <w:pStyle w:val="Heading3"/>
      </w:pPr>
      <w:r>
        <w:t>11.9.6 Центральная заявка</w:t>
      </w:r>
    </w:p>
    <w:p>
      <w:r>
        <w:t>Central requisitioning involves simplifying the requisitioning process by consolidating users on a central system.</w:t>
      </w:r>
    </w:p>
    <w:p>
      <w:pPr>
        <w:pStyle w:val="Heading4"/>
      </w:pPr>
      <w:r>
        <w:t>11.9.6.1 Центральная заявка (S/4 CLD Private, Ariba Ctrl Proc.)</w:t>
      </w:r>
    </w:p>
    <w:p>
      <w:r>
        <w:t>Упростить заявку и сократить TCO путем консолидации пользователей сотрудников в центральной системе закупок</w:t>
      </w:r>
    </w:p>
    <w:p>
      <w:r>
        <w:t>Центральная заявка включает в себя упрощение процесса заявки путем консолидации пользователей в центральной системе.</w:t>
      </w:r>
    </w:p>
    <w:p>
      <w:pPr>
        <w:pStyle w:val="ListBullet"/>
      </w:pPr>
      <w:r>
        <w:t>Уменьшите TCO, установив один центральный рабочий процесс одобрения вместо нескольких разрешений в каждой внутренней системе, используя наш локальный набор следующего поколения SAP S/4HANA.</w:t>
      </w:r>
    </w:p>
    <w:p>
      <w:pPr>
        <w:pStyle w:val="ListBullet"/>
      </w:pPr>
      <w:r>
        <w:t>Увеличьте принятие конечного пользователя, предлагая инновационный, простой пользовательский опыт.</w:t>
      </w:r>
    </w:p>
    <w:p>
      <w:pPr>
        <w:pStyle w:val="ListBullet"/>
      </w:pPr>
      <w:r>
        <w:t>Увеличьте использование каталога, предлагая один доступ к центральному каталогу во всех доступных каталогах.</w:t>
      </w:r>
    </w:p>
    <w:p>
      <w:pPr>
        <w:pStyle w:val="Heading4"/>
      </w:pPr>
      <w:r>
        <w:t>11.9.6.2 Централизованная заявка (S/4 CLD Public, Ariba Ctrl Proc.)</w:t>
      </w:r>
    </w:p>
    <w:p>
      <w:r>
        <w:t>Упростить заявку и сократить TCO путем консолидации пользователей сотрудников в центральной системе закупок</w:t>
      </w:r>
    </w:p>
    <w:p>
      <w:r>
        <w:t>Центральная заявка включает в себя упрощение процесса заявки путем консолидации пользователей в центральной системе.</w:t>
      </w:r>
    </w:p>
    <w:p>
      <w:pPr>
        <w:pStyle w:val="ListBullet"/>
      </w:pPr>
      <w:r>
        <w:t>Уменьшите общую стоимость операций (TCO) путем настройки одного центрального рабочего процесса и одобрения вместо нескольких разрешений в каждой внутренней системе.</w:t>
      </w:r>
    </w:p>
    <w:p>
      <w:pPr>
        <w:pStyle w:val="ListBullet"/>
      </w:pPr>
      <w:r>
        <w:t>Увеличьте принятие конечного пользователя, предлагая инновационный, простой пользовательский опыт.</w:t>
      </w:r>
    </w:p>
    <w:p>
      <w:pPr>
        <w:pStyle w:val="ListBullet"/>
      </w:pPr>
      <w:r>
        <w:t>Увеличить использование каталога, предлагая один центральный доступ к заявки во всех доступных каталогах.</w:t>
      </w:r>
    </w:p>
    <w:p>
      <w:pPr>
        <w:pStyle w:val="Heading4"/>
      </w:pPr>
      <w:r>
        <w:t>11.9.6.3 Центральная заявка (S/4, Ariba Ctrl Proc.)</w:t>
      </w:r>
    </w:p>
    <w:p>
      <w:r>
        <w:t>Упростить заявку и сократить TCO путем консолидации пользователей сотрудников в центральной системе закупок</w:t>
      </w:r>
    </w:p>
    <w:p>
      <w:r>
        <w:t>Центральная заявка включает в себя упрощение процесса заявки путем консолидации пользователей в центральной системе.</w:t>
      </w:r>
    </w:p>
    <w:p>
      <w:pPr>
        <w:pStyle w:val="ListBullet"/>
      </w:pPr>
      <w:r>
        <w:t>Уменьшите TCO, установив один центральный рабочий процесс одобрения вместо нескольких разрешений в каждой внутренней системе, используя наш локальный набор следующего поколения SAP S/4HANA.</w:t>
      </w:r>
    </w:p>
    <w:p>
      <w:pPr>
        <w:pStyle w:val="ListBullet"/>
      </w:pPr>
      <w:r>
        <w:t>Увеличьте принятие конечного пользователя, предлагая инновационный, простой пользовательский опыт.</w:t>
      </w:r>
    </w:p>
    <w:p>
      <w:pPr>
        <w:pStyle w:val="ListBullet"/>
      </w:pPr>
      <w:r>
        <w:t>Увеличьте использование каталога, предлагая один доступ к центральному каталогу во всех доступных каталогах.</w:t>
      </w:r>
    </w:p>
    <w:p>
      <w:pPr>
        <w:pStyle w:val="Heading4"/>
      </w:pPr>
      <w:r>
        <w:t>11.9.6.4 Центральная заявка (SRM)</w:t>
      </w:r>
    </w:p>
    <w:p>
      <w:r>
        <w:t>Упростить заявку и уменьшить TCO путем консолидации пользователей сотрудника в центральной системе SAP SRM</w:t>
      </w:r>
    </w:p>
    <w:p>
      <w:r>
        <w:t>Центральная заявка включает в себя упрощение процесса заявки путем консолидации пользователей в центральной системе.</w:t>
      </w:r>
    </w:p>
    <w:p>
      <w:pPr>
        <w:pStyle w:val="ListBullet"/>
      </w:pPr>
      <w:r>
        <w:t>Уменьшите TCO, установив один центральный рабочий процесс одобрения вместо нескольких разрешений в каждой внутренней системе.</w:t>
      </w:r>
    </w:p>
    <w:p>
      <w:pPr>
        <w:pStyle w:val="ListBullet"/>
      </w:pPr>
      <w:r>
        <w:t>Увеличьте принятие конечного пользователя, предлагая инновационный, простой пользовательский опыт.</w:t>
      </w:r>
    </w:p>
    <w:p>
      <w:pPr>
        <w:pStyle w:val="ListBullet"/>
      </w:pPr>
      <w:r>
        <w:t>Увеличьте использование каталога, предлагая один доступ к центральному каталогу во всех доступных каталогах.</w:t>
      </w:r>
    </w:p>
    <w:p>
      <w:pPr>
        <w:pStyle w:val="Heading3"/>
      </w:pPr>
      <w:r>
        <w:t>11.9.7 Центральный источник</w:t>
      </w:r>
    </w:p>
    <w:p>
      <w:r>
        <w:t>Central Sourcing​ involves centrally managing purchase requests, orders and quotes</w:t>
      </w:r>
    </w:p>
    <w:p>
      <w:pPr>
        <w:pStyle w:val="Heading4"/>
      </w:pPr>
      <w:r>
        <w:t>11.9.7.1 Центральный источник (S/4 CLD Private, Ariba Ctrl Proc.)</w:t>
      </w:r>
    </w:p>
    <w:p>
      <w:r>
        <w:t>Централизованный источник требований от нескольких подключенных систем</w:t>
      </w:r>
    </w:p>
    <w:p>
      <w:r>
        <w:t>Центральный источник включает в себя централизованные запросы на покупку, заказы и цитаты</w:t>
      </w:r>
    </w:p>
    <w:p>
      <w:pPr>
        <w:pStyle w:val="ListBullet"/>
      </w:pPr>
      <w:r>
        <w:t>Инициировать центральный запрос на получение котировок для заявок на покупку в связанных системах</w:t>
      </w:r>
    </w:p>
    <w:p>
      <w:pPr>
        <w:pStyle w:val="ListBullet"/>
      </w:pPr>
      <w:r>
        <w:t>Соберите цитаты центрального поставщика и наградите лучшие цитаты поставщика</w:t>
      </w:r>
    </w:p>
    <w:p>
      <w:pPr>
        <w:pStyle w:val="ListBullet"/>
      </w:pPr>
      <w:r>
        <w:t>Создать заказ на покупку из награжденной цитаты центрального поставщика в подключенной системе, из которой возникла заявка</w:t>
      </w:r>
    </w:p>
    <w:p>
      <w:pPr>
        <w:pStyle w:val="ListBullet"/>
      </w:pPr>
      <w:r>
        <w:t>Генерировать центральные контракты на покупку от предоставленной цитаты центрального поставщика, которая распределяется по соответствующим подключенным системам и может использоваться в качестве источника поставок</w:t>
      </w:r>
    </w:p>
    <w:p>
      <w:pPr>
        <w:pStyle w:val="Heading4"/>
      </w:pPr>
      <w:r>
        <w:t>11.9.7.2 Центральный источник (S/4 CLD Public, Ariba Ctrl Proc.)</w:t>
      </w:r>
    </w:p>
    <w:p>
      <w:r>
        <w:t>Централизованный источник требований от нескольких подключенных систем</w:t>
      </w:r>
    </w:p>
    <w:p>
      <w:r>
        <w:t>Центральный источник включает в себя централизованные запросы на покупку, заказы и цитаты</w:t>
      </w:r>
    </w:p>
    <w:p>
      <w:pPr>
        <w:pStyle w:val="ListBullet"/>
      </w:pPr>
      <w:r>
        <w:t>Инициировать центральный запрос на получение котировок для заявок на покупку в связанных системах</w:t>
      </w:r>
    </w:p>
    <w:p>
      <w:pPr>
        <w:pStyle w:val="ListBullet"/>
      </w:pPr>
      <w:r>
        <w:t>Соберите цитаты центрального поставщика и наградите лучшие цитаты поставщика</w:t>
      </w:r>
    </w:p>
    <w:p>
      <w:pPr>
        <w:pStyle w:val="ListBullet"/>
      </w:pPr>
      <w:r>
        <w:t>Создать заказ на покупку из награжденной цитаты центрального поставщика в подключенной системе, из которой возникла заявка</w:t>
      </w:r>
    </w:p>
    <w:p>
      <w:pPr>
        <w:pStyle w:val="ListBullet"/>
      </w:pPr>
      <w:r>
        <w:t>Создание центральных договоров о покупке от присужденной цитаты центрального поставщика, так что центральные договоры о покупке распределены по соответствующим подключенным системам и могут использоваться в качестве источника поставок</w:t>
      </w:r>
    </w:p>
    <w:p>
      <w:pPr>
        <w:pStyle w:val="Heading4"/>
      </w:pPr>
      <w:r>
        <w:t>11.9.7.3 Центральный источник (S/4, Ariba Ctrl Proc.)</w:t>
      </w:r>
    </w:p>
    <w:p>
      <w:r>
        <w:t>Централизованный источник требований от нескольких подключенных систем</w:t>
      </w:r>
    </w:p>
    <w:p>
      <w:r>
        <w:t>Центральный источник включает в себя централизованные запросы на покупку, заказы и цитаты</w:t>
      </w:r>
    </w:p>
    <w:p>
      <w:pPr>
        <w:pStyle w:val="ListBullet"/>
      </w:pPr>
      <w:r>
        <w:t>Инициировать центральный запрос на получение котировок для заявок на покупку в связанных системах</w:t>
      </w:r>
    </w:p>
    <w:p>
      <w:pPr>
        <w:pStyle w:val="ListBullet"/>
      </w:pPr>
      <w:r>
        <w:t>Соберите цитаты центрального поставщика и наградите лучшие цитаты поставщика</w:t>
      </w:r>
    </w:p>
    <w:p>
      <w:pPr>
        <w:pStyle w:val="ListBullet"/>
      </w:pPr>
      <w:r>
        <w:t>Создать заказ на покупку из награжденной цитаты центрального поставщика в подключенной системе, из которой возникла заявка</w:t>
      </w:r>
    </w:p>
    <w:p>
      <w:pPr>
        <w:pStyle w:val="ListBullet"/>
      </w:pPr>
      <w:r>
        <w:t>Генерировать центральные контракты на покупку от предоставленной цитаты центрального поставщика, которая распределяется по соответствующим подключенным системам и может использоваться в качестве источника поставок</w:t>
      </w:r>
    </w:p>
    <w:p>
      <w:pPr>
        <w:pStyle w:val="Heading3"/>
      </w:pPr>
      <w:r>
        <w:t>11.9.8 Товарные закупки</w:t>
      </w:r>
    </w:p>
    <w:p>
      <w:r>
        <w:t>Commodity procurement involves management of the commodity buying process from contract creation, automated pricing, and final invoicing to risk management.</w:t>
      </w:r>
    </w:p>
    <w:p>
      <w:pPr>
        <w:pStyle w:val="Heading4"/>
      </w:pPr>
      <w:r>
        <w:t>11.9.8.1 Товарные закупки (ERP)</w:t>
      </w:r>
    </w:p>
    <w:p>
      <w:r>
        <w:t>Управление процессами покупки товаров и товаров-зависимых товаров</w:t>
      </w:r>
    </w:p>
    <w:p>
      <w:r>
        <w:t>Товарные закупки включают в себя управление процессом покупки товаров от создания контрактов, автоматического ценообразования и окончательного выставления счетов до управления рисками.</w:t>
      </w:r>
    </w:p>
    <w:p>
      <w:pPr>
        <w:pStyle w:val="ListBullet"/>
      </w:pPr>
      <w:r>
        <w:t>Обеспечить закупку товаров и помочь создать товары на основе рыночных котировок.</w:t>
      </w:r>
    </w:p>
    <w:p>
      <w:pPr>
        <w:pStyle w:val="ListBullet"/>
      </w:pPr>
      <w:r>
        <w:t>Автоматизируйте расчеты цен и оптимизируйте процесс выставления счетов.</w:t>
      </w:r>
    </w:p>
    <w:p>
      <w:pPr>
        <w:pStyle w:val="ListBullet"/>
      </w:pPr>
      <w:r>
        <w:t>Расширить функциональные возможности ERP, которые автоматизируют договорные цены на товарные на основе товара и позволяют предварительно предварительно, дифференциальные и окончательные закупки.</w:t>
      </w:r>
    </w:p>
    <w:p>
      <w:pPr>
        <w:pStyle w:val="Heading4"/>
      </w:pPr>
      <w:r>
        <w:t>11.9.8.2 Товарные закупки (S/4 CLD Private)</w:t>
      </w:r>
    </w:p>
    <w:p>
      <w:r>
        <w:t>Управление процессами закупок для покупки товаров и товаров-зависимых товаров</w:t>
      </w:r>
    </w:p>
    <w:p>
      <w:r>
        <w:t>Товарные закупки включают в себя управление процессом покупки товаров от создания контрактов, автоматического ценообразования и окончательного выставления счетов до управления рисками.</w:t>
      </w:r>
    </w:p>
    <w:p>
      <w:pPr>
        <w:pStyle w:val="ListBullet"/>
      </w:pPr>
      <w:r>
        <w:t>Обеспечить закупку товаров и помочь создать товары на основе рыночных котировок.</w:t>
      </w:r>
    </w:p>
    <w:p>
      <w:pPr>
        <w:pStyle w:val="ListBullet"/>
      </w:pPr>
      <w:r>
        <w:t>Автоматизируйте расчеты цен и оптимизируйте процесс выставления счетов.</w:t>
      </w:r>
    </w:p>
    <w:p>
      <w:pPr>
        <w:pStyle w:val="ListBullet"/>
      </w:pPr>
      <w:r>
        <w:t>Расширить функциональные возможности ERP, которые автоматизируют договорные цены на товарные на основе товара и позволяют предварительно предварительно, дифференциальные и окончательные закупки.</w:t>
      </w:r>
    </w:p>
    <w:p>
      <w:pPr>
        <w:pStyle w:val="Heading4"/>
      </w:pPr>
      <w:r>
        <w:t>11.9.8.3 Товарные закупки (S/4)</w:t>
      </w:r>
    </w:p>
    <w:p>
      <w:r>
        <w:t>Управление процессами закупок для покупки товаров и товаров-зависимых товаров</w:t>
      </w:r>
    </w:p>
    <w:p>
      <w:r>
        <w:t>Товарные закупки включают в себя управление процессом покупки товаров от создания контрактов, автоматического ценообразования и окончательного выставления счетов до управления рисками.</w:t>
      </w:r>
    </w:p>
    <w:p>
      <w:pPr>
        <w:pStyle w:val="ListBullet"/>
      </w:pPr>
      <w:r>
        <w:t>Обеспечить закупку товаров и помочь создать товары на основе рыночных котировок.</w:t>
      </w:r>
    </w:p>
    <w:p>
      <w:pPr>
        <w:pStyle w:val="ListBullet"/>
      </w:pPr>
      <w:r>
        <w:t>Автоматизируйте расчеты цен и оптимизируйте процесс выставления счетов.</w:t>
      </w:r>
    </w:p>
    <w:p>
      <w:pPr>
        <w:pStyle w:val="ListBullet"/>
      </w:pPr>
      <w:r>
        <w:t>Расширить функциональные возможности ERP, которые автоматизируют договорные цены на товарные на основе товара и позволяют предварительно предварительно, дифференциальные и окончательные закупки.</w:t>
      </w:r>
    </w:p>
    <w:p>
      <w:pPr>
        <w:pStyle w:val="Heading3"/>
      </w:pPr>
      <w:r>
        <w:t>11.9.9 Соответствие контрактам</w:t>
      </w:r>
    </w:p>
    <w:p>
      <w:r>
        <w:t>Contract compliance involves validating the terminology, clauses, and purchases related to contract agreements to make sure that the nature of the contract agreement is being fulfilled by all parties.</w:t>
      </w:r>
    </w:p>
    <w:p>
      <w:pPr>
        <w:pStyle w:val="Heading4"/>
      </w:pPr>
      <w:r>
        <w:t>11.9.9.1 Соответствие контрактам (Ariba Proc.)</w:t>
      </w:r>
    </w:p>
    <w:p>
      <w:r>
        <w:t>Соответствует контрактным ценам и условиям автоматически во всех операционных закупках</w:t>
      </w:r>
    </w:p>
    <w:p>
      <w:r>
        <w:t>Соответствие контрактам включает в себя подтверждение терминологии, положений и покупок, связанных с договорными соглашениями, чтобы убедиться, что характер договора выполняется всеми сторонами.</w:t>
      </w:r>
    </w:p>
    <w:p>
      <w:pPr>
        <w:pStyle w:val="ListBullet"/>
      </w:pPr>
      <w:r>
        <w:t>Помогите обеспечить соблюдение цен на контракты и условия.</w:t>
      </w:r>
    </w:p>
    <w:p>
      <w:pPr>
        <w:pStyle w:val="ListBullet"/>
      </w:pPr>
      <w:r>
        <w:t>Соответствует динамическому цену, терминам, скидкам, формулам и условиям даты ценообразования.</w:t>
      </w:r>
    </w:p>
    <w:p>
      <w:pPr>
        <w:pStyle w:val="ListBullet"/>
      </w:pPr>
      <w:r>
        <w:t>Увеличьте страховое покрытие за счет контрактного счета для труднодоступных категорий.</w:t>
      </w:r>
    </w:p>
    <w:p>
      <w:pPr>
        <w:pStyle w:val="ListBullet"/>
      </w:pPr>
      <w:r>
        <w:t>Воспользуйтесь полным четырехсторонним сопоставлением счетов.</w:t>
      </w:r>
    </w:p>
    <w:p>
      <w:pPr>
        <w:pStyle w:val="ListBullet"/>
      </w:pPr>
      <w:r>
        <w:t>Полностью интегрируйтесь с решением по счетам контракта SAP Ariba.</w:t>
      </w:r>
    </w:p>
    <w:p>
      <w:pPr>
        <w:pStyle w:val="Heading3"/>
      </w:pPr>
      <w:r>
        <w:t>11.9.10 Запросы на риск поставщиков и поставщики</w:t>
      </w:r>
    </w:p>
    <w:p>
      <w:r>
        <w:t>End-user sourcing, contract, and supplier risk requests involves the execution of these activities from within operational procurement solutions with intuitive integration to the sourcing, contract, and supplier risk functionalities therein.</w:t>
      </w:r>
    </w:p>
    <w:p>
      <w:pPr>
        <w:pStyle w:val="Heading4"/>
      </w:pPr>
      <w:r>
        <w:t>11.9.10.1 Запросы на риск поставщика и поставщики (Ariba Proc.)</w:t>
      </w:r>
    </w:p>
    <w:p>
      <w:r>
        <w:t>Позвольте случайным пользователям создавать контрактные, риск поставщиков и запросы на закупку по каналам источника</w:t>
      </w:r>
    </w:p>
    <w:p>
      <w:r>
        <w:t>Запросы на риск поставщиков и поставщиков в конечном итоге включают в себя выполнение этих действий в рамках решений в сфере операционных закупок с интуитивной интеграцией в рамках функций по источникам, контракту и рискам поставщиков.</w:t>
      </w:r>
    </w:p>
    <w:p>
      <w:pPr>
        <w:pStyle w:val="ListBullet"/>
      </w:pPr>
      <w:r>
        <w:t>Привлечь пользователей, предоставляя простой опыт для использования конечными пользователями для создания запросов по источникам, контракту и рискам поставщика.</w:t>
      </w:r>
    </w:p>
    <w:p>
      <w:pPr>
        <w:pStyle w:val="ListBullet"/>
      </w:pPr>
      <w:r>
        <w:t>Позвольте случайным пользователям отслеживать свои запросы и сотрудничать по запросу по мере необходимости.</w:t>
      </w:r>
    </w:p>
    <w:p>
      <w:pPr>
        <w:pStyle w:val="ListBullet"/>
      </w:pPr>
      <w:r>
        <w:t>Создание интеллектуального руководства для политик, направленных на то, чтобы направлять повседневных пользователей для сложного источника, контрактов и запросов на риск поставщиков.</w:t>
      </w:r>
    </w:p>
    <w:p>
      <w:pPr>
        <w:pStyle w:val="Heading3"/>
      </w:pPr>
      <w:r>
        <w:t>11.9.11 Управляемая покупка</w:t>
      </w:r>
    </w:p>
    <w:p>
      <w:r>
        <w:t>Ability to enhance self-service requisitioning capabilities to all usertypes by providing with intelligent and personalized recommendations,intuitive, consumer-like, collaborative buying experience for all spend categoriesand suppliers as per companies’ procurement policies.</w:t>
      </w:r>
    </w:p>
    <w:p>
      <w:pPr>
        <w:pStyle w:val="Heading4"/>
      </w:pPr>
      <w:r>
        <w:t>11.9.11.1 Управляемая покупка (Ariba Proc., S/4 CLD Private)</w:t>
      </w:r>
    </w:p>
    <w:p>
      <w:r>
        <w:t>Оптимизированные закупки с использованием покупки с гидом, а также покупки каналов, чтобы объединить поставщиков и покупателей</w:t>
      </w:r>
    </w:p>
    <w:p>
      <w:r>
        <w:t>Способность улучшить возможности для заявки на самообслуживание ко всем пользователям, предоставляя интеллектуальные и персонализированные рекомендации, интуитивно понятные, подобные потребителям, совместный опыт покупки для всех категорий расходов и поставщиков в соответствии с политикой закупок компаний. &lt;br&gt;</w:t>
      </w:r>
    </w:p>
    <w:p>
      <w:pPr>
        <w:pStyle w:val="ListBullet"/>
      </w:pPr>
      <w:r>
        <w:t>Покупайте товары и услуги с помощью оптимизированных полисов покупки и закупок с гидом, будь то случайный или частый покупатель.</w:t>
      </w:r>
    </w:p>
    <w:p>
      <w:pPr>
        <w:pStyle w:val="ListBullet"/>
      </w:pPr>
      <w:r>
        <w:t>Сотрудничайте с поставщиками непосредственно через интерфейс канала.</w:t>
      </w:r>
    </w:p>
    <w:p>
      <w:pPr>
        <w:pStyle w:val="ListBullet"/>
      </w:pPr>
      <w:r>
        <w:t>Создайте интеллектуальное руководство для политик и процесс покупки, который интегрирован с управлением поставщиками.</w:t>
      </w:r>
    </w:p>
    <w:p>
      <w:pPr>
        <w:pStyle w:val="Heading4"/>
      </w:pPr>
      <w:r>
        <w:t>11.9.11.2 Покупка с гидом (Ariba Proc., S/4 CLD Public)</w:t>
      </w:r>
    </w:p>
    <w:p>
      <w:r>
        <w:t>Оптимизированные закупки с использованием покупки с гидом, а также для покупки каналов для привлечения поставщиков</w:t>
      </w:r>
    </w:p>
    <w:p>
      <w:r>
        <w:t>Способность улучшить возможности для заявки на самообслуживание ко всем пользователям, предоставляя интеллектуальные и персонализированные рекомендации, интуитивно понятные, подобные потребителям, совместный опыт покупки для всех категорий расходов и поставщиков в соответствии с политикой закупок компаний. &lt;br&gt;</w:t>
      </w:r>
    </w:p>
    <w:p>
      <w:pPr>
        <w:pStyle w:val="ListBullet"/>
      </w:pPr>
      <w:r>
        <w:t>Покупайте товары и услуги с помощью оптимизированных полисов покупки и закупок с гидом, будь то случайный или частый покупатель.</w:t>
      </w:r>
    </w:p>
    <w:p>
      <w:pPr>
        <w:pStyle w:val="ListBullet"/>
      </w:pPr>
      <w:r>
        <w:t>Сотрудничайте с поставщиками непосредственно через интерфейс канала.</w:t>
      </w:r>
    </w:p>
    <w:p>
      <w:pPr>
        <w:pStyle w:val="ListBullet"/>
      </w:pPr>
      <w:r>
        <w:t>Создайте интеллектуальное руководство для политик и процесс покупки, который интегрирован с управлением поставщиками.</w:t>
      </w:r>
    </w:p>
    <w:p>
      <w:pPr>
        <w:pStyle w:val="Heading4"/>
      </w:pPr>
      <w:r>
        <w:t>11.9.11.3 Покупка с гидом (Ariba Proc., S/4)</w:t>
      </w:r>
    </w:p>
    <w:p>
      <w:r>
        <w:t>Оптимизированные закупки с использованием покупки с гидом, а также покупки каналов, чтобы объединить поставщиков и покупателей</w:t>
      </w:r>
    </w:p>
    <w:p>
      <w:r>
        <w:t>Способность улучшить возможности для заявки на самообслуживание ко всем пользователям, предоставляя интеллектуальные и персонализированные рекомендации, интуитивно понятные, подобные потребителям, совместный опыт покупки для всех категорий расходов и поставщиков в соответствии с политикой закупок компаний. &lt;br&gt;</w:t>
      </w:r>
    </w:p>
    <w:p>
      <w:pPr>
        <w:pStyle w:val="ListBullet"/>
      </w:pPr>
      <w:r>
        <w:t>Покупайте товары и услуги с помощью оптимизированных полисов покупки и закупок с гидом, будь то случайный или частый покупатель.</w:t>
      </w:r>
    </w:p>
    <w:p>
      <w:pPr>
        <w:pStyle w:val="ListBullet"/>
      </w:pPr>
      <w:r>
        <w:t>Сотрудничайте с поставщиками непосредственно через интерфейс канала.</w:t>
      </w:r>
    </w:p>
    <w:p>
      <w:pPr>
        <w:pStyle w:val="ListBullet"/>
      </w:pPr>
      <w:r>
        <w:t>Создайте интеллектуальное руководство для политик и процесс покупки, который интегрирован с управлением поставщиками.</w:t>
      </w:r>
    </w:p>
    <w:p>
      <w:pPr>
        <w:pStyle w:val="Heading4"/>
      </w:pPr>
      <w:r>
        <w:t>11.9.11.4 Руководство по покупке (Ariba Proc.)</w:t>
      </w:r>
    </w:p>
    <w:p>
      <w:r>
        <w:t>Оптимизировать закупки с использованием каналов для покупки и покупки с гидом, чтобы объединить поставщиков и покупателей</w:t>
      </w:r>
    </w:p>
    <w:p>
      <w:r>
        <w:t>Способность улучшить возможности для заявки на самообслуживание ко всем пользователям, предоставляя интеллектуальные и персонализированные рекомендации, интуитивно понятные, подобные потребителям, совместный опыт покупки для всех категорий расходов и поставщиков в соответствии с политикой закупок компаний. &lt;br&gt;</w:t>
      </w:r>
    </w:p>
    <w:p>
      <w:pPr>
        <w:pStyle w:val="ListBullet"/>
      </w:pPr>
      <w:r>
        <w:t>Создайте одну систему как для случайных, так и для частых покупателей для покупки товаров и услуг, облегченных в результате упорядоченных полисов закупок и закупок.</w:t>
      </w:r>
    </w:p>
    <w:p>
      <w:pPr>
        <w:pStyle w:val="ListBullet"/>
      </w:pPr>
      <w:r>
        <w:t>Сотрудничайте с поставщиками непосредственно через интерфейс канала.</w:t>
      </w:r>
    </w:p>
    <w:p>
      <w:pPr>
        <w:pStyle w:val="ListBullet"/>
      </w:pPr>
      <w:r>
        <w:t>Создайте интеллектуальное руководство для политик и процесс покупки, который интегрирован с управлением поставщиками.</w:t>
      </w:r>
    </w:p>
    <w:p>
      <w:pPr>
        <w:pStyle w:val="Heading4"/>
      </w:pPr>
      <w:r>
        <w:t>11.9.11.5 Покупка с гидом (SRM)</w:t>
      </w:r>
    </w:p>
    <w:p>
      <w:r>
        <w:t>Удовлетворить требования к покупке более эффективно, оптимизируя запросы на косвенные товары</w:t>
      </w:r>
    </w:p>
    <w:p>
      <w:r>
        <w:t>Способность улучшить возможности для заявки на самообслуживание ко всем пользователям, предоставляя интеллектуальные и персонализированные рекомендации, интуитивно понятные, подобные потребителям, совместный опыт покупки для всех категорий расходов и поставщиков в соответствии с политикой закупок компаний. &lt;br&gt;</w:t>
      </w:r>
    </w:p>
    <w:p>
      <w:pPr>
        <w:pStyle w:val="ListBullet"/>
      </w:pPr>
      <w:r>
        <w:t>Поддержите широкий спектр процессов закупок путем связывания SAP и сторонних решений.</w:t>
      </w:r>
    </w:p>
    <w:p>
      <w:pPr>
        <w:pStyle w:val="ListBullet"/>
      </w:pPr>
      <w:r>
        <w:t>Улучшить управление разрешениями с помощью автоматизированных процессов для создания заказа по поиску и покупки.</w:t>
      </w:r>
    </w:p>
    <w:p>
      <w:pPr>
        <w:pStyle w:val="ListBullet"/>
      </w:pPr>
      <w:r>
        <w:t>Упростите задачи покупки с интуитивно понятной функциональностью корзины для покупок и поддержкой для закупок требований.</w:t>
      </w:r>
    </w:p>
    <w:p>
      <w:pPr>
        <w:pStyle w:val="Heading3"/>
      </w:pPr>
      <w:r>
        <w:t>11.9.12 Поиск и резервирование инвентаря</w:t>
      </w:r>
    </w:p>
    <w:p>
      <w:r>
        <w:t>Inventory search and reservation involves searching for a stored inventory of goods and reserving current or future use of those goods.</w:t>
      </w:r>
    </w:p>
    <w:p>
      <w:pPr>
        <w:pStyle w:val="Heading4"/>
      </w:pPr>
      <w:r>
        <w:t>11.9.12.1 Поиск и бронирование инвентаря (Ariba Proc.)</w:t>
      </w:r>
    </w:p>
    <w:p>
      <w:r>
        <w:t>Поиск инвентаризации, таких как уровни запасов по местоположению, с возможностью резервировать заказы на акции</w:t>
      </w:r>
    </w:p>
    <w:p>
      <w:r>
        <w:t>Поиск и резервирование инвентаря включает в себя поиск хранимой инвентаризации товаров и резервирование текущего или будущего использования этих товаров. &lt;br&gt;</w:t>
      </w:r>
    </w:p>
    <w:p>
      <w:pPr>
        <w:pStyle w:val="ListBullet"/>
      </w:pPr>
      <w:r>
        <w:t>Выполняйте поиск по инвентарю, используя подробные описательные описания товаров, несколько изображений, видео и уровень запасов по местоположению.</w:t>
      </w:r>
    </w:p>
    <w:p>
      <w:pPr>
        <w:pStyle w:val="ListBullet"/>
      </w:pPr>
      <w:r>
        <w:t>Зарезервировать предметы инвентаря через заказы на акции.</w:t>
      </w:r>
    </w:p>
    <w:p>
      <w:pPr>
        <w:pStyle w:val="ListBullet"/>
      </w:pPr>
      <w:r>
        <w:t>Разработать однопользовательский интерфейс и централизованный каталог для поиска косвенного;инвентарь;и техническое обслуживание, ремонт и ремонт (MRO) материалы и услуги.</w:t>
      </w:r>
    </w:p>
    <w:p>
      <w:pPr>
        <w:pStyle w:val="Heading3"/>
      </w:pPr>
      <w:r>
        <w:t>11.9.13 Закупные операции</w:t>
      </w:r>
    </w:p>
    <w:p>
      <w:r>
        <w:t>Procurement operations involves execution of the processes involved in acquiring materials and services along with the related workflows, approvals, invoicing, and payment for the items and services purchased.</w:t>
      </w:r>
    </w:p>
    <w:p>
      <w:pPr>
        <w:pStyle w:val="Heading4"/>
      </w:pPr>
      <w:r>
        <w:t>11.9.13.1 Общие услуги закупок (Ariba Proc.)</w:t>
      </w:r>
    </w:p>
    <w:p>
      <w:r>
        <w:t>Ускорить операции закупок общей услуги с лучшим сотрудничеством случайных пользователей и профессионалов</w:t>
      </w:r>
    </w:p>
    <w:p>
      <w:r>
        <w:t>Операции закупок включают в себя выполнение процессов, связанных с приобретением материалов и услуг, а также соответствующих рабочих процессов, разрешений, выставления счетов и оплаты за приобретенные товары и услуги.</w:t>
      </w:r>
    </w:p>
    <w:p>
      <w:pPr>
        <w:pStyle w:val="ListBullet"/>
      </w:pPr>
      <w:r>
        <w:t>Повышение эффективности операций закупок путем интеграции запросов пользователей с категорийными картами и обеспечения совместной работы поперечной команды.</w:t>
      </w:r>
    </w:p>
    <w:p>
      <w:pPr>
        <w:pStyle w:val="ListBullet"/>
      </w:pPr>
      <w:r>
        <w:t>Помогите менеджерам стать более эффективными путем автоматизации процессов назначения общей услуги и обеспечения видимости и автоматизации балансировки нагрузки.</w:t>
      </w:r>
    </w:p>
    <w:p>
      <w:pPr>
        <w:pStyle w:val="ListBullet"/>
      </w:pPr>
      <w:r>
        <w:t>Поднимите видимость с отчетностью о сквозной KPI по запросам на покупку.</w:t>
      </w:r>
    </w:p>
    <w:p>
      <w:pPr>
        <w:pStyle w:val="Heading3"/>
      </w:pPr>
      <w:r>
        <w:t>11.9.14 Управление контрактами на покупку</w:t>
      </w:r>
    </w:p>
    <w:p>
      <w:r>
        <w:t>Purchase contract management involves streamlining end-to-end automated and manual buying processes, including order creation, approval, release, sending to suppliers, and response processing, for improved procurement.</w:t>
      </w:r>
    </w:p>
    <w:p>
      <w:pPr>
        <w:pStyle w:val="Heading4"/>
      </w:pPr>
      <w:r>
        <w:t>11.9.14.1 Управление контрактами на покупку (Sourcing Ariba)</w:t>
      </w:r>
    </w:p>
    <w:p>
      <w:r>
        <w:t>Стандартизированное управление контрактами для снижения риска и повышения соответствия</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Управление полным жизненным циклом контракта с процессами одобрения рабочего процесса, функциональностью поиска, автоматическим мониторингом и оповещениями с помощью управления оперативным контрактом</w:t>
      </w:r>
    </w:p>
    <w:p>
      <w:pPr>
        <w:pStyle w:val="ListBullet"/>
      </w:pPr>
      <w:r>
        <w:t>Получить видимость в полном жизненном цикле контракта, хотя центральный контракт репозиторий</w:t>
      </w:r>
    </w:p>
    <w:p>
      <w:pPr>
        <w:pStyle w:val="ListBullet"/>
      </w:pPr>
      <w:r>
        <w:t>Улучшите разработку контрактов за счет лучшего контроля над ролями пользователей.</w:t>
      </w:r>
    </w:p>
    <w:p>
      <w:pPr>
        <w:pStyle w:val="ListBullet"/>
      </w:pPr>
      <w:r>
        <w:t>Сократить время контрактного цикла и создать устойчивую экономию затрат</w:t>
      </w:r>
    </w:p>
    <w:p>
      <w:pPr>
        <w:pStyle w:val="Heading4"/>
      </w:pPr>
      <w:r>
        <w:t>11.9.14.2 Управление контрактами на покупку (CLM)</w:t>
      </w:r>
    </w:p>
    <w:p>
      <w:r>
        <w:t>Помогите компаниям управлять контрактами, проектами и поставщиками для обеспечения соответствия контракта и улучшения эффективности</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Включить упреждающее управление всеми аспектами жизни контракта, от стратегии и создания до переговоров и завершения, а также от видимости контракта до внутреннего и внешнего соответствия и управления эффективностью.</w:t>
      </w:r>
    </w:p>
    <w:p>
      <w:pPr>
        <w:pStyle w:val="ListBullet"/>
      </w:pPr>
      <w:r>
        <w:t>Поддержать процесс управления контрактом в сфере интеграции в приложения SAP ERP &amp; NBSP; и SAP SRM.</w:t>
      </w:r>
    </w:p>
    <w:p>
      <w:pPr>
        <w:pStyle w:val="ListBullet"/>
      </w:pPr>
      <w:r>
        <w:t>Включите &amp; nbsp; стандартные интеграции с Docusign и Adobe Sign.</w:t>
      </w:r>
    </w:p>
    <w:p>
      <w:pPr>
        <w:pStyle w:val="Heading4"/>
      </w:pPr>
      <w:r>
        <w:t>11.9.14.3 Управление контрактами на покупку (ERP)</w:t>
      </w:r>
    </w:p>
    <w:p>
      <w:r>
        <w:t>Максимизировать экономию и соблюдение оптимизированного управления контрактами на закупку</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Создать, обновить и контролировать контракты на закупку.</w:t>
      </w:r>
    </w:p>
    <w:p>
      <w:pPr>
        <w:pStyle w:val="ListBullet"/>
      </w:pPr>
      <w:r>
        <w:t>Укреплять соблюдение обновленных условий.</w:t>
      </w:r>
    </w:p>
    <w:p>
      <w:pPr>
        <w:pStyle w:val="ListBullet"/>
      </w:pPr>
      <w:r>
        <w:t>Обеспечить доставку преданных величин и ценностей.</w:t>
      </w:r>
    </w:p>
    <w:p>
      <w:pPr>
        <w:pStyle w:val="Heading4"/>
      </w:pPr>
      <w:r>
        <w:t>11.9.14.4 Управление контрактами на покупку (S/4 CLD Private)</w:t>
      </w:r>
    </w:p>
    <w:p>
      <w:r>
        <w:t>Максимизировать сбережения и соответствие путем оптимизации управления контрактами на закупку</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Создать, обновить и контролировать контракты на закупки с помощью данных в реальном времени, дополненных моделью с поддержкой машинного обучения и визуализацией, адаптированной к необходимости сотрудников закупок с использованием SAP S/4HANA.</w:t>
      </w:r>
    </w:p>
    <w:p>
      <w:pPr>
        <w:pStyle w:val="ListBullet"/>
      </w:pPr>
      <w:r>
        <w:t>Укреплять соблюдение обновленных условий.</w:t>
      </w:r>
    </w:p>
    <w:p>
      <w:pPr>
        <w:pStyle w:val="ListBullet"/>
      </w:pPr>
      <w:r>
        <w:t>Обеспечить доставку преданных величин и ценностей.</w:t>
      </w:r>
    </w:p>
    <w:p>
      <w:pPr>
        <w:pStyle w:val="Heading4"/>
      </w:pPr>
      <w:r>
        <w:t>11.9.14.5 Управление контрактами на покупку (S/4 CLD Public)</w:t>
      </w:r>
    </w:p>
    <w:p>
      <w:r>
        <w:t>Максимизировать сбережения и соответствие путем оптимизации управления контрактами на закупку</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Создать, обновить и контролировать контракты на закупки с помощью данных в реальном времени, дополненных моделью с поддержкой машинного обучения и визуализацией, адаптированной к необходимости сотрудников закупок с использованием SAP S/4HANA.</w:t>
      </w:r>
    </w:p>
    <w:p>
      <w:pPr>
        <w:pStyle w:val="ListBullet"/>
      </w:pPr>
      <w:r>
        <w:t>Укреплять соблюдение обновленных условий.</w:t>
      </w:r>
    </w:p>
    <w:p>
      <w:pPr>
        <w:pStyle w:val="ListBullet"/>
      </w:pPr>
      <w:r>
        <w:t>Обеспечить доставку преданных величин и ценностей.</w:t>
      </w:r>
    </w:p>
    <w:p>
      <w:pPr>
        <w:pStyle w:val="Heading4"/>
      </w:pPr>
      <w:r>
        <w:t>11.9.14.6 Управление контрактами на покупку (S/4)</w:t>
      </w:r>
    </w:p>
    <w:p>
      <w:r>
        <w:t>Максимизировать сбережения и соответствие путем оптимизации управления контрактами на закупку</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Создать, обновить и контролировать контракты на закупки с помощью данных в реальном времени, дополненных моделью с поддержкой машинного обучения и визуализацией, адаптированной к необходимости сотрудников закупок с использованием SAP S/4HANA.</w:t>
      </w:r>
    </w:p>
    <w:p>
      <w:pPr>
        <w:pStyle w:val="ListBullet"/>
      </w:pPr>
      <w:r>
        <w:t>Укреплять соблюдение обновленных условий.</w:t>
      </w:r>
    </w:p>
    <w:p>
      <w:pPr>
        <w:pStyle w:val="ListBullet"/>
      </w:pPr>
      <w:r>
        <w:t>Обеспечить доставку преданных величин и ценностей.</w:t>
      </w:r>
    </w:p>
    <w:p>
      <w:pPr>
        <w:pStyle w:val="Heading4"/>
      </w:pPr>
      <w:r>
        <w:t>11.9.14.7 Управление контрактами на покупку (SRM)</w:t>
      </w:r>
    </w:p>
    <w:p>
      <w:r>
        <w:t>Создание, распространение и исполнение контракта концентратора</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Централизовать &amp; nbsp; Управление оперативным договором путем перевода согласованных условий в централизованные договоры поставщиков</w:t>
      </w:r>
    </w:p>
    <w:p>
      <w:pPr>
        <w:pStyle w:val="ListBullet"/>
      </w:pPr>
      <w:r>
        <w:t>Распределяйте содержание центральных контрактов по нескольким назначенным контрактам в различных согласованных ERP-системах.</w:t>
      </w:r>
    </w:p>
    <w:p>
      <w:pPr>
        <w:pStyle w:val="ListBullet"/>
      </w:pPr>
      <w:r>
        <w:t>Иметь понимание, которое вам нужно выпустить по всей группе, контролируя соответствие контракта и индивидуальную покупку.</w:t>
      </w:r>
    </w:p>
    <w:p>
      <w:pPr>
        <w:pStyle w:val="Heading3"/>
      </w:pPr>
      <w:r>
        <w:t>11.9.15 Сотрудничество заказа на покупку</w:t>
      </w:r>
    </w:p>
    <w:p>
      <w:r>
        <w:t>Purchase order collaboration involves collaborating with suppliers on POs and other order-related documents, such as scheduling agreement releases. It involves responding to order activities from internal stakeholders and suppliers, and collaborating fully on order fulfillment, order changes, confirmations, cancellations, and related notifications. The collaboration also covers the goods return process and related documents.</w:t>
      </w:r>
    </w:p>
    <w:p>
      <w:pPr>
        <w:pStyle w:val="Heading4"/>
      </w:pPr>
      <w:r>
        <w:t>11.9.15.1 Сотрудничество заказа на покупку (S/4 CLD Private)</w:t>
      </w:r>
    </w:p>
    <w:p>
      <w:r>
        <w:t>Поделиться и принимать более обоснованные решения для сотрудничества закупок</w:t>
      </w:r>
    </w:p>
    <w:p>
      <w:r>
        <w:t>Сотрудничество заказов на покупку включает в себя сотрудничество с поставщиками в POS и других документах, связанных с заказом, такими как выпуск соглашения о планировании.Он включает в себя реагирование на операции по заказу от внутренних заинтересованных сторон и поставщиков, а также сотрудничество в выполнении заказа, изменения заказа, подтверждения, отмены и связанные с ним уведомления.Сотрудничество также охватывает процесс возврата товара и связанные с ними документы.</w:t>
      </w:r>
    </w:p>
    <w:p>
      <w:pPr>
        <w:pStyle w:val="ListBullet"/>
      </w:pPr>
      <w:r>
        <w:t>Поддержка заказа на покупку (PO) Автоматизация и сотрудничество заказа для передачи POS и других документов, связанных с заказом.</w:t>
      </w:r>
    </w:p>
    <w:p>
      <w:pPr>
        <w:pStyle w:val="ListBullet"/>
      </w:pPr>
      <w:r>
        <w:t>Доступ и быстро реагируйте на операции заказа от внутренних заинтересованных сторон и поставщиков.</w:t>
      </w:r>
    </w:p>
    <w:p>
      <w:pPr>
        <w:pStyle w:val="ListBullet"/>
      </w:pPr>
      <w:r>
        <w:t>Полностью сотрудничать по выполнению заказов, заказах, подтверждений, отмены, уведомлений о предварительной доставке и связанных с ним уведомлений.</w:t>
      </w:r>
    </w:p>
    <w:p>
      <w:pPr>
        <w:pStyle w:val="Heading4"/>
      </w:pPr>
      <w:r>
        <w:t>11.9.15.2 Сотрудничество заказа на покупку (S/4 CLD Public)</w:t>
      </w:r>
    </w:p>
    <w:p>
      <w:r>
        <w:t>Поделиться и принимать более обоснованные решения для сотрудничества закупок</w:t>
      </w:r>
    </w:p>
    <w:p>
      <w:r>
        <w:t>Сотрудничество заказов на покупку включает в себя сотрудничество с поставщиками в POS и других документах, связанных с заказом, такими как выпуск соглашения о планировании.Он включает в себя реагирование на операции по заказу от внутренних заинтересованных сторон и поставщиков, а также сотрудничество в выполнении заказа, изменения заказа, подтверждения, отмены и связанные с ним уведомления.Сотрудничество также охватывает процесс возврата товара и связанные с ними документы.</w:t>
      </w:r>
    </w:p>
    <w:p>
      <w:pPr>
        <w:pStyle w:val="ListBullet"/>
      </w:pPr>
      <w:r>
        <w:t>Поддержка заказа на покупку (PO) Автоматизация и сотрудничество заказа для передачи POS и других документов, связанных с заказом.</w:t>
      </w:r>
    </w:p>
    <w:p>
      <w:pPr>
        <w:pStyle w:val="ListBullet"/>
      </w:pPr>
      <w:r>
        <w:t>Доступ и быстро реагируйте на операции заказа от внутренних заинтересованных сторон и поставщиков.</w:t>
      </w:r>
    </w:p>
    <w:p>
      <w:pPr>
        <w:pStyle w:val="ListBullet"/>
      </w:pPr>
      <w:r>
        <w:t>Полностью сотрудничать по выполнению заказов, заказах, подтверждений, отмены, уведомлений о предварительной доставке и связанных с ним уведомлений.</w:t>
      </w:r>
    </w:p>
    <w:p>
      <w:pPr>
        <w:pStyle w:val="Heading4"/>
      </w:pPr>
      <w:r>
        <w:t>11.9.15.3 Сотрудничество заказа на покупку (S/4)</w:t>
      </w:r>
    </w:p>
    <w:p>
      <w:r>
        <w:t>Поделиться и принимать более обоснованные решения для сотрудничества закупок</w:t>
      </w:r>
    </w:p>
    <w:p>
      <w:r>
        <w:t>Сотрудничество заказов на покупку включает в себя сотрудничество с поставщиками в POS и других документах, связанных с заказом, такими как выпуск соглашения о планировании.Он включает в себя реагирование на операции по заказу от внутренних заинтересованных сторон и поставщиков, а также сотрудничество в выполнении заказа, изменения заказа, подтверждения, отмены и связанные с ним уведомления.Сотрудничество также охватывает процесс возврата товара и связанные с ними документы.</w:t>
      </w:r>
    </w:p>
    <w:p>
      <w:pPr>
        <w:pStyle w:val="ListBullet"/>
      </w:pPr>
      <w:r>
        <w:t>Поддержка заказа на покупку (PO) Автоматизация и сотрудничество заказа для передачи POS и других документов, связанных с заказом.</w:t>
      </w:r>
    </w:p>
    <w:p>
      <w:pPr>
        <w:pStyle w:val="ListBullet"/>
      </w:pPr>
      <w:r>
        <w:t>Доступ и быстро реагируйте на операции заказа от внутренних заинтересованных сторон и поставщиков.</w:t>
      </w:r>
    </w:p>
    <w:p>
      <w:pPr>
        <w:pStyle w:val="ListBullet"/>
      </w:pPr>
      <w:r>
        <w:t>Полностью сотрудничать по выполнению заказов, заказах, подтверждений, отмены, уведомлений о предварительной доставке и связанных с ним уведомлений.</w:t>
      </w:r>
    </w:p>
    <w:p>
      <w:pPr>
        <w:pStyle w:val="Heading4"/>
      </w:pPr>
      <w:r>
        <w:t>11.9.15.4 Сотрудничество заказа на покупку (SBN)</w:t>
      </w:r>
    </w:p>
    <w:p>
      <w:r>
        <w:t>Управление даже самыми сложными покупками эффективно за счет сотрудничества заказа на покупку</w:t>
      </w:r>
    </w:p>
    <w:p>
      <w:r>
        <w:t>Сотрудничество заказов на покупку включает в себя сотрудничество с поставщиками в POS и других документах, связанных с заказом, такими как выпуск соглашения о планировании.Он включает в себя реагирование на операции по заказу от внутренних заинтересованных сторон и поставщиков, а также сотрудничество в выполнении заказа, изменения заказа, подтверждения, отмены и связанные с ним уведомления.Сотрудничество также охватывает процесс возврата товара и связанные с ними документы.</w:t>
      </w:r>
    </w:p>
    <w:p>
      <w:pPr>
        <w:pStyle w:val="ListBullet"/>
      </w:pPr>
      <w:r>
        <w:t>Увеличьте соответствие, удобство и контроль при одновременном снижении затрат и рисков с помощью автоматических инструментов и потоков одобрения с глобальным охватом.</w:t>
      </w:r>
    </w:p>
    <w:p>
      <w:pPr>
        <w:pStyle w:val="ListBullet"/>
      </w:pPr>
      <w:r>
        <w:t>Улучшить принятие, предлагая удобный, совместимый и интуитивно понятный опыт покупок.</w:t>
      </w:r>
    </w:p>
    <w:p>
      <w:pPr>
        <w:pStyle w:val="ListBullet"/>
      </w:pPr>
      <w:r>
        <w:t>Сотрудничать и интегрировать с одной из крупнейших в мире и растущей сети поставщиков.</w:t>
      </w:r>
    </w:p>
    <w:p>
      <w:pPr>
        <w:pStyle w:val="Heading4"/>
      </w:pPr>
      <w:r>
        <w:t>11.9.15.5 Сотрудничество заказа на покупку (SNC)</w:t>
      </w:r>
    </w:p>
    <w:p>
      <w:r>
        <w:t>Автоматизируйте закупки, эффективно сотрудничая с заказами на покупку с поставщиками</w:t>
      </w:r>
    </w:p>
    <w:p>
      <w:r>
        <w:t>Сотрудничество заказов на покупку включает в себя сотрудничество с поставщиками в POS и других документах, связанных с заказом, такими как выпуск соглашения о планировании.Он включает в себя реагирование на операции по заказу от внутренних заинтересованных сторон и поставщиков, а также сотрудничество в выполнении заказа, изменения заказа, подтверждения, отмены и связанные с ним уведомления.Сотрудничество также охватывает процесс возврата товара и связанные с ними документы.</w:t>
      </w:r>
    </w:p>
    <w:p>
      <w:pPr>
        <w:pStyle w:val="ListBullet"/>
      </w:pPr>
      <w:r>
        <w:t>Точно и в режиме реального времени сообщайте о требованиях производителя с поставщиками</w:t>
      </w:r>
    </w:p>
    <w:p>
      <w:pPr>
        <w:pStyle w:val="ListBullet"/>
      </w:pPr>
      <w:r>
        <w:t>Ответьте в качестве поставщика на требования быстро и точно через подтверждения и ASN для производителя.</w:t>
      </w:r>
    </w:p>
    <w:p>
      <w:pPr>
        <w:pStyle w:val="ListBullet"/>
      </w:pPr>
      <w:r>
        <w:t>Задачитесь активно предупреждением о ситуациях исключений</w:t>
      </w:r>
    </w:p>
    <w:p>
      <w:pPr>
        <w:pStyle w:val="Heading4"/>
      </w:pPr>
      <w:r>
        <w:t>11.9.15.6 Сотрудничество заказа на покупку (SRM)</w:t>
      </w:r>
    </w:p>
    <w:p>
      <w:r>
        <w:t>Создать, показать и изменять заказы на покупку в интегрированном центре в управлении отношениями с поставщиками SAP</w:t>
      </w:r>
    </w:p>
    <w:p>
      <w:r>
        <w:t>Сотрудничество заказов на покупку включает в себя сотрудничество с поставщиками в POS и других документах, связанных с заказом, такими как выпуск соглашения о планировании.Он включает в себя реагирование на операции по заказу от внутренних заинтересованных сторон и поставщиков, а также сотрудничество в выполнении заказа, изменения заказа, подтверждения, отмены и связанные с ним уведомления.Сотрудничество также охватывает процесс возврата товара и связанные с ними документы.</w:t>
      </w:r>
    </w:p>
    <w:p>
      <w:pPr>
        <w:pStyle w:val="ListBullet"/>
      </w:pPr>
      <w:r>
        <w:t>Поддержка автоматизированных и ручных процессов;</w:t>
      </w:r>
    </w:p>
    <w:p>
      <w:pPr>
        <w:pStyle w:val="ListBullet"/>
      </w:pPr>
      <w:r>
        <w:t>Отправить &amp; nbsp; заказы на покупку &amp; nbsp; поставщикам по бумажным документам, факсу, почте, EDI или XML, и получить прозрачность, чтобы быстро и точно управлять ими.</w:t>
      </w:r>
    </w:p>
    <w:p>
      <w:pPr>
        <w:pStyle w:val="ListBullet"/>
      </w:pPr>
      <w:r>
        <w:t>Процесс &amp; nbsp; ответы поставщиков, такие как подтверждения, подтверждения и уведомления о доставке.</w:t>
      </w:r>
    </w:p>
    <w:p>
      <w:pPr>
        <w:pStyle w:val="Heading3"/>
      </w:pPr>
      <w:r>
        <w:t>11.9.16 Обработка заказа на покупку</w:t>
      </w:r>
    </w:p>
    <w:p>
      <w:r>
        <w:t>Purchase order processing involves streamlining end-to-end automated and manual buying processes, including order creation, approval, release, sending to suppliers, and response processing, for improved procurement.</w:t>
      </w:r>
    </w:p>
    <w:p>
      <w:pPr>
        <w:pStyle w:val="Heading4"/>
      </w:pPr>
      <w:r>
        <w:t>11.9.16.1 Обработка заказа на покупку (Ariba Proc.)</w:t>
      </w:r>
    </w:p>
    <w:p>
      <w:r>
        <w:t>Автоматизируйте обработку заказа на покупку с вашими торговыми партнерами</w:t>
      </w:r>
    </w:p>
    <w:p>
      <w:r>
        <w:t>Обработка заказа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Уменьшите ошибки за счет полного сотрудничества поставщиков в сети Ariba.</w:t>
      </w:r>
    </w:p>
    <w:p>
      <w:pPr>
        <w:pStyle w:val="ListBullet"/>
      </w:pPr>
      <w:r>
        <w:t>Повысить эффективность за счет немедленной обработки заказа на покупку.</w:t>
      </w:r>
    </w:p>
    <w:p>
      <w:pPr>
        <w:pStyle w:val="ListBullet"/>
      </w:pPr>
      <w:r>
        <w:t>Управление подтверждением поставщиков и уведомлениями о доставке.</w:t>
      </w:r>
    </w:p>
    <w:p>
      <w:pPr>
        <w:pStyle w:val="ListBullet"/>
      </w:pPr>
      <w:r>
        <w:t>Полностью интегрируйтесь с возможностями обработки заказа, доступными в программном обеспечении SAP S/4HANA или SAP ERP.</w:t>
      </w:r>
    </w:p>
    <w:p>
      <w:pPr>
        <w:pStyle w:val="Heading4"/>
      </w:pPr>
      <w:r>
        <w:t>11.9.16.2 Обработка заказа на покупку (ERP)</w:t>
      </w:r>
    </w:p>
    <w:p>
      <w:r>
        <w:t>Позвольте покупателям создавать, отображать и изменять заказы на покупку</w:t>
      </w:r>
    </w:p>
    <w:p>
      <w:r>
        <w:t>Обработка заказа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Создать, отображать, изменять и обрабатывать заказы на покупку вручную и автоматически, используя одно интегрированное решение.</w:t>
      </w:r>
    </w:p>
    <w:p>
      <w:pPr>
        <w:pStyle w:val="ListBullet"/>
      </w:pPr>
      <w:r>
        <w:t>Создавайте заказы на покупку в ответ на конкретные заявки на покупку.</w:t>
      </w:r>
    </w:p>
    <w:p>
      <w:pPr>
        <w:pStyle w:val="ListBullet"/>
      </w:pPr>
      <w:r>
        <w:t>Получите прозрачность для быстрого и точного управления покупками.</w:t>
      </w:r>
    </w:p>
    <w:p>
      <w:pPr>
        <w:pStyle w:val="Heading4"/>
      </w:pPr>
      <w:r>
        <w:t>11.9.16.3 Обработка заказа на покупку (S/4 CLD Private)</w:t>
      </w:r>
    </w:p>
    <w:p>
      <w:r>
        <w:t>Упростите покупку с помощью универсальной обработки заказа на покупку</w:t>
      </w:r>
    </w:p>
    <w:p>
      <w:r>
        <w:t>Обработка заказа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Опропит процесс покупки &amp; nbsp; путем интеграции &amp; nbsp; автоматизированные или ручные функции для создания, отображения, изменения и обработки заказов на покупку.</w:t>
      </w:r>
    </w:p>
    <w:p>
      <w:pPr>
        <w:pStyle w:val="ListBullet"/>
      </w:pPr>
      <w:r>
        <w:t>Создавайте заказы на закупку, утверждайте и публикуйте заказы, а также отправляйте заказы поставщикам в бумажных или электронных документах.</w:t>
      </w:r>
    </w:p>
    <w:p>
      <w:pPr>
        <w:pStyle w:val="ListBullet"/>
      </w:pPr>
      <w:r>
        <w:t>Обработка подтверждений поставщика, подтверждений и уведомлений об отправке.</w:t>
      </w:r>
    </w:p>
    <w:p>
      <w:pPr>
        <w:pStyle w:val="Heading4"/>
      </w:pPr>
      <w:r>
        <w:t>11.9.16.4 Обработка заказа на покупку (S/4 CLD Public)</w:t>
      </w:r>
    </w:p>
    <w:p>
      <w:r>
        <w:t>Упростите покупку с помощью универсальной обработки заказа на покупку</w:t>
      </w:r>
    </w:p>
    <w:p>
      <w:r>
        <w:t>Обработка заказа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Опропит процесс покупки &amp; nbsp; путем интеграции &amp; nbsp; автоматизированные или ручные функции для создания, отображения, изменения и обработки заказов на покупку.</w:t>
      </w:r>
    </w:p>
    <w:p>
      <w:pPr>
        <w:pStyle w:val="ListBullet"/>
      </w:pPr>
      <w:r>
        <w:t>Создавайте заказы на закупку, утверждайте и публикуйте заказы, а также отправляйте заказы поставщикам в бумажных или электронных документах.</w:t>
      </w:r>
    </w:p>
    <w:p>
      <w:pPr>
        <w:pStyle w:val="ListBullet"/>
      </w:pPr>
      <w:r>
        <w:t>Обработка подтверждений поставщика, подтверждений и уведомлений об отправке.</w:t>
      </w:r>
    </w:p>
    <w:p>
      <w:pPr>
        <w:pStyle w:val="Heading4"/>
      </w:pPr>
      <w:r>
        <w:t>11.9.16.5 Обработка заказов на поставку (S/4)</w:t>
      </w:r>
    </w:p>
    <w:p>
      <w:r>
        <w:t>Упростите покупку с помощью универсальной обработки заказа на покупку</w:t>
      </w:r>
    </w:p>
    <w:p>
      <w:r>
        <w:t>Обработка заказа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Опропит процесс покупки &amp; nbsp; путем интеграции &amp; nbsp; автоматизированные или ручные функции для создания, отображения, изменения и обработки заказов на покупку.</w:t>
      </w:r>
    </w:p>
    <w:p>
      <w:pPr>
        <w:pStyle w:val="ListBullet"/>
      </w:pPr>
      <w:r>
        <w:t>Создавайте заказы на закупку, утверждайте и публикуйте заказы, а также отправляйте заказы поставщикам в бумажных или электронных документах.</w:t>
      </w:r>
    </w:p>
    <w:p>
      <w:pPr>
        <w:pStyle w:val="ListBullet"/>
      </w:pPr>
      <w:r>
        <w:t>Обработка подтверждений поставщика, подтверждений и уведомлений об отправке.</w:t>
      </w:r>
    </w:p>
    <w:p>
      <w:pPr>
        <w:pStyle w:val="Heading4"/>
      </w:pPr>
      <w:r>
        <w:t>11.9.16.6 Обработка заказа на покупку (SRM)</w:t>
      </w:r>
    </w:p>
    <w:p>
      <w:r>
        <w:t>Создать, показать и изменять заказы на покупку в интегрированном центре в управлении отношениями с поставщиками SAP</w:t>
      </w:r>
    </w:p>
    <w:p>
      <w:r>
        <w:t>Обработка заказа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Поддержка автоматических и ручных процессов для создания заказов на покупку и заявок для утверждения и выпуска.</w:t>
      </w:r>
    </w:p>
    <w:p>
      <w:pPr>
        <w:pStyle w:val="ListBullet"/>
      </w:pPr>
      <w:r>
        <w:t>Отправьте заказы на покупку поставщикам с помощью бумажных документов, факса, почты, EDI или XML, и получить прозрачность для быстро и точно управлять ими.</w:t>
      </w:r>
    </w:p>
    <w:p>
      <w:pPr>
        <w:pStyle w:val="ListBullet"/>
      </w:pPr>
      <w:r>
        <w:t>Ответы поставщиков процессов, такие как подтверждения, подтверждения и уведомления о доставке.</w:t>
      </w:r>
    </w:p>
    <w:p>
      <w:pPr>
        <w:pStyle w:val="Heading3"/>
      </w:pPr>
      <w:r>
        <w:t>11.9.17 Покупка управления скидками</w:t>
      </w:r>
    </w:p>
    <w:p>
      <w:r>
        <w:t>Ability to plan, monitor, and settle rebates in order to reduce purchase costs through the partial refunding of purchase prices. It includes the ability to determine the actual cost of purchasing rebate agreements with suppliers.</w:t>
      </w:r>
    </w:p>
    <w:p>
      <w:pPr>
        <w:pStyle w:val="Heading4"/>
      </w:pPr>
      <w:r>
        <w:t>11.9.17.1 Покупка управления скидками (ERP)</w:t>
      </w:r>
    </w:p>
    <w:p>
      <w:r>
        <w:t>Снижение затрат на покупку за счет частичного возмещения цен на покупку с помощью управления скидками</w:t>
      </w:r>
    </w:p>
    <w:p>
      <w:r>
        <w:t>Способность планировать, контролировать и урегулировать скидки, чтобы снизить затраты на покупку за счет частичного возврата цен на покупку.Он включает в себя возможность определить фактическую стоимость покупки соглашений о скидках с поставщиками.</w:t>
      </w:r>
    </w:p>
    <w:p>
      <w:pPr>
        <w:pStyle w:val="ListBullet"/>
      </w:pPr>
      <w:r>
        <w:t>Требуйте все деньги, причитающиеся от соглашений о скидках, обеспечивая сверка приемлемых покупок, начисленные доходы и начисления с выплатами поставщиков.</w:t>
      </w:r>
    </w:p>
    <w:p>
      <w:pPr>
        <w:pStyle w:val="ListBullet"/>
      </w:pPr>
      <w:r>
        <w:t>Увеличьте прибыльность, выделяя скидки на покупки для определения истинной стоимости.</w:t>
      </w:r>
    </w:p>
    <w:p>
      <w:pPr>
        <w:pStyle w:val="ListBullet"/>
      </w:pPr>
      <w:r>
        <w:t>Улучшить управление скидками путем моделирования чистых затрат на покупку для определения прибыльности после последующих продаж.</w:t>
      </w:r>
    </w:p>
    <w:p>
      <w:pPr>
        <w:pStyle w:val="Heading4"/>
      </w:pPr>
      <w:r>
        <w:t>11.9.17.2 Покупка управления скидками (ERP, Vistex ERP)</w:t>
      </w:r>
    </w:p>
    <w:p>
      <w:r>
        <w:t>Снижение затрат на покупку за счет частичного возмещения цен на покупку с помощью управления скидками</w:t>
      </w:r>
    </w:p>
    <w:p>
      <w:r>
        <w:t>Способность планировать, контролировать и урегулировать скидки, чтобы снизить затраты на покупку за счет частичного возврата цен на покупку.Он включает в себя возможность определить фактическую стоимость покупки соглашений о скидках с поставщиками.</w:t>
      </w:r>
    </w:p>
    <w:p>
      <w:pPr>
        <w:pStyle w:val="ListBullet"/>
      </w:pPr>
      <w:r>
        <w:t>Требуйте все деньги, причитающиеся от соглашений о скидках, обеспечивая сверка приемлемых покупок, начисленные доходы и начисления с выплатами поставщиков.</w:t>
      </w:r>
    </w:p>
    <w:p>
      <w:pPr>
        <w:pStyle w:val="ListBullet"/>
      </w:pPr>
      <w:r>
        <w:t>Увеличьте прибыльность, выделяя скидки на покупки для определения истинной стоимости.</w:t>
      </w:r>
    </w:p>
    <w:p>
      <w:pPr>
        <w:pStyle w:val="ListBullet"/>
      </w:pPr>
      <w:r>
        <w:t>Улучшить управление скидками путем моделирования чистых затрат на покупку для определения прибыльности после последующих продаж.</w:t>
      </w:r>
    </w:p>
    <w:p>
      <w:pPr>
        <w:pStyle w:val="Heading4"/>
      </w:pPr>
      <w:r>
        <w:t>11.9.17.3 Покупка управления скидками (S/4 CLD Private)</w:t>
      </w:r>
    </w:p>
    <w:p>
      <w:r>
        <w:t>Управление скидкой закупок плавно, от планирования до отслеживания, урегулирования и анализа соглашений о скидках</w:t>
      </w:r>
    </w:p>
    <w:p>
      <w:r>
        <w:t>Способность планировать, контролировать и урегулировать скидки, чтобы снизить затраты на покупку за счет частичного возврата цен на покупку.Он включает в себя возможность определить фактическую стоимость покупки соглашений о скидках с поставщиками.</w:t>
      </w:r>
    </w:p>
    <w:p>
      <w:pPr>
        <w:pStyle w:val="ListBullet"/>
      </w:pPr>
      <w:r>
        <w:t>Определите, контролируйте и изменяйте соглашения о скидках за покупку на основе поставщика, продукта и объема бизнеса из разных источников, таких как счета -поставщики или квитанции о товарах.</w:t>
      </w:r>
    </w:p>
    <w:p>
      <w:pPr>
        <w:pStyle w:val="ListBullet"/>
      </w:pPr>
      <w:r>
        <w:t>Упростить и ускорить процесс урегулирования, используя транзакционные данные для расчета сумм скидки.</w:t>
      </w:r>
    </w:p>
    <w:p>
      <w:pPr>
        <w:pStyle w:val="ListBullet"/>
      </w:pPr>
      <w:r>
        <w:t>Ускорить проверку и обработку соглашений о скидках посредством точного и прозрачного аудита скидок начислений и урегулирования.</w:t>
      </w:r>
    </w:p>
    <w:p>
      <w:pPr>
        <w:pStyle w:val="ListBullet"/>
      </w:pPr>
      <w:r>
        <w:t>Увеличьте прибыльность, выделяя скидки на покупки для определения истинной стоимости.</w:t>
      </w:r>
    </w:p>
    <w:p>
      <w:pPr>
        <w:pStyle w:val="Heading4"/>
      </w:pPr>
      <w:r>
        <w:t>11.9.17.4 Покупка управления скидками (S/4 CLD Public)</w:t>
      </w:r>
    </w:p>
    <w:p>
      <w:r>
        <w:t>Плавно управлять пожизненным жизненным циклом от планирования до отслеживания, урегулирования и анализа соглашений о скидках</w:t>
      </w:r>
    </w:p>
    <w:p>
      <w:r>
        <w:t>Способность планировать, контролировать и урегулировать скидки, чтобы снизить затраты на покупку за счет частичного возврата цен на покупку.Он включает в себя возможность определить фактическую стоимость покупки соглашений о скидках с поставщиками.</w:t>
      </w:r>
    </w:p>
    <w:p>
      <w:pPr>
        <w:pStyle w:val="ListBullet"/>
      </w:pPr>
      <w:r>
        <w:t>Определите, контролируйте и изменяйте соглашения о скидках за покупку на основе поставщика, продукта и объема бизнеса из разных источников, таких как счета -поставщики или квитанции о товарах.</w:t>
      </w:r>
    </w:p>
    <w:p>
      <w:pPr>
        <w:pStyle w:val="ListBullet"/>
      </w:pPr>
      <w:r>
        <w:t>Упростить и ускорить процесс урегулирования, используя транзакционные данные для расчета сумм скидки.</w:t>
      </w:r>
    </w:p>
    <w:p>
      <w:pPr>
        <w:pStyle w:val="ListBullet"/>
      </w:pPr>
      <w:r>
        <w:t>Ускорить проверку и обработку соглашений о скидках посредством точного и прозрачного аудита скидок начислений и урегулирования.</w:t>
      </w:r>
    </w:p>
    <w:p>
      <w:pPr>
        <w:pStyle w:val="ListBullet"/>
      </w:pPr>
      <w:r>
        <w:t>Увеличьте прибыльность, выделяя скидки на покупки для определения истинной стоимости.</w:t>
      </w:r>
    </w:p>
    <w:p>
      <w:pPr>
        <w:pStyle w:val="Heading4"/>
      </w:pPr>
      <w:r>
        <w:t>11.9.17.5 Покупка управления скидками (S/4)</w:t>
      </w:r>
    </w:p>
    <w:p>
      <w:r>
        <w:t>Управление скидкой закупок плавно, от планирования до отслеживания, урегулирования и анализа соглашений о скидках</w:t>
      </w:r>
    </w:p>
    <w:p>
      <w:r>
        <w:t>Способность планировать, контролировать и урегулировать скидки, чтобы снизить затраты на покупку за счет частичного возврата цен на покупку.Он включает в себя возможность определить фактическую стоимость покупки соглашений о скидках с поставщиками.</w:t>
      </w:r>
    </w:p>
    <w:p>
      <w:pPr>
        <w:pStyle w:val="ListBullet"/>
      </w:pPr>
      <w:r>
        <w:t>Определите, контролируйте и изменяйте соглашения о скидках за покупку на основе поставщика, продукта и объема бизнеса из разных источников, таких как счета -поставщики или квитанции о товарах.</w:t>
      </w:r>
    </w:p>
    <w:p>
      <w:pPr>
        <w:pStyle w:val="ListBullet"/>
      </w:pPr>
      <w:r>
        <w:t>Упростить и ускорить процесс урегулирования, используя транзакционные данные для расчета сумм скидки.</w:t>
      </w:r>
    </w:p>
    <w:p>
      <w:pPr>
        <w:pStyle w:val="ListBullet"/>
      </w:pPr>
      <w:r>
        <w:t>Ускорить проверку и обработку соглашений о скидках посредством точного и прозрачного аудита скидок начислений и урегулирования.</w:t>
      </w:r>
    </w:p>
    <w:p>
      <w:pPr>
        <w:pStyle w:val="ListBullet"/>
      </w:pPr>
      <w:r>
        <w:t>Увеличьте прибыльность, выделяя скидки на покупки для определения истинной стоимости.</w:t>
      </w:r>
    </w:p>
    <w:p>
      <w:pPr>
        <w:pStyle w:val="Heading4"/>
      </w:pPr>
      <w:r>
        <w:t>11.9.17.6 Покупка управления скидками (S/4, Vistex S/4)</w:t>
      </w:r>
    </w:p>
    <w:p>
      <w:r>
        <w:t>Снижение затрат на покупку за счет частичного возмещения цен на покупку с помощью управления скидками</w:t>
      </w:r>
    </w:p>
    <w:p>
      <w:r>
        <w:t>Способность планировать, контролировать и урегулировать скидки, чтобы снизить затраты на покупку за счет частичного возврата цен на покупку.Он включает в себя возможность определить фактическую стоимость покупки соглашений о скидках с поставщиками.</w:t>
      </w:r>
    </w:p>
    <w:p>
      <w:pPr>
        <w:pStyle w:val="ListBullet"/>
      </w:pPr>
      <w:r>
        <w:t>Требуйте все деньги, причитающиеся от соглашений о скидках, обеспечивая сверка приемлемых покупок, начисленные доходы и начисления с выплатами поставщиков.</w:t>
      </w:r>
    </w:p>
    <w:p>
      <w:pPr>
        <w:pStyle w:val="ListBullet"/>
      </w:pPr>
      <w:r>
        <w:t>Увеличьте прибыльность, выделяя скидки на покупки для определения истинной стоимости.</w:t>
      </w:r>
    </w:p>
    <w:p>
      <w:pPr>
        <w:pStyle w:val="ListBullet"/>
      </w:pPr>
      <w:r>
        <w:t>Улучшить управление скидками путем моделирования чистых затрат на покупку для определения прибыльности после последующих продаж.</w:t>
      </w:r>
    </w:p>
    <w:p>
      <w:pPr>
        <w:pStyle w:val="Heading4"/>
      </w:pPr>
      <w:r>
        <w:t>11.9.17.7 Покупка управления скидками (Vistex CLD)</w:t>
      </w:r>
    </w:p>
    <w:p>
      <w:r>
        <w:t>Управление покупкой скидки жизненного цикла от планирования до отслеживания, урегулирования, начислений и анализа соглашений о скидках</w:t>
      </w:r>
    </w:p>
    <w:p>
      <w:r>
        <w:t>Способность планировать, контролировать и урегулировать скидки, чтобы снизить затраты на покупку за счет частичного возврата цен на покупку.Он включает в себя возможность определить фактическую стоимость покупки соглашений о скидках с поставщиками.</w:t>
      </w:r>
    </w:p>
    <w:p>
      <w:pPr>
        <w:pStyle w:val="ListBullet"/>
      </w:pPr>
      <w:r>
        <w:t>Отслеживание количества, процентного и плоского уровня и скидок роста.</w:t>
      </w:r>
    </w:p>
    <w:p>
      <w:pPr>
        <w:pStyle w:val="ListBullet"/>
      </w:pPr>
      <w:r>
        <w:t>Повышение точности, включив или исключая продажи клиентов в расчетах скидок.</w:t>
      </w:r>
    </w:p>
    <w:p>
      <w:pPr>
        <w:pStyle w:val="ListBullet"/>
      </w:pPr>
      <w:r>
        <w:t>Регулируйте программные критерии в середине и задним числом пересказывать суммы.</w:t>
      </w:r>
    </w:p>
    <w:p>
      <w:pPr>
        <w:pStyle w:val="ListBullet"/>
      </w:pPr>
      <w:r>
        <w:t>Запишите предопределенные цели и достижения, чтобы соответствовать платежам поставщиков.</w:t>
      </w:r>
    </w:p>
    <w:p>
      <w:pPr>
        <w:pStyle w:val="ListBullet"/>
      </w:pPr>
      <w:r>
        <w:t>Максимизируйте платежи с оптимальными объемами покупки.</w:t>
      </w:r>
    </w:p>
    <w:p>
      <w:pPr>
        <w:pStyle w:val="ListBullet"/>
      </w:pPr>
      <w:r>
        <w:t>Определите истинную прибыльность посредством гранулированного распределения скидок.</w:t>
      </w:r>
    </w:p>
    <w:p>
      <w:pPr>
        <w:pStyle w:val="Heading3"/>
      </w:pPr>
      <w:r>
        <w:t>11.9.18 Получение</w:t>
      </w:r>
    </w:p>
    <w:p>
      <w:r>
        <w:t>The physical receipt of goods or services is critical to the full source to pay process completion.  In this business capability users are able to indicate receipt of products and confirm delivery of those goods or services.</w:t>
      </w:r>
    </w:p>
    <w:p>
      <w:pPr>
        <w:pStyle w:val="Heading4"/>
      </w:pPr>
      <w:r>
        <w:t>11.9.18.1 Прием (Ariba Proc.)</w:t>
      </w:r>
    </w:p>
    <w:p>
      <w:r>
        <w:t>Получить материалы и услуги по количеству и количеству с интеграцией в реальном времени</w:t>
      </w:r>
    </w:p>
    <w:p>
      <w:r>
        <w:t>Физическое получение товаров или услуг имеет решающее значение для полного источника для завершения процесса. &amp; NBSP;В этом бизнесе пользователи могут указать получение продуктов и подтвердить доставку этих товаров или услуг.</w:t>
      </w:r>
    </w:p>
    <w:p>
      <w:pPr>
        <w:pStyle w:val="ListBullet"/>
      </w:pPr>
      <w:r>
        <w:t>Включить пользовательские и централизованные процессы приема, включая отрицательные квитанции.</w:t>
      </w:r>
    </w:p>
    <w:p>
      <w:pPr>
        <w:pStyle w:val="ListBullet"/>
      </w:pPr>
      <w:r>
        <w:t>Используйте сканирование штрих-кода для процессов получения.</w:t>
      </w:r>
    </w:p>
    <w:p>
      <w:pPr>
        <w:pStyle w:val="ListBullet"/>
      </w:pPr>
      <w:r>
        <w:t>Интегрировать с системами управления активами во время процессов приема для распределения тегов активов</w:t>
      </w:r>
    </w:p>
    <w:p>
      <w:pPr>
        <w:pStyle w:val="Heading3"/>
      </w:pPr>
      <w:r>
        <w:t>11.9.19 Требования обработка</w:t>
      </w:r>
    </w:p>
    <w:p>
      <w:r>
        <w:t>Requirements processing involves integrating automated and manual purchasing processes to manage and meet the full range of business purchasing needs more efficiently.</w:t>
      </w:r>
    </w:p>
    <w:p>
      <w:pPr>
        <w:pStyle w:val="Heading4"/>
      </w:pPr>
      <w:r>
        <w:t>11.9.19.1 Обработка требований (ERP)</w:t>
      </w:r>
    </w:p>
    <w:p>
      <w:r>
        <w:t>Быстро и плавно обрабатывать требования к покупке</w:t>
      </w:r>
    </w:p>
    <w:p>
      <w:r>
        <w:t>Обработка требований включает в себя интеграцию автоматизированных и ручных процессов закупок для управления и удовлетворения всего спектра потребностей в покупке бизнеса более эффективно.</w:t>
      </w:r>
    </w:p>
    <w:p>
      <w:pPr>
        <w:pStyle w:val="ListBullet"/>
      </w:pPr>
      <w:r>
        <w:t>Поддержать требования закупок быстрее и эффективнее.</w:t>
      </w:r>
    </w:p>
    <w:p>
      <w:pPr>
        <w:pStyle w:val="ListBullet"/>
      </w:pPr>
      <w:r>
        <w:t>Обратитесь требованиями, автоматизируйте обработку заказа и заказа на покупку и упрощают процедуры утверждения и выпуска с помощью интегрированных процессов.</w:t>
      </w:r>
    </w:p>
    <w:p>
      <w:pPr>
        <w:pStyle w:val="ListBullet"/>
      </w:pPr>
      <w:r>
        <w:t>Соответствовать требованиям закупок от планирования планирования проектов и планирования требований к материалам для заказа на продажу и обработки заказов на производство или технического обслуживания.</w:t>
      </w:r>
    </w:p>
    <w:p>
      <w:pPr>
        <w:pStyle w:val="Heading4"/>
      </w:pPr>
      <w:r>
        <w:t>11.9.19.2 Обработка требований (S/4 CLD Private)</w:t>
      </w:r>
    </w:p>
    <w:p>
      <w:r>
        <w:t>Быстро и эффективно справиться с большим разнообразием требований к покупке</w:t>
      </w:r>
    </w:p>
    <w:p>
      <w:r>
        <w:t>Обработка требований включает в себя интеграцию автоматизированных и ручных процессов закупок для управления и удовлетворения всего спектра потребностей в покупке бизнеса более эффективно.</w:t>
      </w:r>
    </w:p>
    <w:p>
      <w:pPr>
        <w:pStyle w:val="ListBullet"/>
      </w:pPr>
      <w:r>
        <w:t>Оптимизировать процессы покупки.</w:t>
      </w:r>
    </w:p>
    <w:p>
      <w:pPr>
        <w:pStyle w:val="ListBullet"/>
      </w:pPr>
      <w:r>
        <w:t>Позволяйте пользователям подчинить требования, автоматизировать поиск и обработку заказа, а также облегчить процедуры утверждения и выпуска.</w:t>
      </w:r>
    </w:p>
    <w:p>
      <w:pPr>
        <w:pStyle w:val="ListBullet"/>
      </w:pPr>
      <w:r>
        <w:t>Увеличить автоматизацию требований закупок и дополнительных вспомогательных функций, обеспечивая наилучшие доступные источники предложения.</w:t>
      </w:r>
    </w:p>
    <w:p>
      <w:pPr>
        <w:pStyle w:val="Heading4"/>
      </w:pPr>
      <w:r>
        <w:t>11.9.19.3 Обработка требований (S/4 CLD Public)</w:t>
      </w:r>
    </w:p>
    <w:p>
      <w:r>
        <w:t>Быстрая и эффективная обработка различных требований к закупкам</w:t>
      </w:r>
    </w:p>
    <w:p>
      <w:r>
        <w:t>Обработка требований включает в себя интеграцию автоматизированных и ручных процессов закупок для управления и удовлетворения всего спектра потребностей в покупке бизнеса более эффективно.</w:t>
      </w:r>
    </w:p>
    <w:p>
      <w:pPr>
        <w:pStyle w:val="ListBullet"/>
      </w:pPr>
      <w:r>
        <w:t>Опросить автоматизированные и ручные процессы закупок.</w:t>
      </w:r>
    </w:p>
    <w:p>
      <w:pPr>
        <w:pStyle w:val="ListBullet"/>
      </w:pPr>
      <w:r>
        <w:t>Интегрируйте процессы для объединения требований, автоматизации поиска и обработки заказов, а также упрощения процедур утверждения и выпуска.</w:t>
      </w:r>
    </w:p>
    <w:p>
      <w:pPr>
        <w:pStyle w:val="ListBullet"/>
      </w:pPr>
      <w:r>
        <w:t>Обработать требования к планированию требований к проектам и материалам для обработки продаж, производства и технического обслуживания, а также для корзин для самообслуживания сотрудников.</w:t>
      </w:r>
    </w:p>
    <w:p>
      <w:pPr>
        <w:pStyle w:val="Heading4"/>
      </w:pPr>
      <w:r>
        <w:t>11.9.19.4 Обработка требований (S/4)</w:t>
      </w:r>
    </w:p>
    <w:p>
      <w:r>
        <w:t>Быстро и эффективно справиться с большим разнообразием требований к покупке</w:t>
      </w:r>
    </w:p>
    <w:p>
      <w:r>
        <w:t>Обработка требований включает в себя интеграцию автоматизированных и ручных процессов закупок для управления и удовлетворения всего спектра потребностей в покупке бизнеса более эффективно.</w:t>
      </w:r>
    </w:p>
    <w:p>
      <w:pPr>
        <w:pStyle w:val="ListBullet"/>
      </w:pPr>
      <w:r>
        <w:t>Оптимизировать процессы покупки.</w:t>
      </w:r>
    </w:p>
    <w:p>
      <w:pPr>
        <w:pStyle w:val="ListBullet"/>
      </w:pPr>
      <w:r>
        <w:t>Позволяйте пользователям подчинить требования, автоматизировать поиск и обработку заказа, а также облегчить процедуры утверждения и выпуска.</w:t>
      </w:r>
    </w:p>
    <w:p>
      <w:pPr>
        <w:pStyle w:val="ListBullet"/>
      </w:pPr>
      <w:r>
        <w:t>Увеличить автоматизацию требований закупок и дополнительных вспомогательных функций, обеспечивая наилучшие доступные источники предложения.</w:t>
      </w:r>
    </w:p>
    <w:p>
      <w:pPr>
        <w:pStyle w:val="Heading3"/>
      </w:pPr>
      <w:r>
        <w:t>11.9.20 Заявка на самообслуживание</w:t>
      </w:r>
    </w:p>
    <w:p>
      <w:r>
        <w:t>Self-service requisitioning involves the tools for employees to create, track, and manage their own orders for goods and services directly and efficiently, according to procurement policies, to simplify purchasing.</w:t>
      </w:r>
    </w:p>
    <w:p>
      <w:pPr>
        <w:pStyle w:val="Heading4"/>
      </w:pPr>
      <w:r>
        <w:t>11.9.20.1 Запрос на косвенные товары (SRM)</w:t>
      </w:r>
    </w:p>
    <w:p>
      <w:r>
        <w:t>Удовлетворить требования к покупке более эффективно, оптимизируя запросы на косвенные товары</w:t>
      </w:r>
    </w:p>
    <w:p>
      <w:r>
        <w:t>Реквизиция самообслуживания включает в себя инструменты для сотрудников для создания, отслеживания и управления собственными закатами на товары и услуги напрямую и эффективно, в соответствии с политикой закупок, для упрощения закупок.</w:t>
      </w:r>
    </w:p>
    <w:p>
      <w:pPr>
        <w:pStyle w:val="ListBullet"/>
      </w:pPr>
      <w:r>
        <w:t>Поддержите широкий спектр процессов закупок путем связывания SAP и сторонних решений.</w:t>
      </w:r>
    </w:p>
    <w:p>
      <w:pPr>
        <w:pStyle w:val="ListBullet"/>
      </w:pPr>
      <w:r>
        <w:t>Улучшить управление разрешениями с помощью автоматизированных процессов для создания заказа по поиску и покупки.</w:t>
      </w:r>
    </w:p>
    <w:p>
      <w:pPr>
        <w:pStyle w:val="ListBullet"/>
      </w:pPr>
      <w:r>
        <w:t>Упростите задачи покупки с интуитивно понятной функциональностью корзины для покупок и поддержкой для закупок требований.</w:t>
      </w:r>
    </w:p>
    <w:p>
      <w:pPr>
        <w:pStyle w:val="Heading4"/>
      </w:pPr>
      <w:r>
        <w:t>11.9.20.2 Реквизиция самообслуживания (Ariba Proc.)</w:t>
      </w:r>
    </w:p>
    <w:p>
      <w:r>
        <w:t>Улучшение соблюдения и снижение стоимости и риска с помощью функций заявки на самообслуживание в SAP Ariba Solutions</w:t>
      </w:r>
    </w:p>
    <w:p>
      <w:r>
        <w:t>Реквизиция самообслуживания включает в себя инструменты для сотрудников для создания, отслеживания и управления собственными закатами на товары и услуги напрямую и эффективно, в соответствии с политикой закупок, для упрощения закупок.</w:t>
      </w:r>
    </w:p>
    <w:p>
      <w:pPr>
        <w:pStyle w:val="ListBullet"/>
      </w:pPr>
      <w:r>
        <w:t>Получите выгоду от удобной и динамичной реквизиции самообслуживания и процессов закупок.</w:t>
      </w:r>
    </w:p>
    <w:p>
      <w:pPr>
        <w:pStyle w:val="ListBullet"/>
      </w:pPr>
      <w:r>
        <w:t>Используйте решения SAP Ariba Prograpion Solutions и гибкое программное обеспечение как услуги (SAAS) от SAP для возможностей для самообслуживания.</w:t>
      </w:r>
    </w:p>
    <w:p>
      <w:pPr>
        <w:pStyle w:val="ListBullet"/>
      </w:pPr>
      <w:r>
        <w:t>Помогите обеспечить контроль и соответствие среди ваших поставщиков, контрактов, положений, покупателей и финансовых организаций.</w:t>
      </w:r>
    </w:p>
    <w:p>
      <w:pPr>
        <w:pStyle w:val="Heading4"/>
      </w:pPr>
      <w:r>
        <w:t>11.9.20.3 Self-Service Requisition (S/4 CLD Private)</w:t>
      </w:r>
    </w:p>
    <w:p>
      <w:r>
        <w:t>Предоставить сотрудникам заявку на самообслуживание для эффективного создания, управления и отслеживания своих собственных заказов</w:t>
      </w:r>
    </w:p>
    <w:p>
      <w:r>
        <w:t>Реквизиция самообслуживания включает в себя инструменты для сотрудников для создания, отслеживания и управления собственными закатами на товары и услуги напрямую и эффективно, в соответствии с политикой закупок, для упрощения закупок.</w:t>
      </w:r>
    </w:p>
    <w:p>
      <w:pPr>
        <w:pStyle w:val="ListBullet"/>
      </w:pPr>
      <w:r>
        <w:t>Упростить покупки для случайных пользователей и сотрудников, используя эффективную заявку на самообслуживание.</w:t>
      </w:r>
    </w:p>
    <w:p>
      <w:pPr>
        <w:pStyle w:val="ListBullet"/>
      </w:pPr>
      <w:r>
        <w:t>Позвольте сотрудникам приобретать товары и услуги напрямую, после того, как полисы закупок и соглашения о ценах и использование предпочтительных поставщиков.</w:t>
      </w:r>
    </w:p>
    <w:p>
      <w:pPr>
        <w:pStyle w:val="ListBullet"/>
      </w:pPr>
      <w:r>
        <w:t>Автоматизируйте, строго контролируйте и оптимизируйте процессы закупок с помощью ценообразования на основе каталога, логики контрактов и рабочего процесса утверждения.</w:t>
      </w:r>
    </w:p>
    <w:p>
      <w:pPr>
        <w:pStyle w:val="Heading4"/>
      </w:pPr>
      <w:r>
        <w:t>11.9.20.4 Реквизиция самообслуживания (S/4 CLD Public)</w:t>
      </w:r>
    </w:p>
    <w:p>
      <w:r>
        <w:t>Предоставить сотрудникам заявку на самообслуживание для эффективного создания, управления и отслеживания своих собственных заказов</w:t>
      </w:r>
    </w:p>
    <w:p>
      <w:r>
        <w:t>Реквизиция самообслуживания включает в себя инструменты для сотрудников для создания, отслеживания и управления собственными закатами на товары и услуги напрямую и эффективно, в соответствии с политикой закупок, для упрощения закупок.</w:t>
      </w:r>
    </w:p>
    <w:p>
      <w:pPr>
        <w:pStyle w:val="ListBullet"/>
      </w:pPr>
      <w:r>
        <w:t>Упростить покупки для случайных пользователей и сотрудников, используя эффективную заявку на самообслуживание.</w:t>
      </w:r>
    </w:p>
    <w:p>
      <w:pPr>
        <w:pStyle w:val="ListBullet"/>
      </w:pPr>
      <w:r>
        <w:t>Позвольте сотрудникам приобретать товары и услуги напрямую, после того, как полисы закупок и соглашения о ценах и использование предпочтительных поставщиков.</w:t>
      </w:r>
    </w:p>
    <w:p>
      <w:pPr>
        <w:pStyle w:val="ListBullet"/>
      </w:pPr>
      <w:r>
        <w:t>Автоматизируйте, строго контролируйте и оптимизируйте процессы закупок с помощью ценообразования на основе каталога, логики контрактов и рабочего процесса утверждения.</w:t>
      </w:r>
    </w:p>
    <w:p>
      <w:pPr>
        <w:pStyle w:val="Heading4"/>
      </w:pPr>
      <w:r>
        <w:t>11.9.20.5 Реквизиция самообслуживания (S/4)</w:t>
      </w:r>
    </w:p>
    <w:p>
      <w:r>
        <w:t>Предоставить сотрудникам заявку на самообслуживание для эффективного создания, управления и отслеживания своих собственных заказов</w:t>
      </w:r>
    </w:p>
    <w:p>
      <w:r>
        <w:t>Реквизиция самообслуживания включает в себя инструменты для сотрудников для создания, отслеживания и управления собственными закатами на товары и услуги напрямую и эффективно, в соответствии с политикой закупок, для упрощения закупок.</w:t>
      </w:r>
    </w:p>
    <w:p>
      <w:pPr>
        <w:pStyle w:val="ListBullet"/>
      </w:pPr>
      <w:r>
        <w:t>Упростить покупки для случайных пользователей и сотрудников, используя эффективную заявку на самообслуживание.</w:t>
      </w:r>
    </w:p>
    <w:p>
      <w:pPr>
        <w:pStyle w:val="ListBullet"/>
      </w:pPr>
      <w:r>
        <w:t>Позвольте сотрудникам приобретать товары и услуги напрямую, после того, как полисы закупок и соглашения о ценах и использование предпочтительных поставщиков.</w:t>
      </w:r>
    </w:p>
    <w:p>
      <w:pPr>
        <w:pStyle w:val="ListBullet"/>
      </w:pPr>
      <w:r>
        <w:t>Автоматизируйте, строго контролируйте и оптимизируйте процессы закупок с помощью ценообразования на основе каталога, логики контрактов и рабочего процесса утверждения.</w:t>
      </w:r>
    </w:p>
    <w:p>
      <w:pPr>
        <w:pStyle w:val="Heading3"/>
      </w:pPr>
      <w:r>
        <w:t>11.9.21 Покупка и запись услуг</w:t>
      </w:r>
    </w:p>
    <w:p>
      <w:r>
        <w:t>Service purchasing and entry involves integrating and streamlining capabilities for buyers to create, display, change, and process purchase orders for services to manage purchase order processing quickly and accurately.</w:t>
      </w:r>
    </w:p>
    <w:p>
      <w:pPr>
        <w:pStyle w:val="Heading4"/>
      </w:pPr>
      <w:r>
        <w:t>11.9.21.1 Закупка и запись услуг (ERP)</w:t>
      </w:r>
    </w:p>
    <w:p>
      <w:r>
        <w:t>Позвольте покупателям создавать, отображать и изменять заказы на покупку на услуги</w:t>
      </w:r>
    </w:p>
    <w:p>
      <w:r>
        <w:t>Закупка и вход услуг включают интеграцию и оптимизацию возможностей для покупателей для создания, отображения, изменения и обработки заказов на покупку для быстрого и точного управления обработкой заказа на покупку.</w:t>
      </w:r>
    </w:p>
    <w:p>
      <w:pPr>
        <w:pStyle w:val="ListBullet"/>
      </w:pPr>
      <w:r>
        <w:t>Создать, отображать, изменять и обрабатывать заказы на покупку для услуг в одной интегрированной системе.</w:t>
      </w:r>
    </w:p>
    <w:p>
      <w:pPr>
        <w:pStyle w:val="ListBullet"/>
      </w:pPr>
      <w:r>
        <w:t>Поддержка автоматических и ручных процессов для создания заказов на покупку, утверждения и выпуска заказов на покупку, отправка заказов на покупку поставщикам и ответов по поставщикам обработки.</w:t>
      </w:r>
    </w:p>
    <w:p>
      <w:pPr>
        <w:pStyle w:val="ListBullet"/>
      </w:pPr>
      <w:r>
        <w:t>Управляйте покупками быстро и точно.</w:t>
      </w:r>
    </w:p>
    <w:p>
      <w:pPr>
        <w:pStyle w:val="Heading4"/>
      </w:pPr>
      <w:r>
        <w:t>11.9.21.2 Закупка и запись услуг (S/4 CLD Private)</w:t>
      </w:r>
    </w:p>
    <w:p>
      <w:r>
        <w:t>Обнаружение покупателям создавать, отображать и изменять заказы на покупку на услуги</w:t>
      </w:r>
    </w:p>
    <w:p>
      <w:r>
        <w:t>Закупка и вход услуг включают интеграцию и оптимизацию возможностей для покупателей для создания, отображения, изменения и обработки заказов на покупку для быстрого и точного управления обработкой заказа на покупку.</w:t>
      </w:r>
    </w:p>
    <w:p>
      <w:pPr>
        <w:pStyle w:val="ListBullet"/>
      </w:pPr>
      <w:r>
        <w:t>Создавать, отображать, менять и обрабатывать заказы на покупку легче с одной интегрированной системой для покупки услуг.</w:t>
      </w:r>
    </w:p>
    <w:p>
      <w:pPr>
        <w:pStyle w:val="ListBullet"/>
      </w:pPr>
      <w:r>
        <w:t>Поддерживайте более быстрый автоматизированный и ручной вход и другие процессы для выполнения заказов на покупку эффективно.</w:t>
      </w:r>
    </w:p>
    <w:p>
      <w:pPr>
        <w:pStyle w:val="ListBullet"/>
      </w:pPr>
      <w:r>
        <w:t>Получите прозрачность, необходимую для быстрого и точного управления покупкой услуг, оптимизируя обработку заказа на покупку.</w:t>
      </w:r>
    </w:p>
    <w:p>
      <w:pPr>
        <w:pStyle w:val="Heading4"/>
      </w:pPr>
      <w:r>
        <w:t>11.9.21.3 Покупка и запись услуг (S/4 CLD Public)</w:t>
      </w:r>
    </w:p>
    <w:p>
      <w:r>
        <w:t>Обнаружение покупателям создавать, вводить, отображать и изменять заказы на покупку на услуги</w:t>
      </w:r>
    </w:p>
    <w:p>
      <w:r>
        <w:t>Закупка и вход услуг включают интеграцию и оптимизацию возможностей для покупателей для создания, отображения, изменения и обработки заказов на покупку для быстрого и точного управления обработкой заказа на покупку.</w:t>
      </w:r>
    </w:p>
    <w:p>
      <w:pPr>
        <w:pStyle w:val="ListBullet"/>
      </w:pPr>
      <w:r>
        <w:t>Дайте покупателям доступ к одной интегрированной системе для покупки услуг для создания, отображения, изменения и обработки заказов на покупку (POS).</w:t>
      </w:r>
    </w:p>
    <w:p>
      <w:pPr>
        <w:pStyle w:val="ListBullet"/>
      </w:pPr>
      <w:r>
        <w:t>Поддержка автоматических и ручных процессов для создания POS в ответ на покупку заявок.</w:t>
      </w:r>
    </w:p>
    <w:p>
      <w:pPr>
        <w:pStyle w:val="ListBullet"/>
      </w:pPr>
      <w:r>
        <w:t>Одобрить и выпустить POS, отправить их поставщикам и ответы поставщиков.</w:t>
      </w:r>
    </w:p>
    <w:p>
      <w:pPr>
        <w:pStyle w:val="ListBullet"/>
      </w:pPr>
      <w:r>
        <w:t>Опровермите обработку PO, чтобы покупатели могли получить прозрачность, необходимую для быстрого и точно управлять покупками.</w:t>
      </w:r>
    </w:p>
    <w:p>
      <w:pPr>
        <w:pStyle w:val="Heading4"/>
      </w:pPr>
      <w:r>
        <w:t>11.9.21.4 Покупка и запись услуг (S/4)</w:t>
      </w:r>
    </w:p>
    <w:p>
      <w:r>
        <w:t>Обнаружение покупателям создавать, отображать и изменять заказы на покупку на услуги</w:t>
      </w:r>
    </w:p>
    <w:p>
      <w:r>
        <w:t>Закупка и вход услуг включают интеграцию и оптимизацию возможностей для покупателей для создания, отображения, изменения и обработки заказов на покупку для быстрого и точного управления обработкой заказа на покупку.</w:t>
      </w:r>
    </w:p>
    <w:p>
      <w:pPr>
        <w:pStyle w:val="ListBullet"/>
      </w:pPr>
      <w:r>
        <w:t>Создавать, отображать, менять и обрабатывать заказы на покупку легче с одной интегрированной системой для покупки услуг.</w:t>
      </w:r>
    </w:p>
    <w:p>
      <w:pPr>
        <w:pStyle w:val="ListBullet"/>
      </w:pPr>
      <w:r>
        <w:t>Поддерживайте более быстрый автоматизированный и ручной вход и другие процессы для выполнения заказов на покупку эффективно.</w:t>
      </w:r>
    </w:p>
    <w:p>
      <w:pPr>
        <w:pStyle w:val="ListBullet"/>
      </w:pPr>
      <w:r>
        <w:t>Получите прозрачность, необходимую для быстрого и точного управления покупкой услуг, оптимизируя обработку заказа на покупку.</w:t>
      </w:r>
    </w:p>
    <w:p>
      <w:pPr>
        <w:pStyle w:val="Heading3"/>
      </w:pPr>
      <w:r>
        <w:t>11.9.22 Spot Buy Marketplace</w:t>
      </w:r>
    </w:p>
    <w:p>
      <w:r>
        <w:t>Spot buy marketplace includes a Web-based portal for buyers to purchase goods in a spot-buy (nonnegotiated) fashion as well as place orders and request delivery of materials from the marketplace.</w:t>
      </w:r>
    </w:p>
    <w:p>
      <w:pPr>
        <w:pStyle w:val="Heading4"/>
      </w:pPr>
      <w:r>
        <w:t>11.9.22.1 Spot Buy Marketplace (Ariba Proc.)</w:t>
      </w:r>
    </w:p>
    <w:p>
      <w:r>
        <w:t>Упростить и контролировать покупку бездомных товаров на рынке с помощью каталога SAP Ariba Spot Buy</w:t>
      </w:r>
    </w:p>
    <w:p>
      <w:r>
        <w:t>Spot Buy Marketplace включает в себя веб-портал для покупателей для покупки товаров в моде Spot Buy (не отслеживает), а также заказы на место и запросы на доставку материалов с рынка. &lt;br&gt;.</w:t>
      </w:r>
    </w:p>
    <w:p>
      <w:pPr>
        <w:pStyle w:val="ListBullet"/>
      </w:pPr>
      <w:r>
        <w:t>Доставьте быстрый, эффективный способ найти и купить то, что вам нужно среди более 10 миллионов предметов на рынке.</w:t>
      </w:r>
    </w:p>
    <w:p>
      <w:pPr>
        <w:pStyle w:val="ListBullet"/>
      </w:pPr>
      <w:r>
        <w:t>Установить надежный источник предложения от сотен поставщиков с предварительно поддержкой.</w:t>
      </w:r>
    </w:p>
    <w:p>
      <w:pPr>
        <w:pStyle w:val="ListBullet"/>
      </w:pPr>
      <w:r>
        <w:t>Обеспечить соблюдение корпоративных полисов наряду с подробными отчетами данных для мониторинга и согласования транзакций посредством настраиваемых бизнес-правил и рабочего процесса специфического для точки.</w:t>
      </w:r>
    </w:p>
    <w:p>
      <w:pPr>
        <w:pStyle w:val="Heading3"/>
      </w:pPr>
      <w:r>
        <w:t>11.9.23 Управление возвратами поставщиков</w:t>
      </w:r>
    </w:p>
    <w:p>
      <w:r>
        <w:t>Supplier returns management involves performing the necessary processes for managing product returns to suppliers or adjusting service receipts, from the initial claim to receipt of payment.</w:t>
      </w:r>
    </w:p>
    <w:p>
      <w:pPr>
        <w:pStyle w:val="Heading4"/>
      </w:pPr>
      <w:r>
        <w:t>11.9.23.1 Управление возвратом поставщика (ERP)</w:t>
      </w:r>
    </w:p>
    <w:p>
      <w:r>
        <w:t>Требуйте, собирайте и управляйте приемлемыми суммами возвратных платежей от ваших поставщиков.</w:t>
      </w:r>
    </w:p>
    <w:p>
      <w:r>
        <w:t>Управление возвратами поставщикам включает в себя выполнение необходимых процессов по управлению возвратами продукции поставщикам или корректировке поступлений за услуги, от первоначальной претензии до получения оплаты.</w:t>
      </w:r>
    </w:p>
    <w:p>
      <w:pPr>
        <w:pStyle w:val="ListBullet"/>
      </w:pPr>
      <w:r>
        <w:t>Повышение прозрачности соглашений между вашими поставщиками и клиентами, которых вы обязаны почтить.</w:t>
      </w:r>
    </w:p>
    <w:p>
      <w:pPr>
        <w:pStyle w:val="ListBullet"/>
      </w:pPr>
      <w:r>
        <w:t>Повышение эффективности управления обновлениями контрактов, связанных с платежом, обработки транзакций, расчета суммы и выставления счетов.</w:t>
      </w:r>
    </w:p>
    <w:p>
      <w:pPr>
        <w:pStyle w:val="ListBullet"/>
      </w:pPr>
      <w:r>
        <w:t>Эффективно документируют и примиряют различия, основанные на ответах поставщиков, повторным повторным данным и подробными финансовыми сообщениями.</w:t>
      </w:r>
    </w:p>
    <w:p>
      <w:pPr>
        <w:pStyle w:val="Heading4"/>
      </w:pPr>
      <w:r>
        <w:t>11.9.23.2 Управление возвратом поставщика (ERP, Vistex ERP)</w:t>
      </w:r>
    </w:p>
    <w:p>
      <w:r>
        <w:t>Требуйте, собирайте и управляйте приемлемыми суммами возвратных платежей от ваших поставщиков.</w:t>
      </w:r>
    </w:p>
    <w:p>
      <w:r>
        <w:t>Управление возвратами поставщикам включает в себя выполнение необходимых процессов по управлению возвратами продукции поставщикам или корректировке поступлений за услуги, от первоначальной претензии до получения оплаты.</w:t>
      </w:r>
    </w:p>
    <w:p>
      <w:pPr>
        <w:pStyle w:val="ListBullet"/>
      </w:pPr>
      <w:r>
        <w:t>Повышение прозрачности соглашений между вашими поставщиками и клиентами, которых вы обязаны почтить.</w:t>
      </w:r>
    </w:p>
    <w:p>
      <w:pPr>
        <w:pStyle w:val="ListBullet"/>
      </w:pPr>
      <w:r>
        <w:t>Повышение эффективности управления обновлениями контрактов, связанных с платежом, обработки транзакций, расчета суммы и выставления счетов.</w:t>
      </w:r>
    </w:p>
    <w:p>
      <w:pPr>
        <w:pStyle w:val="ListBullet"/>
      </w:pPr>
      <w:r>
        <w:t>Эффективно документировать и согласовывать отклонения на основе ответов поставщиков, повторных отправок и подробных финансовых проводок.</w:t>
      </w:r>
    </w:p>
    <w:p>
      <w:pPr>
        <w:pStyle w:val="Heading4"/>
      </w:pPr>
      <w:r>
        <w:t>11.9.23.3 Управление возвратом поставщика (S/4)</w:t>
      </w:r>
    </w:p>
    <w:p>
      <w:r>
        <w:t>Требуйте, собирайте и управляйте приемлемыми суммами возвратных платежей от ваших поставщиков.</w:t>
      </w:r>
    </w:p>
    <w:p>
      <w:r>
        <w:t>Управление возвратами поставщикам включает в себя выполнение необходимых процессов по управлению возвратами продукции поставщикам или корректировке поступлений за услуги, от первоначальной претензии до получения оплаты.</w:t>
      </w:r>
    </w:p>
    <w:p>
      <w:pPr>
        <w:pStyle w:val="ListBullet"/>
      </w:pPr>
      <w:r>
        <w:t>Повышение прозрачности соглашений между вашими поставщиками и клиентами, которых вы обязаны почтить.</w:t>
      </w:r>
    </w:p>
    <w:p>
      <w:pPr>
        <w:pStyle w:val="ListBullet"/>
      </w:pPr>
      <w:r>
        <w:t>Повышение эффективности управления обновлениями контрактов, связанных с платежом, обработки транзакций, расчета суммы и выставления счетов.</w:t>
      </w:r>
    </w:p>
    <w:p>
      <w:pPr>
        <w:pStyle w:val="ListBullet"/>
      </w:pPr>
      <w:r>
        <w:t>Эффективно документируют и примиряют различия, основанные на ответах поставщиков, повторным повторным данным и подробными финансовыми сообщениями.</w:t>
      </w:r>
    </w:p>
    <w:p>
      <w:pPr>
        <w:pStyle w:val="Heading4"/>
      </w:pPr>
      <w:r>
        <w:t>11.9.23.4 Управление возвратом поставщика (S/4, Vistex S/4)</w:t>
      </w:r>
    </w:p>
    <w:p>
      <w:r>
        <w:t>Требуйте, собирайте и управляйте приемлемыми суммами возвратных платежей от ваших поставщиков.</w:t>
      </w:r>
    </w:p>
    <w:p>
      <w:r>
        <w:t>Управление возвратами поставщикам включает в себя выполнение необходимых процессов по управлению возвратами продукции поставщикам или корректировке поступлений за услуги, от первоначальной претензии до получения оплаты.</w:t>
      </w:r>
    </w:p>
    <w:p>
      <w:pPr>
        <w:pStyle w:val="ListBullet"/>
      </w:pPr>
      <w:r>
        <w:t>Повышение прозрачности соглашений между вашими поставщиками и клиентами, которых вы обязаны почтить.</w:t>
      </w:r>
    </w:p>
    <w:p>
      <w:pPr>
        <w:pStyle w:val="ListBullet"/>
      </w:pPr>
      <w:r>
        <w:t>Повышение эффективности управления обновлениями контрактов, связанных с платежом, обработки транзакций, расчета суммы и выставления счетов.</w:t>
      </w:r>
    </w:p>
    <w:p>
      <w:pPr>
        <w:pStyle w:val="ListBullet"/>
      </w:pPr>
      <w:r>
        <w:t>Эффективно документировать и согласовывать отклонения на основе ответов поставщиков, повторных отправок и подробных финансовых проводок.</w:t>
      </w:r>
    </w:p>
    <w:p>
      <w:pPr>
        <w:pStyle w:val="Heading4"/>
      </w:pPr>
      <w:r>
        <w:t>11.9.23.5 Управление возвратом поставщика (Vistex CLD)</w:t>
      </w:r>
    </w:p>
    <w:p>
      <w:r>
        <w:t>Управление интегрированными процессами управления платежом от закупок до заказа на наличные деньги и защита своей маржи</w:t>
      </w:r>
    </w:p>
    <w:p>
      <w:r>
        <w:t>Управление возвратами поставщикам включает в себя выполнение необходимых процессов по управлению возвратами продукции поставщикам или корректировке поступлений за услуги, от первоначальной претензии до получения оплаты.</w:t>
      </w:r>
    </w:p>
    <w:p>
      <w:pPr>
        <w:pStyle w:val="ListBullet"/>
      </w:pPr>
      <w:r>
        <w:t>Управление программами обратного возврата, включая цену контракта, процент отключения, фиксированные суммы и многоуровневые подходы.</w:t>
      </w:r>
    </w:p>
    <w:p>
      <w:pPr>
        <w:pStyle w:val="ListBullet"/>
      </w:pPr>
      <w:r>
        <w:t>Получить видимость в транзакциях, процессах и программах.</w:t>
      </w:r>
    </w:p>
    <w:p>
      <w:pPr>
        <w:pStyle w:val="ListBullet"/>
      </w:pPr>
      <w:r>
        <w:t>Определить, документировать и отслеживать процессы и рабочие процессы.</w:t>
      </w:r>
    </w:p>
    <w:p>
      <w:pPr>
        <w:pStyle w:val="ListBullet"/>
      </w:pPr>
      <w:r>
        <w:t>Задним числом обрабатывает приемлемые транзакции.</w:t>
      </w:r>
    </w:p>
    <w:p>
      <w:pPr>
        <w:pStyle w:val="ListBullet"/>
      </w:pPr>
      <w:r>
        <w:t>Определите точную стоимость товаров, проданных для прибыльности клиентов и продукта.</w:t>
      </w:r>
    </w:p>
    <w:p>
      <w:pPr>
        <w:pStyle w:val="ListBullet"/>
      </w:pPr>
      <w:r>
        <w:t>Доступ к комплексным возможностям сверки для обработки споров.</w:t>
      </w:r>
    </w:p>
    <w:p>
      <w:pPr>
        <w:pStyle w:val="Heading2"/>
      </w:pPr>
      <w:r>
        <w:t>11.10 Интеграция закупок</w:t>
      </w:r>
    </w:p>
    <w:p>
      <w:pPr>
        <w:pStyle w:val="Heading3"/>
      </w:pPr>
      <w:r>
        <w:t>11.10.1 Облачная интеграция</w:t>
      </w:r>
    </w:p>
    <w:p>
      <w:r>
        <w:t>Cloud Integration involves integration capabilities associated with procurement efforts, enabled by SAP Cloud Platform Integration Suite. It transforms the integration process by making it easier to connect your trading partners, SAP Ariba solutions, and back-end systems such as the SAP ERP application and SAP S/4HANA for touchless transactions, from start to finish.​​</w:t>
      </w:r>
    </w:p>
    <w:p>
      <w:pPr>
        <w:pStyle w:val="Heading4"/>
      </w:pPr>
      <w:r>
        <w:t>11.10.1.1 Облачная интеграция (Ariba Cld Integ., Integration Suite)</w:t>
      </w:r>
    </w:p>
    <w:p>
      <w:r>
        <w:t>Снижение бизнес-затрат за счет своевременного и точного обмена данными посредством интеграции в сеть Ariba и программные системы бэк-офиса</w:t>
      </w:r>
    </w:p>
    <w:p>
      <w:r>
        <w:t>Облачная интеграция включает в себя возможности интеграции, связанные с усилиями по закупкам, включенные в SAP Cloud Platform Platform Suite.Он преобразует процесс интеграции, облегчая подключение ваших торговых партнеров, SAP Ariba Solutions и внутренних систем, таких как приложение SAP ERP и SAP S/4HANA для транзакций без прикосновения, от начала до конца.</w:t>
      </w:r>
    </w:p>
    <w:p>
      <w:pPr>
        <w:pStyle w:val="ListBullet"/>
      </w:pPr>
      <w:r>
        <w:t>Используйте SAP Ariba Cloud Integration Gateway для облегчения транзакций между покупателями и поставщиками в Ariba Network и для интеграции облачных решений SAP Ariba.​</w:t>
      </w:r>
    </w:p>
    <w:p>
      <w:pPr>
        <w:pStyle w:val="ListBullet"/>
      </w:pPr>
      <w:r>
        <w:t>Нажмите на этот единственный интеграционный шлюз в сеть Ariba, чтобы помочь вашей компании: &lt;ul&gt; &lt;li&gt; Ускорить комплексную интеграцию &lt;/li&gt; &lt;li&gt; Быстро связана со всеми торговыми партнерами &lt;/li&gt; &lt;li&gt; Оптимизировать процессы закупок и ваше предложениеЦепь &lt;/li&gt; &lt;li&gt; Наслаждайтесь более быстрым циклом рынка-кэш-цикла &lt;/li&gt; &lt;li&gt; Достижение бесприкосновенных транзакций по электронной коммерции/li&gt; &lt;/ul&gt;</w:t>
      </w:r>
    </w:p>
    <w:p>
      <w:pPr>
        <w:pStyle w:val="ListBullet"/>
      </w:pPr>
      <w:r>
        <w:t>Ускорить комплексную интеграцию</w:t>
      </w:r>
    </w:p>
    <w:p>
      <w:pPr>
        <w:pStyle w:val="ListBullet"/>
      </w:pPr>
      <w:r>
        <w:t>Быстро связаться со всеми торговыми партнерами</w:t>
      </w:r>
    </w:p>
    <w:p>
      <w:pPr>
        <w:pStyle w:val="ListBullet"/>
      </w:pPr>
      <w:r>
        <w:t>Оптимизируйте процессы закупок и вашу цепочку поставок</w:t>
      </w:r>
    </w:p>
    <w:p>
      <w:pPr>
        <w:pStyle w:val="ListBullet"/>
      </w:pPr>
      <w:r>
        <w:t>Наслаждайтесь более быстрым циклом на рынке</w:t>
      </w:r>
    </w:p>
    <w:p>
      <w:pPr>
        <w:pStyle w:val="ListBullet"/>
      </w:pPr>
      <w:r>
        <w:t>Достичь бесприкосновенных транзакций электронной коммерции</w:t>
      </w:r>
    </w:p>
    <w:p>
      <w:pPr>
        <w:pStyle w:val="ListBullet"/>
      </w:pPr>
      <w:r>
        <w:t>Реализовать более низкую общую стоимость владения и более быструю прибыль инвестиций</w:t>
      </w:r>
    </w:p>
    <w:p>
      <w:pPr>
        <w:pStyle w:val="Heading2"/>
      </w:pPr>
      <w:r>
        <w:t>11.11 Закупка услуг</w:t>
      </w:r>
    </w:p>
    <w:p>
      <w:pPr>
        <w:pStyle w:val="Heading3"/>
      </w:pPr>
      <w:r>
        <w:t>11.11.1 Аналитика и отчетность</w:t>
      </w:r>
    </w:p>
    <w:p>
      <w:r>
        <w:t>Analytics and reporting involves providing access to tools to enable better workforce planning and identify opportunities for program improvement.</w:t>
      </w:r>
    </w:p>
    <w:p>
      <w:pPr>
        <w:pStyle w:val="Heading4"/>
      </w:pPr>
      <w:r>
        <w:t>11.11.1.1 Аналитика и отчетность (Fieldglass VMS)</w:t>
      </w:r>
    </w:p>
    <w:p>
      <w:r>
        <w:t>Раскрыть критические идеи с надежной аналитикой и отчетностью для улучшения внешней рабочей силы</w:t>
      </w:r>
    </w:p>
    <w:p>
      <w:r>
        <w:t>Аналитика и отчетность включает в себя предоставление доступа к инструментам, чтобы обеспечить лучшее планирование рабочей силы и определение возможностей для улучшения программы.</w:t>
      </w:r>
    </w:p>
    <w:p>
      <w:pPr>
        <w:pStyle w:val="ListBullet"/>
      </w:pPr>
      <w:r>
        <w:t>Используйте мощные аналитики и инструменты отчетности для выявления возможностей для улучшения и обеспечения лучшего планирования рабочей силы,</w:t>
      </w:r>
    </w:p>
    <w:p>
      <w:pPr>
        <w:pStyle w:val="ListBullet"/>
      </w:pPr>
      <w:r>
        <w:t>Извлекайте данные для сокращения затрат, повышения эффективности, качества и снижения рисков.</w:t>
      </w:r>
    </w:p>
    <w:p>
      <w:pPr>
        <w:pStyle w:val="ListBullet"/>
      </w:pPr>
      <w:r>
        <w:t>Удовлетворить различные информационные потребности различных заинтересованных сторон, включая руководителей, спонсоров программ и менеджеров по найму.</w:t>
      </w:r>
    </w:p>
    <w:p>
      <w:pPr>
        <w:pStyle w:val="Heading3"/>
      </w:pPr>
      <w:r>
        <w:t>11.11.2 Договорные условия применение соблюдения</w:t>
      </w:r>
    </w:p>
    <w:p>
      <w:r>
        <w:t>Contractual terms and conditions enforcement includes the enforcement of renegotiated contractual terms and conditions that flow down from master agreements into statements of work.</w:t>
      </w:r>
    </w:p>
    <w:p>
      <w:pPr>
        <w:pStyle w:val="Heading4"/>
      </w:pPr>
      <w:r>
        <w:t>11.11.2.1 Договорные условия применение соблюдения (VMS FieldGlass)</w:t>
      </w:r>
    </w:p>
    <w:p>
      <w:r>
        <w:t>Контрольные услуги расходы за счет соблюдения условий контракта и использования предпочтительных поставщиков и предопределенных ставок</w:t>
      </w:r>
    </w:p>
    <w:p>
      <w:r>
        <w:t>Договорные условия обеспечение соблюдения соблюдения соблюдения пересмотренных договорных условий, которые переходят из основных соглашений в заявления о работе.</w:t>
      </w:r>
    </w:p>
    <w:p>
      <w:pPr>
        <w:pStyle w:val="ListBullet"/>
      </w:pPr>
      <w:r>
        <w:t>Создайте предварительные договорные условия, которые переходят из основных соглашений в заявления работ для автоматизации соответствия.</w:t>
      </w:r>
    </w:p>
    <w:p>
      <w:pPr>
        <w:pStyle w:val="ListBullet"/>
      </w:pPr>
      <w:r>
        <w:t>Управляйте сложными картами, чтобы лучше контролировать расходы.</w:t>
      </w:r>
    </w:p>
    <w:p>
      <w:pPr>
        <w:pStyle w:val="ListBullet"/>
      </w:pPr>
      <w:r>
        <w:t>Соответствие корпоративным политикам и правилам, связанным с внешними трудовыми и договорными условиями для снижения риска.</w:t>
      </w:r>
    </w:p>
    <w:p>
      <w:pPr>
        <w:pStyle w:val="ListBullet"/>
      </w:pPr>
      <w:r>
        <w:t>Реализовать последовательные процессы финансового одобрения для услуг, расходы на получение видимости расходов.</w:t>
      </w:r>
    </w:p>
    <w:p>
      <w:pPr>
        <w:pStyle w:val="Heading3"/>
      </w:pPr>
      <w:r>
        <w:t>11.11.3 Отслеживание и управление результатами</w:t>
      </w:r>
    </w:p>
    <w:p>
      <w:r>
        <w:t>Deliverable tracking and management involves tracking performance of individuals and suppliers in real time to ensure delivery of the expected level of service.</w:t>
      </w:r>
    </w:p>
    <w:p>
      <w:pPr>
        <w:pStyle w:val="Heading4"/>
      </w:pPr>
      <w:r>
        <w:t>11.11.3.1 Отслеживание и управление результатами (Fieldglass VMS)</w:t>
      </w:r>
    </w:p>
    <w:p>
      <w:r>
        <w:t>Повышение качества обслуживания, предоставляемого путем отслеживания и управления использованием квалифицированных ресурсов проекта</w:t>
      </w:r>
    </w:p>
    <w:p>
      <w:r>
        <w:t>Поставляемое отслеживание и управление включает в себя отслеживание производительности отдельных лиц и поставщиков в режиме реального времени для обеспечения предоставления ожидаемого уровня обслуживания.</w:t>
      </w:r>
    </w:p>
    <w:p>
      <w:pPr>
        <w:pStyle w:val="ListBullet"/>
      </w:pPr>
      <w:r>
        <w:t>Отслеживайте эффективность отдельных работников и поставщиков в режиме реального времени для обеспечения предоставления ожидаемого уровня обслуживания.</w:t>
      </w:r>
    </w:p>
    <w:p>
      <w:pPr>
        <w:pStyle w:val="ListBullet"/>
      </w:pPr>
      <w:r>
        <w:t>Управляйте и отслеживайте усилия, чтобы эффективно измерить время, необходимое поставщикам для завершения результатов.</w:t>
      </w:r>
    </w:p>
    <w:p>
      <w:pPr>
        <w:pStyle w:val="ListBullet"/>
      </w:pPr>
      <w:r>
        <w:t>Отслеживайте отдельные ресурсы, назначенные для проекта и завоевывают видимость в их лицензировании и учетных данных.</w:t>
      </w:r>
    </w:p>
    <w:p>
      <w:pPr>
        <w:pStyle w:val="ListBullet"/>
      </w:pPr>
      <w:r>
        <w:t>Автоматизируйте адаптацию и отрывок для внешних ресурсов.</w:t>
      </w:r>
    </w:p>
    <w:p>
      <w:pPr>
        <w:pStyle w:val="Heading3"/>
      </w:pPr>
      <w:r>
        <w:t>11.11.4 Управляемый поиск работы</w:t>
      </w:r>
    </w:p>
    <w:p>
      <w:r>
        <w:t>Guided work sourcing involves collaboration between end users and procurement to determine the right work sourcing engagement for a project or role.</w:t>
      </w:r>
    </w:p>
    <w:p>
      <w:pPr>
        <w:pStyle w:val="Heading4"/>
      </w:pPr>
      <w:r>
        <w:t>11.11.4.1 Руководство для работы (VMS FieldGlass)</w:t>
      </w:r>
    </w:p>
    <w:p>
      <w:r>
        <w:t>Руководят пользователей соответствующего трудоустройства для данной роли или проекта</w:t>
      </w:r>
    </w:p>
    <w:p>
      <w:r>
        <w:t>Руководство по работе с гидом включает в себя сотрудничество между конечными пользователями и закупками, чтобы определить правильное участие в работе по производству работы для проекта или роли.</w:t>
      </w:r>
    </w:p>
    <w:p>
      <w:pPr>
        <w:pStyle w:val="ListBullet"/>
      </w:pPr>
      <w:r>
        <w:t>Позвольте пользователям заявить о своих бизнес-потребностях и позвольте закупкам определять направление результата.</w:t>
      </w:r>
    </w:p>
    <w:p>
      <w:pPr>
        <w:pStyle w:val="ListBullet"/>
      </w:pPr>
      <w:r>
        <w:t>Максимизируйте экономию затрат и повышайте эффективность за счет использования ресурсов наилучшего соответствия для данного проекта.</w:t>
      </w:r>
    </w:p>
    <w:p>
      <w:pPr>
        <w:pStyle w:val="ListBullet"/>
      </w:pPr>
      <w:r>
        <w:t>Обеспечить соблюдение стратегии корпоративного поиска.</w:t>
      </w:r>
    </w:p>
    <w:p>
      <w:pPr>
        <w:pStyle w:val="Heading3"/>
      </w:pPr>
      <w:r>
        <w:t>11.11.5 Счет и налогообложение</w:t>
      </w:r>
    </w:p>
    <w:p>
      <w:r>
        <w:t>Invoice and taxation includes the ability to automate invoicing, taxation, and discounts based on the location of services delivered.</w:t>
      </w:r>
    </w:p>
    <w:p>
      <w:pPr>
        <w:pStyle w:val="Heading4"/>
      </w:pPr>
      <w:r>
        <w:t>11.11.5.1 Счет и налогообложение (VMS FieldGlass)</w:t>
      </w:r>
    </w:p>
    <w:p>
      <w:r>
        <w:t>Автоматизируйте выставление счетов, налогообложения и скидок на основе местоположения предоставляемых услуг</w:t>
      </w:r>
    </w:p>
    <w:p>
      <w:r>
        <w:t>Счет -фактура и налогообложение включают в себя возможность автоматизировать счет счетов, налогообложения и скидок на основе местоположения предоставляемых услуг.</w:t>
      </w:r>
    </w:p>
    <w:p>
      <w:pPr>
        <w:pStyle w:val="ListBullet"/>
      </w:pPr>
      <w:r>
        <w:t>Отслеживайте операционные расходы по сравнению с капитальными затратами на уровнях обслуживания или линейных элементов.</w:t>
      </w:r>
    </w:p>
    <w:p>
      <w:pPr>
        <w:pStyle w:val="ListBullet"/>
      </w:pPr>
      <w:r>
        <w:t>Выделите соответствующие налоговые ставки в зависимости от того, где выполняются результаты.</w:t>
      </w:r>
    </w:p>
    <w:p>
      <w:pPr>
        <w:pStyle w:val="ListBullet"/>
      </w:pPr>
      <w:r>
        <w:t>Руководитель удерживает или просачивается для частично счета -фактуры против услуги или результатов по мере продвижения проекта.</w:t>
      </w:r>
    </w:p>
    <w:p>
      <w:pPr>
        <w:pStyle w:val="ListBullet"/>
      </w:pPr>
      <w:r>
        <w:t>Повысить эффективность, позволяя поставщикам автоматически повышать счета и отправить в клиенты AP Systems для оплаты.</w:t>
      </w:r>
    </w:p>
    <w:p>
      <w:pPr>
        <w:pStyle w:val="Heading3"/>
      </w:pPr>
      <w:r>
        <w:t>11.11.6 Счет, скидка и налогообложение</w:t>
      </w:r>
    </w:p>
    <w:p>
      <w:r>
        <w:t>Invoice, discount, and taxation involves applying local tax rules automatically to a work order or statement of work based on the location of the service delivered.</w:t>
      </w:r>
    </w:p>
    <w:p>
      <w:pPr>
        <w:pStyle w:val="Heading4"/>
      </w:pPr>
      <w:r>
        <w:t>11.11.6.1 Счет, скидка и налогообложение (VMS FieldGlass)</w:t>
      </w:r>
    </w:p>
    <w:p>
      <w:r>
        <w:t>Автоматизируйте выставление счетов, налогообложения и скидок для внешних работников</w:t>
      </w:r>
    </w:p>
    <w:p>
      <w:r>
        <w:t>Счет -фактура, скидка и налогообложение включают в себя автоматически применение местных налоговых правил к рабочим заказам или отчету работы на основе местоположения предоставляемой услуги.</w:t>
      </w:r>
    </w:p>
    <w:p>
      <w:pPr>
        <w:pStyle w:val="ListBullet"/>
      </w:pPr>
      <w:r>
        <w:t>Устраните необходимость примирения, захватив бухгалтерскую информацию и информацию о выставлении счетов заранее в размещении работы, и свяжите эту информацию с соответствующим назначением, листом времени и счетом.</w:t>
      </w:r>
    </w:p>
    <w:p>
      <w:pPr>
        <w:pStyle w:val="ListBullet"/>
      </w:pPr>
      <w:r>
        <w:t>Применяйте локальные налоговые правила автоматически в зависимости от местоположения работ.</w:t>
      </w:r>
    </w:p>
    <w:p>
      <w:pPr>
        <w:pStyle w:val="ListBullet"/>
      </w:pPr>
      <w:r>
        <w:t>Применяйте скидки автоматически на основе соглашений поставщиков.</w:t>
      </w:r>
    </w:p>
    <w:p>
      <w:pPr>
        <w:pStyle w:val="Heading3"/>
      </w:pPr>
      <w:r>
        <w:t>11.11.7 Распределение рабочих мест</w:t>
      </w:r>
    </w:p>
    <w:p>
      <w:r>
        <w:t>Job requisition distribution involves automating the distribution of job requisitions to preferred suppliers.</w:t>
      </w:r>
    </w:p>
    <w:p>
      <w:pPr>
        <w:pStyle w:val="Heading4"/>
      </w:pPr>
      <w:r>
        <w:t>11.11.7.1 Распределение заявки на работу (виртуальные машины Fieldellass)</w:t>
      </w:r>
    </w:p>
    <w:p>
      <w:r>
        <w:t>Автоматизируйте распределение заявок на рабочие места для предпочтительных поставщиков</w:t>
      </w:r>
    </w:p>
    <w:p>
      <w:r>
        <w:t>Распределение заявки на работу включает в себя автоматизацию распределения заявок на работу среди предпочтительных поставщиков.</w:t>
      </w:r>
    </w:p>
    <w:p>
      <w:pPr>
        <w:pStyle w:val="ListBullet"/>
      </w:pPr>
      <w:r>
        <w:t>Применение выравнивания с стратегиями распределения и поиска рабочих мест, привлекая предпочтительных поставщиков.</w:t>
      </w:r>
    </w:p>
    <w:p>
      <w:pPr>
        <w:pStyle w:val="ListBullet"/>
      </w:pPr>
      <w:r>
        <w:t>Управляйте расходами, используя поставщиков, заключивших тарифные соглашения, и сокращайте нестандартные расходы.</w:t>
      </w:r>
    </w:p>
    <w:p>
      <w:pPr>
        <w:pStyle w:val="ListBullet"/>
      </w:pPr>
      <w:r>
        <w:t>Предоставить требования к работе поставщикам в стандартизированном, подробном и полном формате, чтобы обеспечить высококачественные кандидаты.</w:t>
      </w:r>
    </w:p>
    <w:p>
      <w:pPr>
        <w:pStyle w:val="Heading3"/>
      </w:pPr>
      <w:r>
        <w:t>11.11.8 Управление тарифами и автоматизация</w:t>
      </w:r>
    </w:p>
    <w:p>
      <w:r>
        <w:t>Rate management and automation includes managing complex rate cards to allow for better control over maverick spend.</w:t>
      </w:r>
    </w:p>
    <w:p>
      <w:pPr>
        <w:pStyle w:val="Heading4"/>
      </w:pPr>
      <w:r>
        <w:t>11.11.8.1 Управление тарифами и автоматизация (виртуальные машины Fieldglass)</w:t>
      </w:r>
    </w:p>
    <w:p>
      <w:r>
        <w:t>Оптимировать и автоматизировать применение сложных структур скорости для вашей внешней рабочей силы</w:t>
      </w:r>
    </w:p>
    <w:p>
      <w:r>
        <w:t>Управление тарифами и автоматизация включает управление сложными картами тарифов, чтобы обеспечить лучший контроль над индивидуальными расходами.</w:t>
      </w:r>
    </w:p>
    <w:p>
      <w:pPr>
        <w:pStyle w:val="ListBullet"/>
      </w:pPr>
      <w:r>
        <w:t>Управляйте сложными картами, чтобы обеспечить лучший контроль над расходами.</w:t>
      </w:r>
    </w:p>
    <w:p>
      <w:pPr>
        <w:pStyle w:val="ListBullet"/>
      </w:pPr>
      <w:r>
        <w:t>Смягчить риск за счет соблюдения требований для оплаты законодательства и корпоративной политики.</w:t>
      </w:r>
    </w:p>
    <w:p>
      <w:pPr>
        <w:pStyle w:val="ListBullet"/>
      </w:pPr>
      <w:r>
        <w:t>Использовать рекомендации по ставке в режиме реального времени для переговоров о конкурентоспособных ценах.</w:t>
      </w:r>
    </w:p>
    <w:p>
      <w:pPr>
        <w:pStyle w:val="Heading3"/>
      </w:pPr>
      <w:r>
        <w:t>11.11.9 SOW BID MANEGINE</w:t>
      </w:r>
    </w:p>
    <w:p>
      <w:r>
        <w:t>SOW bid management involves capturing suppliers’ proposed resource utilization plans along with commercial bids.</w:t>
      </w:r>
    </w:p>
    <w:p>
      <w:pPr>
        <w:pStyle w:val="Heading4"/>
      </w:pPr>
      <w:r>
        <w:t>11.11.9.1 Управление предложениями SOW (Field Glass VMS)</w:t>
      </w:r>
    </w:p>
    <w:p>
      <w:r>
        <w:t>Сэкономьте на затратах, став предложениями внешних услуг для предпочтительных поставщиков посредством заявлений о работе (SOW)</w:t>
      </w:r>
    </w:p>
    <w:p>
      <w:r>
        <w:t>Управление предложениями SOW включает в себя захват предлагаемые планы использования ресурсов поставщиков, а также коммерческие предложения.</w:t>
      </w:r>
    </w:p>
    <w:p>
      <w:pPr>
        <w:pStyle w:val="ListBullet"/>
      </w:pPr>
      <w:r>
        <w:t>Операционная работа для рабочих процессов для служб торгов для нескольких поставщиков через свиномахи.</w:t>
      </w:r>
    </w:p>
    <w:p>
      <w:pPr>
        <w:pStyle w:val="ListBullet"/>
      </w:pPr>
      <w:r>
        <w:t>Захватывает предлагаемый план использования ресурсов поставщиков, а также коммерческие предложения.</w:t>
      </w:r>
    </w:p>
    <w:p>
      <w:pPr>
        <w:pStyle w:val="ListBullet"/>
      </w:pPr>
      <w:r>
        <w:t>Убедитесь, что соответствие вашему списку предпочтительных поставщиков и предопределенных карт ставок.</w:t>
      </w:r>
    </w:p>
    <w:p>
      <w:pPr>
        <w:pStyle w:val="ListBullet"/>
      </w:pPr>
      <w:r>
        <w:t>Максимизируйте экономию и эффективность затрат, используя наилучшие ресурсы для данного проекта.</w:t>
      </w:r>
    </w:p>
    <w:p>
      <w:pPr>
        <w:pStyle w:val="Heading3"/>
      </w:pPr>
      <w:r>
        <w:t>11.11.10 SOW Projects и Управление услугами</w:t>
      </w:r>
    </w:p>
    <w:p>
      <w:r>
        <w:t>SOW projects and services management involves accurate documentation and management of statement-of-work efforts related to the execution of projects, which includes service components, human actions, and deliveries.</w:t>
      </w:r>
    </w:p>
    <w:p>
      <w:pPr>
        <w:pStyle w:val="Heading4"/>
      </w:pPr>
      <w:r>
        <w:t>11.11.10.1 SOW Projects и Управление услугами (Ariba Proc.)</w:t>
      </w:r>
    </w:p>
    <w:p>
      <w:r>
        <w:t>Комплексное управление неклассифицированными запланированными и незапланированными услугами с помощью контрактов.</w:t>
      </w:r>
    </w:p>
    <w:p>
      <w:r>
        <w:t>SOW Projects and Management включает в себя точную документацию и управление усилиями по отчетам о работе, связанных с выполнением проектов, которые включают компоненты обслуживания, действия человека и доставку.</w:t>
      </w:r>
    </w:p>
    <w:p>
      <w:pPr>
        <w:pStyle w:val="ListBullet"/>
      </w:pPr>
      <w:r>
        <w:t>Управление соглашениями о услугах по арибаконтрактам, обеспечивая полную видимость расходов</w:t>
      </w:r>
    </w:p>
    <w:p>
      <w:pPr>
        <w:pStyle w:val="ListBullet"/>
      </w:pPr>
      <w:r>
        <w:t>Увеличьте соответствие цены за счет легкого разыгрывания и обеспечения соблюдения контрактных цен</w:t>
      </w:r>
    </w:p>
    <w:p>
      <w:pPr>
        <w:pStyle w:val="ListBullet"/>
      </w:pPr>
      <w:r>
        <w:t>Уменьшение ошибок в ценах за счет предоставления ценовых и услуг поставщикам при входе в эксплуатацию по входу на услуги</w:t>
      </w:r>
    </w:p>
    <w:p>
      <w:pPr>
        <w:pStyle w:val="ListBullet"/>
      </w:pPr>
      <w:r>
        <w:t>Бесплатная интеграция в управление контрактами в сапарибе, обеспечение соблюдения расходов против предпочтительных и квалифицированных сторонников через управление жизненным циклом SAP Ariba поставщика</w:t>
      </w:r>
    </w:p>
    <w:p>
      <w:pPr>
        <w:pStyle w:val="Heading3"/>
      </w:pPr>
      <w:r>
        <w:t>11.11.11 Сервисные входные листы</w:t>
      </w:r>
    </w:p>
    <w:p>
      <w:r>
        <w:t>Ability for the buyer to receive service confirmation details for time or expenses used during the completion of a service from the suppliers or their field service workers. This, along with the proof of service, is evaluated by the delegated authority to confirm acceptability of the service quality, quantity, and compliance (against any relevant agreed terms or rates).</w:t>
      </w:r>
    </w:p>
    <w:p>
      <w:pPr>
        <w:pStyle w:val="Heading4"/>
      </w:pPr>
      <w:r>
        <w:t>11.11.11.1 Сервисные листы (SBN)</w:t>
      </w:r>
    </w:p>
    <w:p>
      <w:r>
        <w:t>Захватить лист ввода услуг для ваших полевых подрядчиков</w:t>
      </w:r>
    </w:p>
    <w:p>
      <w:r>
        <w:t>Возможность для покупателя получать подробную информацию о подтверждении услуг за время или расходы, используемые во время завершения услуги от поставщиков или их полевых работников.Это, наряду с доказательством службы, оценивается делегированным органом для подтверждения приемлемости качества, количества и соблюдения услуг (по сравнению с любыми соответствующими согласованными условиями или ставками).</w:t>
      </w:r>
    </w:p>
    <w:p>
      <w:pPr>
        <w:pStyle w:val="ListBullet"/>
      </w:pPr>
      <w:r>
        <w:t>Увеличьте соблюдение цен за счет соблюдения контрактных цен на оказанные услуги.</w:t>
      </w:r>
    </w:p>
    <w:p>
      <w:pPr>
        <w:pStyle w:val="ListBullet"/>
      </w:pPr>
      <w:r>
        <w:t>Уменьшите ошибки с полной автоматизацией и сотрудничеством через сеть Ariba.</w:t>
      </w:r>
    </w:p>
    <w:p>
      <w:pPr>
        <w:pStyle w:val="ListBullet"/>
      </w:pPr>
      <w:r>
        <w:t>Увеличьте принятие через покупателя, а также листы по поставщикам.</w:t>
      </w:r>
    </w:p>
    <w:p>
      <w:pPr>
        <w:pStyle w:val="ListBullet"/>
      </w:pPr>
      <w:r>
        <w:t>Увеличьте соответствие с помощью автогенерируемых листов обслуживания от счетов.</w:t>
      </w:r>
    </w:p>
    <w:p>
      <w:pPr>
        <w:pStyle w:val="ListBullet"/>
      </w:pPr>
      <w:r>
        <w:t>Полная интеграция с SAP S/4HANA.</w:t>
      </w:r>
    </w:p>
    <w:p>
      <w:pPr>
        <w:pStyle w:val="Heading4"/>
      </w:pPr>
      <w:r>
        <w:t>11.11.11.2 Сервисные листы (Ariba Proc.)</w:t>
      </w:r>
    </w:p>
    <w:p>
      <w:r>
        <w:t>Создайте лист ввода услуг для ваших полевых подрядчиков или пользователей покупателей и облегчить трехсторонний матч для выставления счетов в сфере обслуживания</w:t>
      </w:r>
    </w:p>
    <w:p>
      <w:r>
        <w:t>Возможность для покупателя получать подробную информацию о подтверждении услуг за время или расходы, используемые во время завершения услуги от поставщиков или их полевых работников.Это, наряду с доказательством службы, оценивается делегированным органом для подтверждения приемлемости качества, количества и соблюдения услуг (по сравнению с любыми соответствующими согласованными условиями или ставками).</w:t>
      </w:r>
    </w:p>
    <w:p>
      <w:pPr>
        <w:pStyle w:val="ListBullet"/>
      </w:pPr>
      <w:r>
        <w:t>Увеличение соблюдения цен за счет обеспечения соблюдения контрактных цен, а также цены из каталогов на предоставляемые услуги.</w:t>
      </w:r>
    </w:p>
    <w:p>
      <w:pPr>
        <w:pStyle w:val="ListBullet"/>
      </w:pPr>
      <w:r>
        <w:t>Включите рабочий процесс утверждения листа ввода услуг.</w:t>
      </w:r>
    </w:p>
    <w:p>
      <w:pPr>
        <w:pStyle w:val="ListBullet"/>
      </w:pPr>
      <w:r>
        <w:t>Увеличьте принятие через покупателя, а также листы по поставщикам.</w:t>
      </w:r>
    </w:p>
    <w:p>
      <w:pPr>
        <w:pStyle w:val="ListBullet"/>
      </w:pPr>
      <w:r>
        <w:t>Интегрируйте с SAP S/4HANA.</w:t>
      </w:r>
    </w:p>
    <w:p>
      <w:pPr>
        <w:pStyle w:val="Heading3"/>
      </w:pPr>
      <w:r>
        <w:t>11.11.12 Служба выставления счетов</w:t>
      </w:r>
    </w:p>
    <w:p>
      <w:r>
        <w:t>Service invoicing involves requesting payment for services provided along with submission of supportive documentation that validates the request for payment, such as service sheets, work orders, accepted purchase orders, or related contracts.</w:t>
      </w:r>
    </w:p>
    <w:p>
      <w:pPr>
        <w:pStyle w:val="Heading4"/>
      </w:pPr>
      <w:r>
        <w:t>11.11.12.1 Служба выставления счетов (Ariba Proc.)</w:t>
      </w:r>
    </w:p>
    <w:p>
      <w:r>
        <w:t>Создание и согласование счетов, соответствующих закупкам, для комплексных услуг, обработки исключений и управления рабочими процессами</w:t>
      </w:r>
    </w:p>
    <w:p>
      <w:r>
        <w:t>Счетная запись услуг включает в себя запрос платежей за услуги, предоставляемые наряду с представлением поддерживающей документации, которая подтверждает запрос на оплату, такой как листы обслуживания, заказы на работу, принятые заказы на покупку или связанные с ними контракты.</w:t>
      </w:r>
    </w:p>
    <w:p>
      <w:pPr>
        <w:pStyle w:val="ListBullet"/>
      </w:pPr>
      <w:r>
        <w:t>Включить создание счетов для сложных услуг против заказов на покупку услуг или листов входа в услуги.</w:t>
      </w:r>
    </w:p>
    <w:p>
      <w:pPr>
        <w:pStyle w:val="ListBullet"/>
      </w:pPr>
      <w:r>
        <w:t>Включить рабочие процессы примирения для обработки исключений счетов услуг, основанных на предварительно настроенных правилах.</w:t>
      </w:r>
    </w:p>
    <w:p>
      <w:pPr>
        <w:pStyle w:val="Heading4"/>
      </w:pPr>
      <w:r>
        <w:t>11.11.12.2 Выставление счетов за услуги (SBN)</w:t>
      </w:r>
    </w:p>
    <w:p>
      <w:r>
        <w:t>Обработка счетов по закупкам для закупок для сложных служб и сведения о входе в службу услуг для ваших полевых подрядчиков</w:t>
      </w:r>
    </w:p>
    <w:p>
      <w:r>
        <w:t>Счетная запись услуг включает в себя запрос платежей за услуги, предоставляемые наряду с представлением поддерживающей документации, которая подтверждает запрос на оплату, такой как листы обслуживания, заказы на работу, принятые заказы на покупку или связанные с ними контракты.</w:t>
      </w:r>
    </w:p>
    <w:p>
      <w:pPr>
        <w:pStyle w:val="ListBullet"/>
      </w:pPr>
      <w:r>
        <w:t>Увеличьте обработку счета -фактуры.</w:t>
      </w:r>
    </w:p>
    <w:p>
      <w:pPr>
        <w:pStyle w:val="ListBullet"/>
      </w:pPr>
      <w:r>
        <w:t>Уменьшить время обработки с помощью обатомированной обработки исключений</w:t>
      </w:r>
    </w:p>
    <w:p>
      <w:pPr>
        <w:pStyle w:val="ListBullet"/>
      </w:pPr>
      <w:r>
        <w:t>Уменьшение ошибок с помощью электронично -проживания, полной автоматизации и сотрудничества через сеть Ariba</w:t>
      </w:r>
    </w:p>
    <w:p>
      <w:pPr>
        <w:pStyle w:val="ListBullet"/>
      </w:pPr>
      <w:r>
        <w:t>Увеличение внедрения через контекст, сотрудничество и имсп;</w:t>
      </w:r>
    </w:p>
    <w:p>
      <w:pPr>
        <w:pStyle w:val="ListBullet"/>
      </w:pPr>
      <w:r>
        <w:t>Увеличьте соответствие через авто, сгенерированные листы обслуживания от счета</w:t>
      </w:r>
    </w:p>
    <w:p>
      <w:pPr>
        <w:pStyle w:val="ListBullet"/>
      </w:pPr>
      <w:r>
        <w:t>Увеличить соблюдение цен за счет соблюдения контрактных цен на оказанные услуги</w:t>
      </w:r>
    </w:p>
    <w:p>
      <w:pPr>
        <w:pStyle w:val="ListBullet"/>
      </w:pPr>
      <w:r>
        <w:t>Бесплатная интеграция в S/4</w:t>
      </w:r>
    </w:p>
    <w:p>
      <w:pPr>
        <w:pStyle w:val="Heading3"/>
      </w:pPr>
      <w:r>
        <w:t>11.11.13 Соблюдение контракта на услуги</w:t>
      </w:r>
    </w:p>
    <w:p>
      <w:r>
        <w:t>Services contract compliance involves confirming that service delivery conforms to the terms of the contract, which were agreed upon prior to delivery of the service, including confirmation of timelines, deliverables, and contracted rates.</w:t>
      </w:r>
    </w:p>
    <w:p>
      <w:pPr>
        <w:pStyle w:val="Heading4"/>
      </w:pPr>
      <w:r>
        <w:t>11.11.13.1 Соблюдение контрактов на оказание услуг (Ariba Proc.)</w:t>
      </w:r>
    </w:p>
    <w:p>
      <w:r>
        <w:t>Соответствие контрактам на предварительное обслуживание путем обеспечения соблюдения сложных цен по материалам, географии и объему</w:t>
      </w:r>
    </w:p>
    <w:p>
      <w:r>
        <w:t>Соответствие контрактам на услуги предполагает подтверждение того, что предоставление услуг соответствует условиям договора, которые были согласованы до предоставления услуги, включая подтверждение сроков, результатов и контрактных ставок. &lt;br&gt;</w:t>
      </w:r>
    </w:p>
    <w:p>
      <w:pPr>
        <w:pStyle w:val="ListBullet"/>
      </w:pPr>
      <w:r>
        <w:t>Соблюдать контракты на обслуживание, используя динамические цены и на основе сроков, дисконтирование, формулу и дату цены.</w:t>
      </w:r>
    </w:p>
    <w:p>
      <w:pPr>
        <w:pStyle w:val="ListBullet"/>
      </w:pPr>
      <w:r>
        <w:t>Осознайте ценность жестких переговоров посредством соответствующих заявок, заказов на обслуживание и счетов с контрактами.</w:t>
      </w:r>
    </w:p>
    <w:p>
      <w:pPr>
        <w:pStyle w:val="Heading3"/>
      </w:pPr>
      <w:r>
        <w:t>11.11.14 Управление контрактами услуг</w:t>
      </w:r>
    </w:p>
    <w:p>
      <w:r>
        <w:t>Services contract management involves the creation and maintenance of agreements associated with the delivery and execution of the service elements of a project or purchase.</w:t>
      </w:r>
    </w:p>
    <w:p>
      <w:pPr>
        <w:pStyle w:val="Heading4"/>
      </w:pPr>
      <w:r>
        <w:t>11.11.14.1 Управление контрактами на услуги (Ariba Sourcing)</w:t>
      </w:r>
    </w:p>
    <w:p>
      <w:r>
        <w:t>Сотрудничать с поставщиками и поставщиками услуг для определения эффективных объемов контракта и условий обслуживания</w:t>
      </w:r>
    </w:p>
    <w:p>
      <w:r>
        <w:t>Управление контрактами услуг включает в себя создание и поддержание соглашений, связанных с доставкой и выполнением элементов обслуживания проекта или покупки.</w:t>
      </w:r>
    </w:p>
    <w:p>
      <w:pPr>
        <w:pStyle w:val="ListBullet"/>
      </w:pPr>
      <w:r>
        <w:t>Включить более быстрый контракт на услуги, создавая с помощью управляемых шаблонов.</w:t>
      </w:r>
    </w:p>
    <w:p>
      <w:pPr>
        <w:pStyle w:val="ListBullet"/>
      </w:pPr>
      <w:r>
        <w:t>Соблюдать и управлять условиями контракта на обслуживание, используя условия центрального договора и репозиторий пункта.</w:t>
      </w:r>
    </w:p>
    <w:p>
      <w:pPr>
        <w:pStyle w:val="ListBullet"/>
      </w:pPr>
      <w:r>
        <w:t>Уменьшить административные и юридические расходы.</w:t>
      </w:r>
    </w:p>
    <w:p>
      <w:pPr>
        <w:pStyle w:val="ListBullet"/>
      </w:pPr>
      <w:r>
        <w:t>Управление и снижение эксплуатационного и нормативного риска.</w:t>
      </w:r>
    </w:p>
    <w:p>
      <w:pPr>
        <w:pStyle w:val="Heading3"/>
      </w:pPr>
      <w:r>
        <w:t>11.11.15 Служба заявки и заказы на обслуживание</w:t>
      </w:r>
    </w:p>
    <w:p>
      <w:r>
        <w:t>Services requisitioning and service orders include material line items that reference the delivery of human services as in an agreed upon statement of work or effort.</w:t>
      </w:r>
    </w:p>
    <w:p>
      <w:pPr>
        <w:pStyle w:val="Heading4"/>
      </w:pPr>
      <w:r>
        <w:t>11.11.15.1 Служба заявки и заказы на обслуживание (Ariba Proc.)</w:t>
      </w:r>
    </w:p>
    <w:p>
      <w:r>
        <w:t>Управлять комплексным соблюдением, направляя заявку на обслуживание и процессы закупок услуг</w:t>
      </w:r>
    </w:p>
    <w:p>
      <w:r>
        <w:t>Заказы об услугах и заказы на обслуживание включают в себя предметы материальной линии, которые ссылаются на предоставление социальных услуг, как в согласованном заявлении о работе или усилиях. &lt;br&gt;</w:t>
      </w:r>
    </w:p>
    <w:p>
      <w:pPr>
        <w:pStyle w:val="ListBullet"/>
      </w:pPr>
      <w:r>
        <w:t>Предоставьте корзины для покупок, подобные потребителям, для выбора, сравнения и покупки.</w:t>
      </w:r>
    </w:p>
    <w:p>
      <w:pPr>
        <w:pStyle w:val="ListBullet"/>
      </w:pPr>
      <w:r>
        <w:t>Обеспечьте соответствие требованиям и простоту использования для управления всеми услугами.</w:t>
      </w:r>
    </w:p>
    <w:p>
      <w:pPr>
        <w:pStyle w:val="ListBullet"/>
      </w:pPr>
      <w:r>
        <w:t>Увеличьте стоимость с предварительным содержанием каталога, включая временный трудовой каталог для решений SAP Ariba, с более чем 1000 рабочими инструкциями в различных категориях для заявок и заказов.</w:t>
      </w:r>
    </w:p>
    <w:p>
      <w:pPr>
        <w:pStyle w:val="ListBullet"/>
      </w:pPr>
      <w:r>
        <w:t>Увеличьте экономию затрат с закупками проекта и отчетности о работе (SOW) на основе фиксированной платы, времени и расходов или вех.</w:t>
      </w:r>
    </w:p>
    <w:p>
      <w:pPr>
        <w:pStyle w:val="ListBullet"/>
      </w:pPr>
      <w:r>
        <w:t>Обеспечить соответствие для нескольких языков и местных правил труда.</w:t>
      </w:r>
    </w:p>
    <w:p>
      <w:pPr>
        <w:pStyle w:val="Heading3"/>
      </w:pPr>
      <w:r>
        <w:t>11.11.16 Поиск услуг</w:t>
      </w:r>
    </w:p>
    <w:p>
      <w:r>
        <w:t>Services sourcing involves defining the scope of work for a service engagement, negotiating the price and duration of the project, and awarding contracts to best-value suppliers.</w:t>
      </w:r>
    </w:p>
    <w:p>
      <w:pPr>
        <w:pStyle w:val="Heading4"/>
      </w:pPr>
      <w:r>
        <w:t>11.11.16.1 Поиск услуг (Sourcing Ariba)</w:t>
      </w:r>
    </w:p>
    <w:p>
      <w:r>
        <w:t>Оптигировать источник комплексных услуг расходы и многобидную секу</w:t>
      </w:r>
    </w:p>
    <w:p>
      <w:r>
        <w:t>Поиск услуг включает в себя определение масштабов работы для участия в обслуживании, переговоров о цене и продолжительности проекта, а также предоставление контрактов поставщикам наиболее ценных поставщиков.</w:t>
      </w:r>
    </w:p>
    <w:p>
      <w:pPr>
        <w:pStyle w:val="ListBullet"/>
      </w:pPr>
      <w:r>
        <w:t>Упростить поиск источника, используя единое решение по категориям расходов, включая сложные услуги и заявления работы (SOW).</w:t>
      </w:r>
    </w:p>
    <w:p>
      <w:pPr>
        <w:pStyle w:val="ListBullet"/>
      </w:pPr>
      <w:r>
        <w:t>Обеспечить сбережения между услугами, позволяя процессам и процедурам увеличить расходы под руководством управления и способствовать комплексному соблюдению.</w:t>
      </w:r>
    </w:p>
    <w:p>
      <w:pPr>
        <w:pStyle w:val="ListBullet"/>
      </w:pPr>
      <w:r>
        <w:t>Убедитесь наилучшую договорную стоимость от сотрудничества поставщиков через сеть Ariba.</w:t>
      </w:r>
    </w:p>
    <w:p>
      <w:pPr>
        <w:pStyle w:val="Heading3"/>
      </w:pPr>
      <w:r>
        <w:t>11.11.17 Учет времени и расходов</w:t>
      </w:r>
    </w:p>
    <w:p>
      <w:r>
        <w:t>Time and expense tracking involves recording and carrying forward account information such as cost centers, task codes, and PO numbers to ensure accuracy of time sheets and invoices.</w:t>
      </w:r>
    </w:p>
    <w:p>
      <w:pPr>
        <w:pStyle w:val="Heading4"/>
      </w:pPr>
      <w:r>
        <w:t>11.11.17.1 Отслеживание времени и расходов (Fieldglass VMS)</w:t>
      </w:r>
    </w:p>
    <w:p>
      <w:r>
        <w:t>Повысьте точность табелей учета рабочего времени и счетов-фактур за счет отслеживания и автоматизации важнейших функций.</w:t>
      </w:r>
    </w:p>
    <w:p>
      <w:r>
        <w:t>Отслеживание времени и расходов включает в себя запись и перенос информации о учетной записи, такой как центры затрат, коды задач и номера PO, чтобы обеспечить точность листов времени и счетов.</w:t>
      </w:r>
    </w:p>
    <w:p>
      <w:pPr>
        <w:pStyle w:val="ListBullet"/>
      </w:pPr>
      <w:r>
        <w:t>Доступ к веб-сайтам и функциям ввода расходов, таким как рабочий процесс, время, расходы и бюджетный контроль.</w:t>
      </w:r>
    </w:p>
    <w:p>
      <w:pPr>
        <w:pStyle w:val="ListBullet"/>
      </w:pPr>
      <w:r>
        <w:t>Запишите и перенести информацию об учетной записи, такую ​​как центры затрат, коды задач и номера PO, чтобы эффективно обеспечить точность листа времени и счета.</w:t>
      </w:r>
    </w:p>
    <w:p>
      <w:pPr>
        <w:pStyle w:val="ListBullet"/>
      </w:pPr>
      <w:r>
        <w:t>Твердовые процессы для разных типов работников и различных потребностей бизнеса.</w:t>
      </w:r>
    </w:p>
    <w:p>
      <w:pPr>
        <w:pStyle w:val="ListBullet"/>
      </w:pPr>
      <w:r>
        <w:t>Интегрируйте со сторонними системами для эффективности вниз.</w:t>
      </w:r>
    </w:p>
    <w:p>
      <w:pPr>
        <w:pStyle w:val="Heading3"/>
      </w:pPr>
      <w:r>
        <w:t>11.11.18 Работник, управление, управление и совершение на борт</w:t>
      </w:r>
    </w:p>
    <w:p>
      <w:r>
        <w:t>Worker onboarding, management, and offboarding involves validating appropriate certifications and licensing for given roles or projects.</w:t>
      </w:r>
    </w:p>
    <w:p>
      <w:pPr>
        <w:pStyle w:val="Heading4"/>
      </w:pPr>
      <w:r>
        <w:t>11.11.18.1 Работник, управление и совершенствование работника (VMS FieldGlass)</w:t>
      </w:r>
    </w:p>
    <w:p>
      <w:r>
        <w:t>Ориентация или на борту новых работников, управлять производительностью и обеспечить положительную борьбу с отъездом для вылетов.</w:t>
      </w:r>
    </w:p>
    <w:p>
      <w:r>
        <w:t>Работник по борьбе с управлением, управлением и совершением покупки включает в себя подтверждение соответствующих сертификатов и лицензирования для заданных ролей или проектов.</w:t>
      </w:r>
    </w:p>
    <w:p>
      <w:pPr>
        <w:pStyle w:val="ListBullet"/>
      </w:pPr>
      <w:r>
        <w:t>Проверить сертификаты и лицензирование для эффективного обеспечения соответствия.</w:t>
      </w:r>
    </w:p>
    <w:p>
      <w:pPr>
        <w:pStyle w:val="ListBullet"/>
      </w:pPr>
      <w:r>
        <w:t>Назначьте задачи по борьбе с борту и по борьбе с ответственным персоналом и генерируйте оповещения по электронной почте, чтобы направлять своевременное выполнение задач.</w:t>
      </w:r>
    </w:p>
    <w:p>
      <w:pPr>
        <w:pStyle w:val="ListBullet"/>
      </w:pPr>
      <w:r>
        <w:t>Контроль доступа к системам и средствам для повышения безопасности.</w:t>
      </w:r>
    </w:p>
    <w:p>
      <w:pPr>
        <w:pStyle w:val="ListBullet"/>
      </w:pPr>
      <w:r>
        <w:t>Оцените производительность во время и после задания, чтобы качественный талант был переведен, а некачественный талант можно пометить.</w:t>
      </w:r>
    </w:p>
    <w:p>
      <w:pPr>
        <w:pStyle w:val="Heading3"/>
      </w:pPr>
      <w:r>
        <w:t>11.11.19 Обзор и выбор работника</w:t>
      </w:r>
    </w:p>
    <w:p>
      <w:r>
        <w:t>Worker review and selection involves conducting side-by-side candidate comparison for efficiently assessing and choosing workers.</w:t>
      </w:r>
    </w:p>
    <w:p>
      <w:pPr>
        <w:pStyle w:val="Heading4"/>
      </w:pPr>
      <w:r>
        <w:t>11.11.19.1 Обзор и выбор работника (Fieldglass VMS)</w:t>
      </w:r>
    </w:p>
    <w:p>
      <w:r>
        <w:t>Эффективно сравнить кандидатов и сделать выбор с помощью бесшовного обзора и выбора для бесшовного работника</w:t>
      </w:r>
    </w:p>
    <w:p>
      <w:r>
        <w:t>Обзор и отбор работника включает в себя проведение сравнения кандидатов для эффективной оценки и выбора работников.</w:t>
      </w:r>
    </w:p>
    <w:p>
      <w:pPr>
        <w:pStyle w:val="ListBullet"/>
      </w:pPr>
      <w:r>
        <w:t>Провести сравнение кандидатов в бок о бок для эффективного обзора и отбора работников.</w:t>
      </w:r>
    </w:p>
    <w:p>
      <w:pPr>
        <w:pStyle w:val="ListBullet"/>
      </w:pPr>
      <w:r>
        <w:t>Прикрепите критические документы, такие как CVS, резюме, оценки возможностей и учетные данные.</w:t>
      </w:r>
    </w:p>
    <w:p>
      <w:pPr>
        <w:pStyle w:val="ListBullet"/>
      </w:pPr>
      <w:r>
        <w:t>Создайте короткий список предпочтительных кандидатов для отбора.</w:t>
      </w:r>
    </w:p>
    <w:p>
      <w:pPr>
        <w:pStyle w:val="ListBullet"/>
      </w:pPr>
      <w:r>
        <w:t>Запланируйте собеседования и захватите обратную связь непосредственно в платформе.</w:t>
      </w:r>
    </w:p>
    <w:p>
      <w:pPr>
        <w:pStyle w:val="Heading2"/>
      </w:pPr>
      <w:r>
        <w:t>11.12 Источник</w:t>
      </w:r>
    </w:p>
    <w:p>
      <w:pPr>
        <w:pStyle w:val="Heading3"/>
      </w:pPr>
      <w:r>
        <w:t>11.12.1 Bom, Workflow и Syndication</w:t>
      </w:r>
    </w:p>
    <w:p>
      <w:r>
        <w:t>BOM, workflow, and syndication involves managing sourcing efforts for bills of materials (BOMs) by developing a material list, establishing a workflow process, and then publishing the requests out to sources of supply for bid and award.</w:t>
      </w:r>
    </w:p>
    <w:p>
      <w:pPr>
        <w:pStyle w:val="Heading4"/>
      </w:pPr>
      <w:r>
        <w:t>11.12.1.1 Стратегический источник для отраслей промышленности (Sourcing Ariba)</w:t>
      </w:r>
    </w:p>
    <w:p>
      <w:r>
        <w:t>Управление всеми типами расходов, включая передовые прямые материалы, используя одно решение</w:t>
      </w:r>
    </w:p>
    <w:p>
      <w:r>
        <w:t>Bom, Workflow и Syndication включают в себя управление усилиями по источникам для счетов материалов (BOMS) путем разработки списка материалов, создания процесса рабочего процесса, а затем публиковать запросы на источники поставок на предложение и награду.</w:t>
      </w:r>
    </w:p>
    <w:p>
      <w:pPr>
        <w:pStyle w:val="ListBullet"/>
      </w:pPr>
      <w:r>
        <w:t>Поддержка поиска прямых материалов с возможностью интеграции и расчета стоимости счетов материалов (BOM)</w:t>
      </w:r>
    </w:p>
    <w:p>
      <w:pPr>
        <w:pStyle w:val="ListBullet"/>
      </w:pPr>
      <w:r>
        <w:t>Предлагаем многоуровневую интеграцию Bom, рабочие процессы и синдикацию</w:t>
      </w:r>
    </w:p>
    <w:p>
      <w:pPr>
        <w:pStyle w:val="ListBullet"/>
      </w:pPr>
      <w:r>
        <w:t>Импорт многоуровневых бодов для выполнения процесса поиска поставщика на элементе, подмножили или конечных уровнях продукта</w:t>
      </w:r>
    </w:p>
    <w:p>
      <w:pPr>
        <w:pStyle w:val="Heading3"/>
      </w:pPr>
      <w:r>
        <w:t>11.12.2 Управление категориями</w:t>
      </w:r>
    </w:p>
    <w:p>
      <w:r>
        <w:t>Ability to deploy a holistic methodology tomanage the spend and supply base strategically to reduce the cost of buyinggoods and services, reduce risk in the supply chain, and maximize valuedelivered to the organization. This approach typically includescross-functional management of categories, examining the entire category spend,how the organization uses the products or services within the category, the marketplace,and major suppliers.</w:t>
      </w:r>
    </w:p>
    <w:p>
      <w:pPr>
        <w:pStyle w:val="Heading4"/>
      </w:pPr>
      <w:r>
        <w:t>11.12.2.1 Управление категориями (Ariba Cat. Mgmt)</w:t>
      </w:r>
    </w:p>
    <w:p>
      <w:r>
        <w:t>Решение SAP Category Management упрощает разработку, реализацию и отслеживание выгод категорийной стратегии.</w:t>
      </w:r>
    </w:p>
    <w:p>
      <w:r>
        <w:t>Способность развернуть целостную методологию погрузиться в базу расходов и поставки стратегически для снижения стоимости покупки рудений и услуг, снижения риска в цепочке поставок и максимизации ValueDivered для организации.Этот подход, как правило, включает в себя управление категориями, функциональными, изучает все расходы на категории, как организация использует продукты или услуги в рамках категории, рынка и основных поставщиков.</w:t>
      </w:r>
    </w:p>
    <w:p>
      <w:pPr>
        <w:pStyle w:val="ListBullet"/>
      </w:pPr>
      <w:r>
        <w:t>Повысьте производительность за счет сокращения времени, затрачиваемого на сбор и подготовку данных, а также увеличения времени, затрачиваемого на разработку стратегии и реализацию инициатив.</w:t>
      </w:r>
    </w:p>
    <w:p>
      <w:pPr>
        <w:pStyle w:val="ListBullet"/>
      </w:pPr>
      <w:r>
        <w:t>Увеличить расходы под руководством, позволяя менеджерам категорий управлять большим количеством категорий</w:t>
      </w:r>
    </w:p>
    <w:p>
      <w:pPr>
        <w:pStyle w:val="ListBullet"/>
      </w:pPr>
      <w:r>
        <w:t>Увеличение соответствия за счет создания единого способа создания стратегии категории и набора структур для анализа, отслеживания выгод и отчетности</w:t>
      </w:r>
    </w:p>
    <w:p>
      <w:pPr>
        <w:pStyle w:val="ListBullet"/>
      </w:pPr>
      <w:r>
        <w:t>Повышение качества стратегий категорий с помощью комплексных данных, включая разведку стороннего рынка, разбивки затрат и системные рекомендации для рычагов и возможностей стоимости и возможностей</w:t>
      </w:r>
    </w:p>
    <w:p>
      <w:pPr>
        <w:pStyle w:val="Heading4"/>
      </w:pPr>
      <w:r>
        <w:t>11.12.2.2 Управление категориями (Ariba Sourcing)</w:t>
      </w:r>
    </w:p>
    <w:p>
      <w:r>
        <w:t>Улучшение сотрудничества и умрет в поисках источников с помощью стратегических решений по источникам</w:t>
      </w:r>
    </w:p>
    <w:p>
      <w:r>
        <w:t>Способность развернуть целостную методологию погрузиться в базу расходов и поставки стратегически для снижения стоимости покупки рудений и услуг, снижения риска в цепочке поставок и максимизации ValueDivered для организации.Этот подход, как правило, включает в себя управление категориями, функциональными, изучает все расходы на категории, как организация использует продукты или услуги в рамках категории, рынка и основных поставщиков.</w:t>
      </w:r>
    </w:p>
    <w:p>
      <w:pPr>
        <w:pStyle w:val="ListBullet"/>
      </w:pPr>
      <w:r>
        <w:t>Классифицировать все процессы источников в иерархию проектов, команд, вех и правил утверждения с помощью решения SAP Ariba Sourcing.</w:t>
      </w:r>
    </w:p>
    <w:p>
      <w:pPr>
        <w:pStyle w:val="ListBullet"/>
      </w:pPr>
      <w:r>
        <w:t>Используйте гибкие возможности управления процессами и улучшенный рабочий процесс для улучшения сотрудничества между заинтересованными сторонами.</w:t>
      </w:r>
    </w:p>
    <w:p>
      <w:pPr>
        <w:pStyle w:val="ListBullet"/>
      </w:pPr>
      <w:r>
        <w:t>Максимизируйте рентабельность инвестиций за счет интеграции с другим программным обеспечением для стратегических источников.</w:t>
      </w:r>
    </w:p>
    <w:p>
      <w:pPr>
        <w:pStyle w:val="Heading3"/>
      </w:pPr>
      <w:r>
        <w:t>11.12.3 Оптимизация снабжения компонентов</w:t>
      </w:r>
    </w:p>
    <w:p>
      <w:r>
        <w:t>Component supply optimization involves analysis of your entire purchased-parts portfolio to identify spend reduction opportunities, creation and tracking of progress of highly automated part-price renegotiation projects to drive part prices down, and in-process simulation and optimization to make optimal business award decisions with the parts suppliers.</w:t>
      </w:r>
    </w:p>
    <w:p>
      <w:pPr>
        <w:pStyle w:val="Heading4"/>
      </w:pPr>
      <w:r>
        <w:t>11.12.3.1 Оптимизация снабжения компонентов</w:t>
      </w:r>
    </w:p>
    <w:p>
      <w:r>
        <w:t>Уничтожить прямые затраты на материалы посредством разумных решений о переговорах и бизнесе с поставщиками</w:t>
      </w:r>
    </w:p>
    <w:p>
      <w:r>
        <w:t>Оптимизация снабжения компонентов включает анализ всего вашего портфеля приобретенных частей для определения возможностей сокращения расходов, создания и отслеживания прогресса высоко автоматизированных проектов по переработке деталей, чтобы снизить цены на части, а также моделирование и оптимизацию в процессе обработки для принятия оптимальных решений для бизнес-награды.с поставщиками деталей.</w:t>
      </w:r>
    </w:p>
    <w:p>
      <w:pPr>
        <w:pStyle w:val="ListBullet"/>
      </w:pPr>
      <w:r>
        <w:t>Импорт данных из SAP и Non SAP Source Systems, предоставляющие данные о спросе, компонентах и ​​поставщиках и экспортные данные о бизнес -награждениях в те же системы</w:t>
      </w:r>
    </w:p>
    <w:p>
      <w:pPr>
        <w:pStyle w:val="ListBullet"/>
      </w:pPr>
      <w:r>
        <w:t>Инициировать процессы повторного уединения для компонентов с наибольшим потенциалом сбережений, используя алгоритмы прогнозирования для установки целевых цен с использованием исторических и рыночных данных рынка.</w:t>
      </w:r>
    </w:p>
    <w:p>
      <w:pPr>
        <w:pStyle w:val="ListBullet"/>
      </w:pPr>
      <w:r>
        <w:t>Применить методы моделирования для анализа сценариев награды по поставщику и.</w:t>
      </w:r>
    </w:p>
    <w:p>
      <w:pPr>
        <w:pStyle w:val="Heading3"/>
      </w:pPr>
      <w:r>
        <w:t>11.12.4 Контрактная цена пересмотра</w:t>
      </w:r>
    </w:p>
    <w:p>
      <w:r>
        <w:t>Contract price renegotiation involves the creation and processing of price-renegotiation projects for central contracts. Renegotiation projects are published to suppliers. New, accepted prices for materials are updated back into the central contracts.</w:t>
      </w:r>
    </w:p>
    <w:p>
      <w:pPr>
        <w:pStyle w:val="Heading4"/>
      </w:pPr>
      <w:r>
        <w:t>11.12.4.1 Современная цена пересмотра (S/4)</w:t>
      </w:r>
    </w:p>
    <w:p>
      <w:r>
        <w:t>Доберитесь эффективно и ускорены процессы центрального договора о сокращении цен на поставщики с поставщиками</w:t>
      </w:r>
    </w:p>
    <w:p>
      <w:r>
        <w:t>Переходы цен на контракты включают в себя создание и обработку проектов по устранению цен на центральные контракты.Проекты пересмотра публикуются поставщикам.Новые, принятые цены на материалы обновляются обратно в центральные контракты.</w:t>
      </w:r>
    </w:p>
    <w:p>
      <w:pPr>
        <w:pStyle w:val="ListBullet"/>
      </w:pPr>
      <w:r>
        <w:t>Пересмотреть цены на центральный контракт и создать проекты пересмотра.</w:t>
      </w:r>
    </w:p>
    <w:p>
      <w:pPr>
        <w:pStyle w:val="ListBullet"/>
      </w:pPr>
      <w:r>
        <w:t>Сотрудничать, вести переговоры и завершить новые цены с поставщиками.</w:t>
      </w:r>
    </w:p>
    <w:p>
      <w:pPr>
        <w:pStyle w:val="ListBullet"/>
      </w:pPr>
      <w:r>
        <w:t>Обновите соответствующие документы центрального контракта с новыми ценами, чтобы обеспечить простую эксплуатационную закупку прямых материалов.</w:t>
      </w:r>
    </w:p>
    <w:p>
      <w:pPr>
        <w:pStyle w:val="Heading3"/>
      </w:pPr>
      <w:r>
        <w:t>11.12.5 Планирование закупок</w:t>
      </w:r>
    </w:p>
    <w:p>
      <w:r>
        <w:t>Procurement planning includes project management capabilities for new product launches and support for the strategic purchasing department in managing relevant planning activities for procured parts. Parts lists of the to-be-launched products can be loaded into procurement planning, and such parts can be assigned to the project structure. Milestones and activity planning on both the project and individual part levels enable progress monitoring. Additionally, the application allows for planning investment items, such as tooling costs. Users can then hand over bundles of parts, which are groups of items based on purchasing needs, to a sourcing application.​</w:t>
      </w:r>
    </w:p>
    <w:p>
      <w:pPr>
        <w:pStyle w:val="Heading4"/>
      </w:pPr>
      <w:r>
        <w:t>11.12.5.1 Планирование закупок (S/4 CLD Public)</w:t>
      </w:r>
    </w:p>
    <w:p>
      <w:r>
        <w:t>Планируйте и связывают детали, которые должны быть закуплены и переданы поиску для дальнейших переговоров по поставщикам и присуждения</w:t>
      </w:r>
    </w:p>
    <w:p>
      <w:r>
        <w:t>Планирование закупок включает в себя возможности управления проектами для запуска новых продуктов и поддержку Департамента стратегических закупок в управлении соответствующими мероприятиями по планированию для закупленных частей.Списки деталей продуктов, которые можно загрузить в планирование закупок, и такие детали могут быть назначены структуре проекта.Вехи и планирование деятельности как для проекта, так и на индивидуальных уровнях части обеспечивают мониторинг прогресса.Кроме того, приложение позволяет планировать инвестиции, такие как расходы на инструмент.Затем пользователи могут передавать пачки деталей, которые представляют собой группы предметов, основанных на потребностях закупок, приложению для поиска.</w:t>
      </w:r>
    </w:p>
    <w:p>
      <w:pPr>
        <w:pStyle w:val="ListBullet"/>
      </w:pPr>
      <w:r>
        <w:t>Используйте автономное приложение для управления проектами, сосредоточенное на закупленных частях в очень ранний момент времени.</w:t>
      </w:r>
    </w:p>
    <w:p>
      <w:pPr>
        <w:pStyle w:val="ListBullet"/>
      </w:pPr>
      <w:r>
        <w:t>Списки деталей импорта и гибко назначают детали структуре проекта, и с учетом того, что на месте обеспечивают настройку выделенных рабочих нагрузок, сосредоточенных на потребностях закупок для потенциальных клиентов.</w:t>
      </w:r>
    </w:p>
    <w:p>
      <w:pPr>
        <w:pStyle w:val="ListBullet"/>
      </w:pPr>
      <w:r>
        <w:t>Отслеживайте ход обработки на уровне проекта и отдельных деталей с помощью возможностей планирования этапов и действий.</w:t>
      </w:r>
    </w:p>
    <w:p>
      <w:pPr>
        <w:pStyle w:val="ListBullet"/>
      </w:pPr>
      <w:r>
        <w:t>Выполнить денежное планирование инвестиционных затрат для конкретных частей, например, для отражения инвестиционных затрат на инструментирование.</w:t>
      </w:r>
    </w:p>
    <w:p>
      <w:pPr>
        <w:pStyle w:val="ListBullet"/>
      </w:pPr>
      <w:r>
        <w:t>Запасные части, при необходимости, между пакетами или проектами, перед передачей до сна.</w:t>
      </w:r>
    </w:p>
    <w:p>
      <w:pPr>
        <w:pStyle w:val="Heading3"/>
      </w:pPr>
      <w:r>
        <w:t>11.12.6 Поставка продукта</w:t>
      </w:r>
    </w:p>
    <w:p>
      <w:r>
        <w:t>Product sourcing involves establishing sourcing agreements for direct materials, including raw materials, components, and assemblies. This process enables your sourcing team to collaborate and negotiate with suppliers to get competitive quotations and to, subsequently, create purchase documents for procurement of the direct material per the negotiated price as well as other terms and conditions.</w:t>
      </w:r>
    </w:p>
    <w:p>
      <w:pPr>
        <w:pStyle w:val="Heading4"/>
      </w:pPr>
      <w:r>
        <w:t>11.12.6.1 Поиск продукта (S/4 CLD Private)</w:t>
      </w:r>
    </w:p>
    <w:p>
      <w:r>
        <w:t>Упростить процесс прямого материала для увеличения сбережений на прямые расходы на материалы и снизить стоимость операций по поиску источников</w:t>
      </w:r>
    </w:p>
    <w:p>
      <w:r>
        <w:t>Поиск продукта включает в себя установление соглашений о поиске прямых материалов, включая сырье, компоненты и сборки.Этот процесс позволяет вашей команде по источникам сотрудничать и вести переговоры с поставщиками, чтобы получить конкурентные цитаты и, впоследствии создать документы для покупки для закупки прямых материалов по согласованной цене, а также другие условия.</w:t>
      </w:r>
    </w:p>
    <w:p>
      <w:pPr>
        <w:pStyle w:val="ListBullet"/>
      </w:pPr>
      <w:r>
        <w:t>Интуитивно управлять требованиями по поиску поиска и создавать события поиска (поставки проектов).</w:t>
      </w:r>
    </w:p>
    <w:p>
      <w:pPr>
        <w:pStyle w:val="ListBullet"/>
      </w:pPr>
      <w:r>
        <w:t>Сотрудничать, вести переговоры и завершить действия с поставщиком для установления долгосрочных деловых отношений.</w:t>
      </w:r>
    </w:p>
    <w:p>
      <w:pPr>
        <w:pStyle w:val="ListBullet"/>
      </w:pPr>
      <w:r>
        <w:t>Создайте соответствующие документы, такие как заказы на покупку и контракты, чтобы простые операционные закупки прямых материалов.</w:t>
      </w:r>
    </w:p>
    <w:p>
      <w:pPr>
        <w:pStyle w:val="Heading4"/>
      </w:pPr>
      <w:r>
        <w:t>11.12.6.2 Поиск продуктов (S/4 CLD Public)</w:t>
      </w:r>
    </w:p>
    <w:p>
      <w:r>
        <w:t>Упростить процесс прямого материала для увеличения сбережений на прямые расходы на материалы и снизить стоимость операций по поиску источников</w:t>
      </w:r>
    </w:p>
    <w:p>
      <w:r>
        <w:t>Поиск продукта включает в себя установление соглашений о поиске прямых материалов, включая сырье, компоненты и сборки.Этот процесс позволяет вашей команде по источникам сотрудничать и вести переговоры с поставщиками, чтобы получить конкурентные цитаты и, впоследствии создать документы для покупки для закупки прямых материалов по согласованной цене, а также другие условия.</w:t>
      </w:r>
    </w:p>
    <w:p>
      <w:pPr>
        <w:pStyle w:val="ListBullet"/>
      </w:pPr>
      <w:r>
        <w:t>Интуитивно управлять требованиями по поиску поиска и создавать события поиска (поставки проектов).</w:t>
      </w:r>
    </w:p>
    <w:p>
      <w:pPr>
        <w:pStyle w:val="ListBullet"/>
      </w:pPr>
      <w:r>
        <w:t>Сотрудничать, вести переговоры и завершить действия с поставщиком для установления долгосрочных деловых отношений.</w:t>
      </w:r>
    </w:p>
    <w:p>
      <w:pPr>
        <w:pStyle w:val="ListBullet"/>
      </w:pPr>
      <w:r>
        <w:t>Создайте соответствующие документы, такие как заказы на покупку и контракты, чтобы простые операционные закупки прямых материалов.</w:t>
      </w:r>
    </w:p>
    <w:p>
      <w:pPr>
        <w:pStyle w:val="Heading4"/>
      </w:pPr>
      <w:r>
        <w:t>11.12.6.3 Поставка продукта (S/4)</w:t>
      </w:r>
    </w:p>
    <w:p>
      <w:r>
        <w:t>Упростить процесс прямого материала для увеличения сбережений на прямые расходы на материалы и снизить стоимость операций по поиску источников</w:t>
      </w:r>
    </w:p>
    <w:p>
      <w:r>
        <w:t>Поиск продукта включает в себя установление соглашений о поиске прямых материалов, включая сырье, компоненты и сборки.Этот процесс позволяет вашей команде по источникам сотрудничать и вести переговоры с поставщиками, чтобы получить конкурентные цитаты и, впоследствии создать документы для покупки для закупки прямых материалов по согласованной цене, а также другие условия.</w:t>
      </w:r>
    </w:p>
    <w:p>
      <w:pPr>
        <w:pStyle w:val="ListBullet"/>
      </w:pPr>
      <w:r>
        <w:t>Интуитивно управлять требованиями по поиску поиска и создавать события поиска (поставки проектов).</w:t>
      </w:r>
    </w:p>
    <w:p>
      <w:pPr>
        <w:pStyle w:val="ListBullet"/>
      </w:pPr>
      <w:r>
        <w:t>Сотрудничать, вести переговоры и завершить действия с поставщиком для установления долгосрочных деловых отношений.</w:t>
      </w:r>
    </w:p>
    <w:p>
      <w:pPr>
        <w:pStyle w:val="ListBullet"/>
      </w:pPr>
      <w:r>
        <w:t>Создайте соответствующие документы, такие как заказы на покупку и контракты, чтобы простые операционные закупки прямых материалов.</w:t>
      </w:r>
    </w:p>
    <w:p>
      <w:pPr>
        <w:pStyle w:val="Heading3"/>
      </w:pPr>
      <w:r>
        <w:t>11.12.7 Управление цитатами</w:t>
      </w:r>
    </w:p>
    <w:p>
      <w:r>
        <w:t>Quotation management involves the creation and processing of procurement quotations in response to procurement bidding events​. Suppliers can view and access the bidding events and submit their responses.​</w:t>
      </w:r>
    </w:p>
    <w:p>
      <w:pPr>
        <w:pStyle w:val="Heading4"/>
      </w:pPr>
      <w:r>
        <w:t>11.12.7.1 Управление цитатами (S/4 CLD Public)</w:t>
      </w:r>
    </w:p>
    <w:p>
      <w:r>
        <w:t>Действие эффективного и ускоренного сотрудничества между покупателями и поставщиками в процессе торгов</w:t>
      </w:r>
    </w:p>
    <w:p>
      <w:r>
        <w:t>Управление цитатами включает в себя создание и обработку цитат закупок в ответ на мероприятия по закупкам.Поставщики могут просматривать и получить доступ к событиям торгов и представлять свои ответы.</w:t>
      </w:r>
    </w:p>
    <w:p>
      <w:pPr>
        <w:pStyle w:val="ListBullet"/>
      </w:pPr>
      <w:r>
        <w:t>Включите системные переговоры по покупателю на различных этапах процесса торгов.</w:t>
      </w:r>
    </w:p>
    <w:p>
      <w:pPr>
        <w:pStyle w:val="ListBullet"/>
      </w:pPr>
      <w:r>
        <w:t>Вытащить и публиковать прямые проекты по поиску материалов и связанные с ними вложения из SAP S/4HANA Sourcing and Pocrention, а также SAP S/4HANA для решений управления корпоративными контрактами в приложении управления кавычками.</w:t>
      </w:r>
    </w:p>
    <w:p>
      <w:pPr>
        <w:pStyle w:val="ListBullet"/>
      </w:pPr>
      <w:r>
        <w:t>Позвольте поставщикам контролировать статусы проектов по поиску источников и представить свои цитаты в течение общего цикла торгов.</w:t>
      </w:r>
    </w:p>
    <w:p>
      <w:pPr>
        <w:pStyle w:val="Heading3"/>
      </w:pPr>
      <w:r>
        <w:t>11.12.8 Назначение источника</w:t>
      </w:r>
    </w:p>
    <w:p>
      <w:r>
        <w:t>Source assignment involves centralizing, automating, and analyzing all sourcing-related information so that buyers can identify, negotiate with, and contract the most qualified suppliers at the most competitive prices.</w:t>
      </w:r>
    </w:p>
    <w:p>
      <w:pPr>
        <w:pStyle w:val="Heading4"/>
      </w:pPr>
      <w:r>
        <w:t>11.12.8.1 Оперативный источник (SRM)</w:t>
      </w:r>
    </w:p>
    <w:p>
      <w:r>
        <w:t>Оптимизировать процесс операционного источника с использованием функциональных возможностей концентраторов для управления отношениями с поставщиками</w:t>
      </w:r>
    </w:p>
    <w:p>
      <w:r>
        <w:t>Назначение источника включает в себя централизацию, автоматизацию и анализ всей информации, связанной с источниками, чтобы покупатели могли идентифицировать, вести переговоры и заключать контракт с наиболее квалифицированными поставщиками по наиболее конкурентоспособным ценам.</w:t>
      </w:r>
    </w:p>
    <w:p>
      <w:pPr>
        <w:pStyle w:val="ListBullet"/>
      </w:pPr>
      <w:r>
        <w:t>Соберите, анализируйте и получайте доступ к данным поиска и совместимы с функциями концентраторов в программном обеспечении SAP ERP.</w:t>
      </w:r>
    </w:p>
    <w:p>
      <w:pPr>
        <w:pStyle w:val="ListBullet"/>
      </w:pPr>
      <w:r>
        <w:t>Поддержка автоматизированных и ручных процессов оперативного поиска с контрактами в SAP ERP и распределенных контрактов с центральным/концентратором.</w:t>
      </w:r>
    </w:p>
    <w:p>
      <w:pPr>
        <w:pStyle w:val="ListBullet"/>
      </w:pPr>
      <w:r>
        <w:t>Выравнивать списки источников, записи, кавычки и запросов на цитаты в SAP ERP.</w:t>
      </w:r>
    </w:p>
    <w:p>
      <w:pPr>
        <w:pStyle w:val="Heading4"/>
      </w:pPr>
      <w:r>
        <w:t>11.12.8.2 Назначение источника (ERP)</w:t>
      </w:r>
    </w:p>
    <w:p>
      <w:r>
        <w:t>Определите наилучшего квалифицированного и наиболее надежного поставщика для ваших требований</w:t>
      </w:r>
    </w:p>
    <w:p>
      <w:r>
        <w:t>Назначение источника включает в себя централизацию, автоматизацию и анализ всей информации, связанной с источниками, чтобы покупатели могли идентифицировать, вести переговоры и заключать контракт с наиболее квалифицированными поставщиками по наиболее конкурентоспособным ценам.</w:t>
      </w:r>
    </w:p>
    <w:p>
      <w:pPr>
        <w:pStyle w:val="ListBullet"/>
      </w:pPr>
      <w:r>
        <w:t>Полагайтесь только на одну систему для сбора, анализа и доступа ко всей информации, связанной с источниками.</w:t>
      </w:r>
    </w:p>
    <w:p>
      <w:pPr>
        <w:pStyle w:val="ListBullet"/>
      </w:pPr>
      <w:r>
        <w:t>Используйте программное обеспечение, которое поддерживает как автоматизированные, так и ручные процессы для управления контрактами, исходных списков, цитат и запросов на цитаты.</w:t>
      </w:r>
    </w:p>
    <w:p>
      <w:pPr>
        <w:pStyle w:val="ListBullet"/>
      </w:pPr>
      <w:r>
        <w:t>Опросить и автоматизировать информацию о поиске и процессах, и получайте представление о взаимодействии с нужными поставщиками и получить наилучшие цены.</w:t>
      </w:r>
    </w:p>
    <w:p>
      <w:pPr>
        <w:pStyle w:val="Heading4"/>
      </w:pPr>
      <w:r>
        <w:t>11.12.8.3 Назначение источника (S/4 CLD Private)</w:t>
      </w:r>
    </w:p>
    <w:p>
      <w:r>
        <w:t>Найти, вести переговоры и договориться о наиболее квалифицированных, надежных источниках и поставщиках эффективно</w:t>
      </w:r>
    </w:p>
    <w:p>
      <w:r>
        <w:t>Назначение источника включает в себя централизацию, автоматизацию и анализ всей информации, связанной с источниками, чтобы покупатели могли идентифицировать, вести переговоры и заключать контракт с наиболее квалифицированными поставщиками по наиболее конкурентоспособным ценам.</w:t>
      </w:r>
    </w:p>
    <w:p>
      <w:pPr>
        <w:pStyle w:val="ListBullet"/>
      </w:pPr>
      <w:r>
        <w:t>Соберите, анализируйте и получайте доступ всей информации, связанной с источниками, в одной системе.</w:t>
      </w:r>
    </w:p>
    <w:p>
      <w:pPr>
        <w:pStyle w:val="ListBullet"/>
      </w:pPr>
      <w:r>
        <w:t>Поддержка автоматизированных и ручных процессов для управления контрактами, списков исходных источников, записей информации о покупке, котировок и запросов на цитаты.</w:t>
      </w:r>
    </w:p>
    <w:p>
      <w:pPr>
        <w:pStyle w:val="ListBullet"/>
      </w:pPr>
      <w:r>
        <w:t>Взаимодействуйте с правильными поставщиками и получайте лучшие цены, оптимизируя и автоматизируя задание по источникам</w:t>
      </w:r>
    </w:p>
    <w:p>
      <w:pPr>
        <w:pStyle w:val="Heading4"/>
      </w:pPr>
      <w:r>
        <w:t>11.12.8.4 Назначение источника (S/4 CLD Public)</w:t>
      </w:r>
    </w:p>
    <w:p>
      <w:r>
        <w:t>Находите, ведите переговоры и заключайте контракты с наиболее квалифицированными и надежными поставщиками, оптимизируя распределение источников.</w:t>
      </w:r>
    </w:p>
    <w:p>
      <w:r>
        <w:t>Назначение источника включает в себя централизацию, автоматизацию и анализ всей информации, связанной с источниками, чтобы покупатели могли идентифицировать, вести переговоры и заключать контракт с наиболее квалифицированными поставщиками по наиболее конкурентоспособным ценам.</w:t>
      </w:r>
    </w:p>
    <w:p>
      <w:pPr>
        <w:pStyle w:val="ListBullet"/>
      </w:pPr>
      <w:r>
        <w:t>Соберите, анализируйте и получайте доступ всей информации, связанной с источниками, в одной системе.</w:t>
      </w:r>
    </w:p>
    <w:p>
      <w:pPr>
        <w:pStyle w:val="ListBullet"/>
      </w:pPr>
      <w:r>
        <w:t>Поддержка автоматизированных и ручных процессов для управления контрактами, списков исходных источников, записей информации о покупке, котировок и запросов на цитаты.</w:t>
      </w:r>
    </w:p>
    <w:p>
      <w:pPr>
        <w:pStyle w:val="ListBullet"/>
      </w:pPr>
      <w:r>
        <w:t>Взаимодействуйте с правильными поставщиками и получайте лучшие цены, оптимизируя и автоматизируя задание по источникам</w:t>
      </w:r>
    </w:p>
    <w:p>
      <w:pPr>
        <w:pStyle w:val="Heading4"/>
      </w:pPr>
      <w:r>
        <w:t>11.12.8.5 Назначение источника (S/4)</w:t>
      </w:r>
    </w:p>
    <w:p>
      <w:r>
        <w:t>Найти, вести переговоры и договориться о наиболее квалифицированных, надежных источниках и поставщиках эффективно</w:t>
      </w:r>
    </w:p>
    <w:p>
      <w:r>
        <w:t>Назначение источника включает в себя централизацию, автоматизацию и анализ всей информации, связанной с источниками, чтобы покупатели могли идентифицировать, вести переговоры и заключать контракт с наиболее квалифицированными поставщиками по наиболее конкурентоспособным ценам.</w:t>
      </w:r>
    </w:p>
    <w:p>
      <w:pPr>
        <w:pStyle w:val="ListBullet"/>
      </w:pPr>
      <w:r>
        <w:t>Соберите, анализируйте и получайте доступ всей информации, связанной с источниками, в одной системе.</w:t>
      </w:r>
    </w:p>
    <w:p>
      <w:pPr>
        <w:pStyle w:val="ListBullet"/>
      </w:pPr>
      <w:r>
        <w:t>Поддержка автоматизированных и ручных процессов для управления контрактами, списков исходных источников, записей информации о покупке, котировок и запросов на цитаты.</w:t>
      </w:r>
    </w:p>
    <w:p>
      <w:pPr>
        <w:pStyle w:val="ListBullet"/>
      </w:pPr>
      <w:r>
        <w:t>Взаимодействуйте с правильными поставщиками и получайте лучшие цены, оптимизируя и автоматизируя задание по источникам</w:t>
      </w:r>
    </w:p>
    <w:p>
      <w:pPr>
        <w:pStyle w:val="Heading3"/>
      </w:pPr>
      <w:r>
        <w:t>11.12.9 Тратить классификацию и обогащение</w:t>
      </w:r>
    </w:p>
    <w:p>
      <w:r>
        <w:t>Spend classification and enrichment involves accurately classifying spend into industry standards and custom taxonomies, and enriching supplier information even when data is missing or not harmonized.</w:t>
      </w:r>
    </w:p>
    <w:p>
      <w:pPr>
        <w:pStyle w:val="Heading4"/>
      </w:pPr>
      <w:r>
        <w:t>11.12.9.1 Потратить классификацию и обогащение (Sourcing Ariba)</w:t>
      </w:r>
    </w:p>
    <w:p>
      <w:r>
        <w:t>Управлять надежными, уверенными решениями на основе проницательного анализа расходов, классификации и обогащения</w:t>
      </w:r>
    </w:p>
    <w:p>
      <w:r>
        <w:t>Классификация и обогащение расходов включают точную классификацию расходов на отраслевые стандарты и пользовательские таксономии и обогащение информации о поставщике, даже когда данные отсутствуют или не гармонизированы.</w:t>
      </w:r>
    </w:p>
    <w:p>
      <w:pPr>
        <w:pStyle w:val="ListBullet"/>
      </w:pPr>
      <w:r>
        <w:t>Улучшите свой трубопровод по источникам за счет классификации расходов и обогащения.</w:t>
      </w:r>
    </w:p>
    <w:p>
      <w:pPr>
        <w:pStyle w:val="ListBullet"/>
      </w:pPr>
      <w:r>
        <w:t>Увеличьте покупательское влияние с поставщиками.</w:t>
      </w:r>
    </w:p>
    <w:p>
      <w:pPr>
        <w:pStyle w:val="ListBullet"/>
      </w:pPr>
      <w:r>
        <w:t>Установите обоснования для вашего поставщика и портфеля продуктов.</w:t>
      </w:r>
    </w:p>
    <w:p>
      <w:pPr>
        <w:pStyle w:val="ListBullet"/>
      </w:pPr>
      <w:r>
        <w:t>Увеличьте классификацию и обогащение расходов, улучшив разнообразие и соблюдение устойчивости.</w:t>
      </w:r>
    </w:p>
    <w:p>
      <w:pPr>
        <w:pStyle w:val="Heading3"/>
      </w:pPr>
      <w:r>
        <w:t>11.12.10 Спотовые котировки</w:t>
      </w:r>
    </w:p>
    <w:p>
      <w:r>
        <w:t>Spot quotes involve the simplified execution of sourcing processes associated with supplier identification, negotiation, and contract awarding for an ad hoc, typically one-time, quick-response need for materials.</w:t>
      </w:r>
    </w:p>
    <w:p>
      <w:pPr>
        <w:pStyle w:val="Heading4"/>
      </w:pPr>
      <w:r>
        <w:t>11.12.10.1 Spot Quotes (Ariba Sourcing)</w:t>
      </w:r>
    </w:p>
    <w:p>
      <w:r>
        <w:t>Автоматизировать процессы тактических источников для значительного снижения затрат с помощью решений для запроса для категории</w:t>
      </w:r>
    </w:p>
    <w:p>
      <w:r>
        <w:t>Спотовые цитаты включают в себя упрощенное выполнение процессов поиска, связанных с идентификацией поставщиков, переговорами и предоставлением контракта на специальную, обычно единовременную потребность в быстрое реагирование в материалах.</w:t>
      </w:r>
    </w:p>
    <w:p>
      <w:pPr>
        <w:pStyle w:val="ListBullet"/>
      </w:pPr>
      <w:r>
        <w:t>Доставьте более быструю идентификацию поставщика и выполнение ставок для категорий тактических расходов по поиску тактических расходов, чтобы сократить время обработки с помощью Spot Cotes.</w:t>
      </w:r>
    </w:p>
    <w:p>
      <w:pPr>
        <w:pStyle w:val="ListBullet"/>
      </w:pPr>
      <w:r>
        <w:t>Инициировать события RFQ в SAP ERP и управлять поставщиками в SAP Ariba Discovery с минимальными усилиями.</w:t>
      </w:r>
    </w:p>
    <w:p>
      <w:pPr>
        <w:pStyle w:val="ListBullet"/>
      </w:pPr>
      <w:r>
        <w:t>Увеличьте сбережения, используя автоматическое цитирование и предоставление быстрого окупаемости с ограниченной конфигурацией и обучением пользователей.</w:t>
      </w:r>
    </w:p>
    <w:p>
      <w:pPr>
        <w:pStyle w:val="ListBullet"/>
      </w:pPr>
      <w:r>
        <w:t>Откройте для себя известных или новых поставщиков для неконтракционированных покупок.</w:t>
      </w:r>
    </w:p>
    <w:p>
      <w:pPr>
        <w:pStyle w:val="Heading3"/>
      </w:pPr>
      <w:r>
        <w:t>11.12.11 Стратегический источник</w:t>
      </w:r>
    </w:p>
    <w:p>
      <w:r>
        <w:t>Strategic sourcing involves managing the source discovery, spend analysis, and contract implementation efforts for a business. It includes aggregation and classification of business needs.</w:t>
      </w:r>
    </w:p>
    <w:p>
      <w:pPr>
        <w:pStyle w:val="Heading4"/>
      </w:pPr>
      <w:r>
        <w:t>11.12.11.1 Стратегический источник (ариба -источник)</w:t>
      </w:r>
    </w:p>
    <w:p>
      <w:r>
        <w:t>Лучше сотрудничайте и используйте более разумные источники информации</w:t>
      </w:r>
    </w:p>
    <w:p>
      <w:r>
        <w:t>Стратегический источник включает в себя управление обнаружением источника, анализом расходов и внедрении контрактов для бизнеса.Он включает в себя агрегацию и классификацию потребностей бизнеса.</w:t>
      </w:r>
    </w:p>
    <w:p>
      <w:pPr>
        <w:pStyle w:val="ListBullet"/>
      </w:pPr>
      <w:r>
        <w:t>Увеличьте гибкость поиска с использованием запатентованных «запросов» технологии, процесса рабочих процессов, товарных интеллекта и обнаружения поставщиков.</w:t>
      </w:r>
    </w:p>
    <w:p>
      <w:pPr>
        <w:pStyle w:val="ListBullet"/>
      </w:pPr>
      <w:r>
        <w:t>Быстро добивайтесь лучших и устойчивых результатов.</w:t>
      </w:r>
    </w:p>
    <w:p>
      <w:pPr>
        <w:pStyle w:val="ListBullet"/>
      </w:pPr>
      <w:r>
        <w:t>Упростите свои процессы источника, используя одно решение для всех категорий расходов.</w:t>
      </w:r>
    </w:p>
    <w:p>
      <w:pPr>
        <w:pStyle w:val="Heading4"/>
      </w:pPr>
      <w:r>
        <w:t>11.12.11.2 Стратегический источник (CLM)</w:t>
      </w:r>
    </w:p>
    <w:p>
      <w:r>
        <w:t>Помогите компаниям с поиском, чтобы обеспечить устойчивую экономию, соблюдение контрактов и улучшенную производительность</w:t>
      </w:r>
    </w:p>
    <w:p>
      <w:r>
        <w:t>Стратегический источник включает в себя управление обнаружением источника, анализом расходов и внедрении контрактов для бизнеса.Он включает в себя агрегацию и классификацию потребностей бизнеса.</w:t>
      </w:r>
    </w:p>
    <w:p>
      <w:pPr>
        <w:pStyle w:val="ListBullet"/>
      </w:pPr>
      <w:r>
        <w:t>Поддержка комплексных квалификационных процессов и оценки поставщиков и способность присудить выбранным поставщикам.</w:t>
      </w:r>
    </w:p>
    <w:p>
      <w:pPr>
        <w:pStyle w:val="ListBullet"/>
      </w:pPr>
      <w:r>
        <w:t>Предложите широкую библиотеку объектов для возможности создания и управления контрактами закупок.</w:t>
      </w:r>
    </w:p>
    <w:p>
      <w:pPr>
        <w:pStyle w:val="ListBullet"/>
      </w:pPr>
      <w:r>
        <w:t>Обеспечить доступ ко всем действиям по источникам, основанным на роли и системных разрешениях.</w:t>
      </w:r>
    </w:p>
    <w:p>
      <w:pPr>
        <w:pStyle w:val="ListBullet"/>
      </w:pPr>
      <w:r>
        <w:t>Включить интеграцию для повышения эффективности.</w:t>
      </w:r>
    </w:p>
    <w:p>
      <w:pPr>
        <w:pStyle w:val="Heading4"/>
      </w:pPr>
      <w:r>
        <w:t>11.12.11.3 Стратегический источник (SRM)</w:t>
      </w:r>
    </w:p>
    <w:p>
      <w:r>
        <w:t>Оптимизировать процесс операционного источника с использованием функциональных возможностей концентраторов для управления отношениями с поставщиками</w:t>
      </w:r>
    </w:p>
    <w:p>
      <w:r>
        <w:t>Стратегический источник включает в себя управление обнаружением источника, анализом расходов и внедрении контрактов для бизнеса.Он включает в себя агрегацию и классификацию потребностей бизнеса.</w:t>
      </w:r>
    </w:p>
    <w:p>
      <w:pPr>
        <w:pStyle w:val="ListBullet"/>
      </w:pPr>
      <w:r>
        <w:t>Соберите, анализируйте и получайте доступ к данным поиска и совместимы с функциями концентраторов в программном обеспечении SAP ERP.</w:t>
      </w:r>
    </w:p>
    <w:p>
      <w:pPr>
        <w:pStyle w:val="ListBullet"/>
      </w:pPr>
      <w:r>
        <w:t>Поддержка автоматизированных и ручных процессов оперативного поиска с контрактами в SAP ERP и распределенных контрактов с центральным/концентратором.</w:t>
      </w:r>
    </w:p>
    <w:p>
      <w:pPr>
        <w:pStyle w:val="ListBullet"/>
      </w:pPr>
      <w:r>
        <w:t>Выравнивать списки источников, записи, кавычки и запросов на цитаты в SAP ERP.</w:t>
      </w:r>
    </w:p>
    <w:p>
      <w:pPr>
        <w:pStyle w:val="Heading3"/>
      </w:pPr>
      <w:r>
        <w:t>11.12.12 Обнаружение поставщика</w:t>
      </w:r>
    </w:p>
    <w:p>
      <w:r>
        <w:t>Supplier discovery involves publishing business requirements in a public forum through which suppliers self-identify as being able to deliver those business needs to a buying organization.</w:t>
      </w:r>
    </w:p>
    <w:p>
      <w:pPr>
        <w:pStyle w:val="Heading4"/>
      </w:pPr>
      <w:r>
        <w:t>11.12.12.1 Обнаружение поставщика (SBN)</w:t>
      </w:r>
    </w:p>
    <w:p>
      <w:r>
        <w:t>Предоставьте услуги Premier для совпадения покупателей и поставщиков бизнеса во всем мире</w:t>
      </w:r>
    </w:p>
    <w:p>
      <w:r>
        <w:t>Обнаружение поставщиков включает в себя публикацию бизнес-требований на публичном форуме, через который поставщики идентифицируют себя как способные предоставить эти потребности бизнеса в организацию покупателей.</w:t>
      </w:r>
    </w:p>
    <w:p>
      <w:pPr>
        <w:pStyle w:val="ListBullet"/>
      </w:pPr>
      <w:r>
        <w:t>Увеличьте доступ к квалифицированным поставщикам, немедленно сопоставив ваши потребности с поставщиками, которые предлагают эти продукты и услуги.</w:t>
      </w:r>
    </w:p>
    <w:p>
      <w:pPr>
        <w:pStyle w:val="ListBullet"/>
      </w:pPr>
      <w:r>
        <w:t>Расширить конкуренцию, расширив базу поставщиков до более чем двух миллионов квалифицированных поставщиков по всему миру.</w:t>
      </w:r>
    </w:p>
    <w:p>
      <w:pPr>
        <w:pStyle w:val="ListBullet"/>
      </w:pPr>
      <w:r>
        <w:t>Уменьшите усилия по поиску поставщиков до 90% и обеспечивайте экономию средств через более широкую сеть поставщиков.</w:t>
      </w:r>
    </w:p>
    <w:p>
      <w:pPr>
        <w:pStyle w:val="Heading2"/>
      </w:pPr>
      <w:r>
        <w:t>11.13 Анализ расходов</w:t>
      </w:r>
    </w:p>
    <w:p>
      <w:pPr>
        <w:pStyle w:val="Heading3"/>
      </w:pPr>
      <w:r>
        <w:t>11.13.1 Аналитика закупок</w:t>
      </w:r>
    </w:p>
    <w:p>
      <w:r>
        <w:t>Procurement analytics involves using embedded data for real-time reporting on purchases and inventories, allowing buyers to synchronize receipts and stock levels, forecast material needs, and accurately schedule purchases.</w:t>
      </w:r>
    </w:p>
    <w:p>
      <w:pPr>
        <w:pStyle w:val="Heading4"/>
      </w:pPr>
      <w:r>
        <w:t>11.13.1.1 Отчеты и мониторинг в реальном времени (ERP)</w:t>
      </w:r>
    </w:p>
    <w:p>
      <w:r>
        <w:t>Получить гранулированную информацию с отчетностью и мониторингом данных о транзакциях в режиме реального времени в центральной системе</w:t>
      </w:r>
    </w:p>
    <w:p>
      <w:r>
        <w:t>Аналитика закупок включает в себя использование встроенных данных для отчетности в реальном времени по поводу покупок и запасов, что позволяет покупателям синхронизировать квитанции и уровни запасов, прогнозируемые материалы и точно планировать покупки.</w:t>
      </w:r>
    </w:p>
    <w:p>
      <w:pPr>
        <w:pStyle w:val="ListBullet"/>
      </w:pPr>
      <w:r>
        <w:t>Получите комплексную информацию о процессах закупок за счет доступа на основе ролевых заказов на заказы на покупку, заявки на покупку, счеты и контракты.</w:t>
      </w:r>
    </w:p>
    <w:p>
      <w:pPr>
        <w:pStyle w:val="ListBullet"/>
      </w:pPr>
      <w:r>
        <w:t>Ответьте на исключения своевременно с помощью &amp; nbsp; мониторинг &amp; nbsp; транзакционные данные с использованием операционных отчетов.</w:t>
      </w:r>
    </w:p>
    <w:p>
      <w:pPr>
        <w:pStyle w:val="ListBullet"/>
      </w:pPr>
      <w:r>
        <w:t>Увеличение достоверности информации с помощью данных из &amp; NBSP; отчетность и мониторинг в реальном времени.</w:t>
      </w:r>
    </w:p>
    <w:p>
      <w:pPr>
        <w:pStyle w:val="Heading4"/>
      </w:pPr>
      <w:r>
        <w:t>11.13.1.2 Отчеты и мониторинг в реальном времени (S/4 CLD Private)</w:t>
      </w:r>
    </w:p>
    <w:p>
      <w:r>
        <w:t>Получите детальную информацию с помощью отчетов и мониторинга транзакционных данных в реальном времени.</w:t>
      </w:r>
    </w:p>
    <w:p>
      <w:r>
        <w:t>Аналитика закупок включает в себя использование встроенных данных для отчетности в реальном времени по поводу покупок и запасов, что позволяет покупателям синхронизировать квитанции и уровни запасов, прогнозируемые материалы и точно планировать покупки.</w:t>
      </w:r>
    </w:p>
    <w:p>
      <w:pPr>
        <w:pStyle w:val="ListBullet"/>
      </w:pPr>
      <w:r>
        <w:t>Предоставьте обширную информацию в режиме реального времени о покупке расходов, анализируя POS, покупки заявок, счетов и контрактов.</w:t>
      </w:r>
    </w:p>
    <w:p>
      <w:pPr>
        <w:pStyle w:val="ListBullet"/>
      </w:pPr>
      <w:r>
        <w:t>Оцените производительность поставщика в режиме реального времени с доступом к данным, включая своевременную доставку, цену и точность количества.</w:t>
      </w:r>
    </w:p>
    <w:p>
      <w:pPr>
        <w:pStyle w:val="ListBullet"/>
      </w:pPr>
      <w:r>
        <w:t>Улучшите отчетность, визуализируя данные в различных типах диаграмм и с несколькими критериями.</w:t>
      </w:r>
    </w:p>
    <w:p>
      <w:pPr>
        <w:pStyle w:val="Heading4"/>
      </w:pPr>
      <w:r>
        <w:t>11.13.1.3 Отчеты и мониторинг в реальном времени (S/4 CLD Public)</w:t>
      </w:r>
    </w:p>
    <w:p>
      <w:r>
        <w:t>Получите детальную информацию с помощью отчетов и мониторинга транзакционных данных в реальном времени.</w:t>
      </w:r>
    </w:p>
    <w:p>
      <w:r>
        <w:t>Аналитика закупок включает в себя использование встроенных данных для отчетности в реальном времени по поводу покупок и запасов, что позволяет покупателям синхронизировать квитанции и уровни запасов, прогнозируемые материалы и точно планировать покупки.</w:t>
      </w:r>
    </w:p>
    <w:p>
      <w:pPr>
        <w:pStyle w:val="ListBullet"/>
      </w:pPr>
      <w:r>
        <w:t>Предоставьте обширную информацию в режиме реального времени о покупке расходов, анализируя POS, покупки заявок, счетов и контрактов.</w:t>
      </w:r>
    </w:p>
    <w:p>
      <w:pPr>
        <w:pStyle w:val="ListBullet"/>
      </w:pPr>
      <w:r>
        <w:t>Оцените производительность поставщика в режиме реального времени с доступом к данным, включая своевременную доставку, цену и точность количества.</w:t>
      </w:r>
    </w:p>
    <w:p>
      <w:pPr>
        <w:pStyle w:val="ListBullet"/>
      </w:pPr>
      <w:r>
        <w:t>Улучшите отчетность, визуализируя данные в различных типах диаграмм и с несколькими критериями.</w:t>
      </w:r>
    </w:p>
    <w:p>
      <w:pPr>
        <w:pStyle w:val="Heading4"/>
      </w:pPr>
      <w:r>
        <w:t>11.13.1.4 Отчетность и мониторинг в реальном времени (S/4)</w:t>
      </w:r>
    </w:p>
    <w:p>
      <w:r>
        <w:t>Получите детальную информацию с помощью отчетов и мониторинга транзакционных данных в реальном времени.</w:t>
      </w:r>
    </w:p>
    <w:p>
      <w:r>
        <w:t>Аналитика закупок включает в себя использование встроенных данных для отчетности в реальном времени по поводу покупок и запасов, что позволяет покупателям синхронизировать квитанции и уровни запасов, прогнозируемые материалы и точно планировать покупки.</w:t>
      </w:r>
    </w:p>
    <w:p>
      <w:pPr>
        <w:pStyle w:val="ListBullet"/>
      </w:pPr>
      <w:r>
        <w:t>Предоставьте обширную информацию в режиме реального времени о покупке расходов, анализируя POS, покупки заявок, счетов и контрактов.</w:t>
      </w:r>
    </w:p>
    <w:p>
      <w:pPr>
        <w:pStyle w:val="ListBullet"/>
      </w:pPr>
      <w:r>
        <w:t>Оцените производительность поставщика в режиме реального времени с доступом к данным, включая своевременную доставку, цену и точность количества.</w:t>
      </w:r>
    </w:p>
    <w:p>
      <w:pPr>
        <w:pStyle w:val="ListBullet"/>
      </w:pPr>
      <w:r>
        <w:t>Улучшите отчетность, визуализируя данные в различных типах диаграмм и с несколькими критериями.</w:t>
      </w:r>
    </w:p>
    <w:p>
      <w:pPr>
        <w:pStyle w:val="Heading3"/>
      </w:pPr>
      <w:r>
        <w:t>11.13.2 Тратить отчеты</w:t>
      </w:r>
    </w:p>
    <w:p>
      <w:r>
        <w:t>Spend reporting involves using embedded data for real-time reporting on purchasing spend, off-contract spend, and service spend.</w:t>
      </w:r>
    </w:p>
    <w:p>
      <w:pPr>
        <w:pStyle w:val="Heading4"/>
      </w:pPr>
      <w:r>
        <w:t>11.13.2.1 Отчеты о тратях (S/4 CLD Private, Analytics CLD)</w:t>
      </w:r>
    </w:p>
    <w:p>
      <w:r>
        <w:t>Повышение точности отчетности с пониманием в реальном времени о покупке расходов, закупок вне контракта и данных о услугах.</w:t>
      </w:r>
    </w:p>
    <w:p>
      <w:r>
        <w:t>Отчеты о расходах включают в себя использование встроенных данных для отчетности в режиме реального времени на покупку расходов, расходов на неконтракт и расходы на обслуживание.</w:t>
      </w:r>
    </w:p>
    <w:p>
      <w:pPr>
        <w:pStyle w:val="ListBullet"/>
      </w:pPr>
      <w:r>
        <w:t>Получить данные о закупок, расходов, расходов на неконтрок и заказа на покупку услуг в режиме реального времени и визуализируйте данные на различных информационных панелях.</w:t>
      </w:r>
    </w:p>
    <w:p>
      <w:pPr>
        <w:pStyle w:val="ListBullet"/>
      </w:pPr>
      <w:r>
        <w:t>Используйте предварительно настроенный аналитический контент для визуализации текущих расходов, покупок в процессе, ограничения расходов, статус заказа, соблюдение терминов оплаты и специальный анализ.</w:t>
      </w:r>
    </w:p>
    <w:p>
      <w:pPr>
        <w:pStyle w:val="ListBullet"/>
      </w:pPr>
      <w:r>
        <w:t>Предсказать и визуализировать предстоящие расходы.</w:t>
      </w:r>
    </w:p>
    <w:p>
      <w:pPr>
        <w:pStyle w:val="Heading4"/>
      </w:pPr>
      <w:r>
        <w:t>11.13.2.2 Потратить отчетность (S/4 CLD Public)</w:t>
      </w:r>
    </w:p>
    <w:p>
      <w:r>
        <w:t>Повышение точности отчетности с пониманием в реальном времени о покупке расходов, закупок вне контракта и данных о услугах.</w:t>
      </w:r>
    </w:p>
    <w:p>
      <w:r>
        <w:t>Отчеты о расходах включают в себя использование встроенных данных для отчетности в режиме реального времени на покупку расходов, расходов на неконтракт и расходы на обслуживание.</w:t>
      </w:r>
    </w:p>
    <w:p>
      <w:pPr>
        <w:pStyle w:val="ListBullet"/>
      </w:pPr>
      <w:r>
        <w:t>Получить данные о закупок, расходов, расходов на неконтрок и заказа на покупку услуг в режиме реального времени и визуализируйте данные на различных информационных панелях.</w:t>
      </w:r>
    </w:p>
    <w:p>
      <w:pPr>
        <w:pStyle w:val="ListBullet"/>
      </w:pPr>
      <w:r>
        <w:t>Используйте предварительно настроенный аналитический контент для визуализации текущих расходов, покупок в процессе, ограничения расходов, статус заказа, соблюдение терминов оплаты и специальный анализ.</w:t>
      </w:r>
    </w:p>
    <w:p>
      <w:pPr>
        <w:pStyle w:val="Heading4"/>
      </w:pPr>
      <w:r>
        <w:t>11.13.2.3 Отчеты о тратях (S/4, Analytics CLD)</w:t>
      </w:r>
    </w:p>
    <w:p>
      <w:r>
        <w:t>Повышение точности отчетности с пониманием в реальном времени о покупке расходов, закупок вне контракта и данных о услугах.</w:t>
      </w:r>
    </w:p>
    <w:p>
      <w:r>
        <w:t>Отчеты о расходах включают в себя использование встроенных данных для отчетности в режиме реального времени на покупку расходов, расходов на неконтракт и расходы на обслуживание.</w:t>
      </w:r>
    </w:p>
    <w:p>
      <w:pPr>
        <w:pStyle w:val="ListBullet"/>
      </w:pPr>
      <w:r>
        <w:t>Получить данные о закупок, расходов, расходов на неконтрок и заказа на покупку услуг в режиме реального времени и визуализируйте данные на различных информационных панелях.</w:t>
      </w:r>
    </w:p>
    <w:p>
      <w:pPr>
        <w:pStyle w:val="ListBullet"/>
      </w:pPr>
      <w:r>
        <w:t>Используйте предварительно настроенный аналитический контент для визуализации текущих расходов, покупок в процессе, ограничения расходов, статус заказа, соблюдение терминов оплаты и специальный анализ.</w:t>
      </w:r>
    </w:p>
    <w:p>
      <w:pPr>
        <w:pStyle w:val="ListBullet"/>
      </w:pPr>
      <w:r>
        <w:t>Предсказать и визуализировать предстоящие расходы.</w:t>
      </w:r>
    </w:p>
    <w:p>
      <w:pPr>
        <w:pStyle w:val="Heading3"/>
      </w:pPr>
      <w:r>
        <w:t>11.13.3 Потратить видимость</w:t>
      </w:r>
    </w:p>
    <w:p>
      <w:r>
        <w:t>Spend visibility involves aggregating and analyzing disparate expenditure data to reveal near-real-time insights into organizational spend, suppliers, and market information to increase sourcing efficiency and savings.</w:t>
      </w:r>
    </w:p>
    <w:p>
      <w:pPr>
        <w:pStyle w:val="Heading4"/>
      </w:pPr>
      <w:r>
        <w:t>11.13.3.1 Анализ и отчетность закупок (Sourcing Ariba)</w:t>
      </w:r>
    </w:p>
    <w:p>
      <w:r>
        <w:t>Повышение эффективности и экономии с видимостью в реальном времени в организационных расходах и поставщиках</w:t>
      </w:r>
    </w:p>
    <w:p>
      <w:r>
        <w:t>Видимость потрачена, включает в себя агрегацию и анализ разрозненных данных о расходах, чтобы выявить понимание почти в реальном времени о организационных расходах, поставщиках и рыночной информации для повышения эффективности и экономии.</w:t>
      </w:r>
    </w:p>
    <w:p>
      <w:pPr>
        <w:pStyle w:val="ListBullet"/>
      </w:pPr>
      <w:r>
        <w:t>Получите новые идеи и возможности анализа по всей сети поставщиков, используя данные о совокупных расходах.</w:t>
      </w:r>
    </w:p>
    <w:p>
      <w:pPr>
        <w:pStyle w:val="ListBullet"/>
      </w:pPr>
      <w:r>
        <w:t>Увеличьте видимость корпоративных расходов, поставщиков и информации о рынке многосторонних средств с помощью чистых, обогащенных данных.</w:t>
      </w:r>
    </w:p>
    <w:p>
      <w:pPr>
        <w:pStyle w:val="ListBullet"/>
      </w:pPr>
      <w:r>
        <w:t>Улучшение закупок рычага, увеличить расходы под управлением, стимулировать инициативы по устойчивому развитию и снизить риск цепочки поставок.</w:t>
      </w:r>
    </w:p>
    <w:p>
      <w:pPr>
        <w:pStyle w:val="Heading4"/>
      </w:pPr>
      <w:r>
        <w:t>11.13.3.2 Потратить на видимость (ERP)</w:t>
      </w:r>
    </w:p>
    <w:p>
      <w:r>
        <w:t>Получить видимость потратить видимость по всей организации</w:t>
      </w:r>
    </w:p>
    <w:p>
      <w:r>
        <w:t>Видимость потрачена, включает в себя агрегацию и анализ разрозненных данных о расходах, чтобы выявить понимание почти в реальном времени о организационных расходах, поставщиках и рыночной информации для повышения эффективности и экономии.</w:t>
      </w:r>
    </w:p>
    <w:p>
      <w:pPr>
        <w:pStyle w:val="ListBullet"/>
      </w:pPr>
      <w:r>
        <w:t>Получите представление о организационных расходах, агрегируя и анализируя &amp; nbsp; расходы и NBSP;</w:t>
      </w:r>
    </w:p>
    <w:p>
      <w:pPr>
        <w:pStyle w:val="ListBullet"/>
      </w:pPr>
      <w:r>
        <w:t>Доступ к актуальным и надежным данным.</w:t>
      </w:r>
    </w:p>
    <w:p>
      <w:pPr>
        <w:pStyle w:val="ListBullet"/>
      </w:pPr>
      <w:r>
        <w:t>Определите и действуйте на возможности для экономии средств на основе четкой видимости.</w:t>
      </w:r>
    </w:p>
    <w:p>
      <w:pPr>
        <w:pStyle w:val="Heading4"/>
      </w:pPr>
      <w:r>
        <w:t>11.13.3.3 Потратьте видимость (S/4 CLD Private)</w:t>
      </w:r>
    </w:p>
    <w:p>
      <w:r>
        <w:t>Получите видимость в реальном времени по всей организации, используя SAP S/4HANA</w:t>
      </w:r>
    </w:p>
    <w:p>
      <w:r>
        <w:t>Видимость потрачена, включает в себя агрегацию и анализ разрозненных данных о расходах, чтобы выявить понимание почти в реальном времени о организационных расходах, поставщиках и рыночной информации для повышения эффективности и экономии.</w:t>
      </w:r>
    </w:p>
    <w:p>
      <w:pPr>
        <w:pStyle w:val="ListBullet"/>
      </w:pPr>
      <w:r>
        <w:t>Получите представление о расходах на общеотражную общеизвучи, агрегируя и анализируя данные о расходах в реальном времени из разных мест и бизнес-единиц, хранящихся в централизованной системе.</w:t>
      </w:r>
    </w:p>
    <w:p>
      <w:pPr>
        <w:pStyle w:val="ListBullet"/>
      </w:pPr>
      <w:r>
        <w:t>Визуализируйте и получайте доступ к современным и надежным данным расходов через KPI и отчеты, адаптированные для бизнеса.</w:t>
      </w:r>
    </w:p>
    <w:p>
      <w:pPr>
        <w:pStyle w:val="ListBullet"/>
      </w:pPr>
      <w:r>
        <w:t>Выявляйте и действуйте в целях экономии затрат на основе четкой видимости расходов.</w:t>
      </w:r>
    </w:p>
    <w:p>
      <w:pPr>
        <w:pStyle w:val="Heading4"/>
      </w:pPr>
      <w:r>
        <w:t>11.13.3.4 Потратьте видимость (S/4 CLD Public)</w:t>
      </w:r>
    </w:p>
    <w:p>
      <w:r>
        <w:t>Получите видимость в режиме реального времени на то, чтобы тратить производительность с помощью анализа расходов</w:t>
      </w:r>
    </w:p>
    <w:p>
      <w:r>
        <w:t>Видимость потрачена, включает в себя агрегацию и анализ разрозненных данных о расходах, чтобы выявить понимание почти в реальном времени о организационных расходах, поставщиках и рыночной информации для повышения эффективности и экономии.</w:t>
      </w:r>
    </w:p>
    <w:p>
      <w:pPr>
        <w:pStyle w:val="ListBullet"/>
      </w:pPr>
      <w:r>
        <w:t>Совокупные данные о расходах, анализируйте их для новых идей и поделитесь новым интеллектом с решениями по анализу расходов, чтобы получить целостную видимость корпоративных расходов.</w:t>
      </w:r>
    </w:p>
    <w:p>
      <w:pPr>
        <w:pStyle w:val="ListBullet"/>
      </w:pPr>
      <w:r>
        <w:t>Получите доступ к чистым, полным и точным данным расходов быстро.</w:t>
      </w:r>
    </w:p>
    <w:p>
      <w:pPr>
        <w:pStyle w:val="ListBullet"/>
      </w:pPr>
      <w:r>
        <w:t>Определите и используйте возможности для экономии затрат и предотвращения затрат с синтезированной информацией, готовой для анализа.</w:t>
      </w:r>
    </w:p>
    <w:p>
      <w:pPr>
        <w:pStyle w:val="Heading4"/>
      </w:pPr>
      <w:r>
        <w:t>11.13.3.5 Видимость расходов (S/4)</w:t>
      </w:r>
    </w:p>
    <w:p>
      <w:r>
        <w:t>Получите видимость в реальном времени по всей организации, используя SAP S/4HANA</w:t>
      </w:r>
    </w:p>
    <w:p>
      <w:r>
        <w:t>Видимость потрачена, включает в себя агрегацию и анализ разрозненных данных о расходах, чтобы выявить понимание почти в реальном времени о организационных расходах, поставщиках и рыночной информации для повышения эффективности и экономии.</w:t>
      </w:r>
    </w:p>
    <w:p>
      <w:pPr>
        <w:pStyle w:val="ListBullet"/>
      </w:pPr>
      <w:r>
        <w:t>Получите представление о расходах на общеотражную общеизвучи, агрегируя и анализируя данные о расходах в реальном времени из разных мест и бизнес-единиц, хранящихся в централизованной системе.</w:t>
      </w:r>
    </w:p>
    <w:p>
      <w:pPr>
        <w:pStyle w:val="ListBullet"/>
      </w:pPr>
      <w:r>
        <w:t>Визуализируйте и получайте доступ к современным и надежным данным расходов через KPI и отчеты, адаптированные для бизнеса.</w:t>
      </w:r>
    </w:p>
    <w:p>
      <w:pPr>
        <w:pStyle w:val="ListBullet"/>
      </w:pPr>
      <w:r>
        <w:t>Выявляйте и действуйте в целях экономии затрат на основе четкой видимости расходов.</w:t>
      </w:r>
    </w:p>
    <w:p>
      <w:pPr>
        <w:pStyle w:val="Heading2"/>
      </w:pPr>
      <w:r>
        <w:t>11.14 Управление поставщиками</w:t>
      </w:r>
    </w:p>
    <w:p>
      <w:pPr>
        <w:pStyle w:val="Heading3"/>
      </w:pPr>
      <w:r>
        <w:t>11.14.1 Классификация и сегментация поставщиков</w:t>
      </w:r>
    </w:p>
    <w:p>
      <w:r>
        <w:t>Supplier classification and segmentation involves dividing suppliers within a product or service portfolio into subgroups, based on defined criteria, to manage them more effectively.</w:t>
      </w:r>
    </w:p>
    <w:p>
      <w:pPr>
        <w:pStyle w:val="Heading4"/>
      </w:pPr>
      <w:r>
        <w:t>11.14.1.1 Классификация и сегментация поставщиков (S/4 CLD Private)</w:t>
      </w:r>
    </w:p>
    <w:p>
      <w:r>
        <w:t>Классифицируйте и сегментируйте поставщиков для повышения прозрачности и понимания</w:t>
      </w:r>
    </w:p>
    <w:p>
      <w:r>
        <w:t>Классификация и сегментация поставщиков включает в себя разделение поставщиков в портфеле продукта или услуг на подгруппы, основанные на определенных критериях, чтобы более эффективно управлять ими.</w:t>
      </w:r>
    </w:p>
    <w:p>
      <w:pPr>
        <w:pStyle w:val="ListBullet"/>
      </w:pPr>
      <w:r>
        <w:t>Получите видимость, чтобы определить правильное сочетание поставщиков, лучше всего обслуживать ваши бизнес -цели и снизить общий риск поставок. &amp; NBSP;</w:t>
      </w:r>
    </w:p>
    <w:p>
      <w:pPr>
        <w:pStyle w:val="ListBullet"/>
      </w:pPr>
      <w:r>
        <w:t>Классифицируйте и сегментируйте своих поставщиков, используя несколько критериев для гибкой идентификации и поиска поставщиков. &amp; NBSP;</w:t>
      </w:r>
    </w:p>
    <w:p>
      <w:pPr>
        <w:pStyle w:val="ListBullet"/>
      </w:pPr>
      <w:r>
        <w:t>Определите и контролируйте соответствующие стратегии источника с помощью представления на уровне портфеля об отношениях с поставщиками.</w:t>
      </w:r>
    </w:p>
    <w:p>
      <w:pPr>
        <w:pStyle w:val="Heading4"/>
      </w:pPr>
      <w:r>
        <w:t>11.14.1.2 Классификация и сегментация поставщиков (S/4 CLD Public)</w:t>
      </w:r>
    </w:p>
    <w:p>
      <w:r>
        <w:t>Получить прозрачность и понимание, классифицируя и сегментируя поставщиков</w:t>
      </w:r>
    </w:p>
    <w:p>
      <w:r>
        <w:t>Классификация и сегментация поставщиков включает в себя разделение поставщиков в портфеле продукта или услуг на подгруппы, основанные на определенных критериях, чтобы более эффективно управлять ими.</w:t>
      </w:r>
    </w:p>
    <w:p>
      <w:pPr>
        <w:pStyle w:val="ListBullet"/>
      </w:pPr>
      <w:r>
        <w:t>Расширяйте свой взгляд на отношения поставщиков посредством классификации и сегментации портфеля поставщиков.</w:t>
      </w:r>
    </w:p>
    <w:p>
      <w:pPr>
        <w:pStyle w:val="ListBullet"/>
      </w:pPr>
      <w:r>
        <w:t>Получите видимость, чтобы определить правильное сочетание поставщиков, чтобы лучше всего обслуживать ваши бизнес -цели и снизить риск поставок.</w:t>
      </w:r>
    </w:p>
    <w:p>
      <w:pPr>
        <w:pStyle w:val="ListBullet"/>
      </w:pPr>
      <w:r>
        <w:t>Используйте несколько критериев для гибкой идентификации и поиска поставщиков, а также определить и отслеживать соответствующие стратегии источника.</w:t>
      </w:r>
    </w:p>
    <w:p>
      <w:pPr>
        <w:pStyle w:val="Heading4"/>
      </w:pPr>
      <w:r>
        <w:t>11.14.1.3 Классификация и сегментация поставщиков (S/4)</w:t>
      </w:r>
    </w:p>
    <w:p>
      <w:r>
        <w:t>Классифицируйте и сегментируйте поставщиков для повышения прозрачности и понимания</w:t>
      </w:r>
    </w:p>
    <w:p>
      <w:r>
        <w:t>Классификация и сегментация поставщиков включает в себя разделение поставщиков в портфеле продукта или услуг на подгруппы, основанные на определенных критериях, чтобы более эффективно управлять ими.</w:t>
      </w:r>
    </w:p>
    <w:p>
      <w:pPr>
        <w:pStyle w:val="ListBullet"/>
      </w:pPr>
      <w:r>
        <w:t>Получите видимость, чтобы определить правильное сочетание поставщиков, лучше всего обслуживать ваши бизнес -цели и снизить общий риск поставок. &amp; NBSP;</w:t>
      </w:r>
    </w:p>
    <w:p>
      <w:pPr>
        <w:pStyle w:val="ListBullet"/>
      </w:pPr>
      <w:r>
        <w:t>Классифицируйте и сегментируйте своих поставщиков, используя несколько критериев для гибкой идентификации и поиска поставщиков. &amp; NBSP;</w:t>
      </w:r>
    </w:p>
    <w:p>
      <w:pPr>
        <w:pStyle w:val="ListBullet"/>
      </w:pPr>
      <w:r>
        <w:t>Определите и контролируйте соответствующие стратегии источника с помощью представления на уровне портфеля об отношениях с поставщиками.</w:t>
      </w:r>
    </w:p>
    <w:p>
      <w:pPr>
        <w:pStyle w:val="Heading4"/>
      </w:pPr>
      <w:r>
        <w:t>11.14.1.4 Классификация и сегментация поставщиков (SLC)</w:t>
      </w:r>
    </w:p>
    <w:p>
      <w:r>
        <w:t>Используйте свою собственную структуру категорий для управления поставщиками</w:t>
      </w:r>
    </w:p>
    <w:p>
      <w:r>
        <w:t>Классификация и сегментация поставщиков включает в себя разделение поставщиков в портфеле продукта или услуг на подгруппы, основанные на определенных критериях, чтобы более эффективно управлять ими.</w:t>
      </w:r>
    </w:p>
    <w:p>
      <w:pPr>
        <w:pStyle w:val="ListBullet"/>
      </w:pPr>
      <w:r>
        <w:t>Управляйте полным жизненным циклом поставщика от регистрации, квалификации, оценки, классификации, до отказа на основе самоопределенной, гибкой структуры категории закупок.</w:t>
      </w:r>
    </w:p>
    <w:p>
      <w:pPr>
        <w:pStyle w:val="ListBullet"/>
      </w:pPr>
      <w:r>
        <w:t>Обеспечить структуру для совместного источника с управлением категориями.</w:t>
      </w:r>
    </w:p>
    <w:p>
      <w:pPr>
        <w:pStyle w:val="ListBullet"/>
      </w:pPr>
      <w:r>
        <w:t>Опыт улучшенный глобальный взгляд на всех поставщиков и мониторинг поставщиков по категории поставок.</w:t>
      </w:r>
    </w:p>
    <w:p>
      <w:pPr>
        <w:pStyle w:val="Heading4"/>
      </w:pPr>
      <w:r>
        <w:t>11.14.1.5 Квалификация поставщиков и предпочтительное управление статусом (Sourcing Ariba)</w:t>
      </w:r>
    </w:p>
    <w:p>
      <w:r>
        <w:t>Сегмент и классифицируйте базу поставщиков, используя процессы и требования, конкретные для бизнеса</w:t>
      </w:r>
    </w:p>
    <w:p>
      <w:r>
        <w:t>Классификация и сегментация поставщиков включает в себя разделение поставщиков в портфеле продукта или услуг на подгруппы, основанные на определенных критериях, чтобы более эффективно управлять ими.</w:t>
      </w:r>
    </w:p>
    <w:p>
      <w:pPr>
        <w:pStyle w:val="ListBullet"/>
      </w:pPr>
      <w:r>
        <w:t>Расходы на привод для предпочтительных и квалифицированных поставщиков в процессах поиска и покупки.</w:t>
      </w:r>
    </w:p>
    <w:p>
      <w:pPr>
        <w:pStyle w:val="ListBullet"/>
      </w:pPr>
      <w:r>
        <w:t>Настройте процессы классификации и сегментации поставщиков на основе параметров категорий, местоположений и бизнес-подразделений.</w:t>
      </w:r>
    </w:p>
    <w:p>
      <w:pPr>
        <w:pStyle w:val="ListBullet"/>
      </w:pPr>
      <w:r>
        <w:t>Сократите затраты на управление поставщиками.</w:t>
      </w:r>
    </w:p>
    <w:p>
      <w:pPr>
        <w:pStyle w:val="Heading3"/>
      </w:pPr>
      <w:r>
        <w:t>11.14.2 Обнаружение поставщика</w:t>
      </w:r>
    </w:p>
    <w:p>
      <w:r>
        <w:t>Supplier discovery involves publishing business requirements in a public forum through which suppliers self-identify as being able to deliver those business needs to a buying organization.</w:t>
      </w:r>
    </w:p>
    <w:p>
      <w:pPr>
        <w:pStyle w:val="Heading4"/>
      </w:pPr>
      <w:r>
        <w:t>11.14.2.1 Обнаружение поставщика (SBN)</w:t>
      </w:r>
    </w:p>
    <w:p>
      <w:r>
        <w:t>Предоставьте услуги Premier для совпадения покупателей и поставщиков бизнеса во всем мире</w:t>
      </w:r>
    </w:p>
    <w:p>
      <w:r>
        <w:t>Обнаружение поставщиков включает в себя публикацию бизнес-требований на публичном форуме, через который поставщики идентифицируют себя как способные предоставить эти потребности бизнеса в организацию покупателей.</w:t>
      </w:r>
    </w:p>
    <w:p>
      <w:pPr>
        <w:pStyle w:val="ListBullet"/>
      </w:pPr>
      <w:r>
        <w:t>Увеличьте доступ к квалифицированным поставщикам, немедленно сопоставив ваши потребности с поставщиками, которые предлагают эти продукты и услуги.</w:t>
      </w:r>
    </w:p>
    <w:p>
      <w:pPr>
        <w:pStyle w:val="ListBullet"/>
      </w:pPr>
      <w:r>
        <w:t>Расширить конкуренцию, расширив базу поставщиков до более чем двух миллионов квалифицированных поставщиков по всему миру.</w:t>
      </w:r>
    </w:p>
    <w:p>
      <w:pPr>
        <w:pStyle w:val="ListBullet"/>
      </w:pPr>
      <w:r>
        <w:t>Уменьшите усилия по поиску поставщиков до 90% и обеспечивайте экономию средств через более широкую сеть поставщиков.</w:t>
      </w:r>
    </w:p>
    <w:p>
      <w:pPr>
        <w:pStyle w:val="Heading3"/>
      </w:pPr>
      <w:r>
        <w:t>11.14.3 Оценка поставщика</w:t>
      </w:r>
    </w:p>
    <w:p>
      <w:r>
        <w:t>Supplier evaluation involves the use of high-level analysis and comprehensive insights from supplier portfolios to determine supplier suitability in meeting buyer needs continuously and reduce overall supply risk.</w:t>
      </w:r>
    </w:p>
    <w:p>
      <w:pPr>
        <w:pStyle w:val="Heading4"/>
      </w:pPr>
      <w:r>
        <w:t>11.14.3.1 Оценка поставщиков (Ariba Sourcing)</w:t>
      </w:r>
    </w:p>
    <w:p>
      <w:r>
        <w:t>Повысьте эффективность оценки поставщиков с помощью более разумного способа управления поставщиками</w:t>
      </w:r>
    </w:p>
    <w:p>
      <w:r>
        <w:t>Оценка поставщиков предполагает использование высокоуровневого анализа и всесторонней информации из портфелей поставщиков для определения пригодности поставщиков для постоянного удовлетворения потребностей покупателей и снижения общего риска поставок.</w:t>
      </w:r>
    </w:p>
    <w:p>
      <w:pPr>
        <w:pStyle w:val="ListBullet"/>
      </w:pPr>
      <w:r>
        <w:t>Поддержите сквозной процесс управления, который включает в себя поставщиков по поставщикам и сегментированию.</w:t>
      </w:r>
    </w:p>
    <w:p>
      <w:pPr>
        <w:pStyle w:val="ListBullet"/>
      </w:pPr>
      <w:r>
        <w:t>Упростите интеграцию решений, принимаемых руководством поставщиков, таких как предпочтения поставщиков и оценки рисков, в другие процессы закупок.</w:t>
      </w:r>
    </w:p>
    <w:p>
      <w:pPr>
        <w:pStyle w:val="ListBullet"/>
      </w:pPr>
      <w:r>
        <w:t>Снизьте риски благодаря комплексному обзору поставщиков, включающему данные о расходах, производительности и рисках.</w:t>
      </w:r>
    </w:p>
    <w:p>
      <w:pPr>
        <w:pStyle w:val="Heading4"/>
      </w:pPr>
      <w:r>
        <w:t>11.14.3.2 Оценка поставщика (S/4 CLD Private)</w:t>
      </w:r>
    </w:p>
    <w:p>
      <w:r>
        <w:t>Получить прозрачность и понимание за счет оценки вашего портфеля поставщиков</w:t>
      </w:r>
    </w:p>
    <w:p>
      <w:r>
        <w:t>Оценка поставщиков предполагает использование высокоуровневого анализа и всесторонней информации из портфелей поставщиков для определения пригодности поставщиков для постоянного удовлетворения потребностей покупателей и снижения общего риска поставок.</w:t>
      </w:r>
    </w:p>
    <w:p>
      <w:pPr>
        <w:pStyle w:val="ListBullet"/>
      </w:pPr>
      <w:r>
        <w:t>Получите комплексное представление о ваших отношениях с поставщиками на уровне портфолио.</w:t>
      </w:r>
    </w:p>
    <w:p>
      <w:pPr>
        <w:pStyle w:val="ListBullet"/>
      </w:pPr>
      <w:r>
        <w:t>Получите необходимую прозрачность, чтобы постоянно оценивать правильное сочетание поставщиков для наилучшего достижения ваших бизнес-целей и снижения общего риска поставок.</w:t>
      </w:r>
    </w:p>
    <w:p>
      <w:pPr>
        <w:pStyle w:val="ListBullet"/>
      </w:pPr>
      <w:r>
        <w:t>Классифицируйте и сегментируйте своих поставщиков, используя множество критериев, чтобы гибко выявлять и искать поставщиков.</w:t>
      </w:r>
    </w:p>
    <w:p>
      <w:pPr>
        <w:pStyle w:val="ListBullet"/>
      </w:pPr>
      <w:r>
        <w:t>Определить и контролировать соответствующие стратегии поиска поставщиков.</w:t>
      </w:r>
    </w:p>
    <w:p>
      <w:pPr>
        <w:pStyle w:val="Heading4"/>
      </w:pPr>
      <w:r>
        <w:t>11.14.3.3 Оценка поставщика (S/4 CLD Public)</w:t>
      </w:r>
    </w:p>
    <w:p>
      <w:r>
        <w:t>Получить прозрачность и понимание за счет оценки вашего портфеля поставщиков</w:t>
      </w:r>
    </w:p>
    <w:p>
      <w:r>
        <w:t>Оценка поставщиков предполагает использование высокоуровневого анализа и всесторонней информации из портфелей поставщиков для определения пригодности поставщиков для постоянного удовлетворения потребностей покупателей и снижения общего риска поставок.</w:t>
      </w:r>
    </w:p>
    <w:p>
      <w:pPr>
        <w:pStyle w:val="ListBullet"/>
      </w:pPr>
      <w:r>
        <w:t>Получите всеобъемлющее представление о отношениях ваших поставщиков на уровне портфеля, чтобы постоянно оценить правильное сочетание поставщиков, чтобы лучше всего обслуживать ваши бизнес-цели и снизить общий риск поставок.</w:t>
      </w:r>
    </w:p>
    <w:p>
      <w:pPr>
        <w:pStyle w:val="ListBullet"/>
      </w:pPr>
      <w:r>
        <w:t>Классифицируйте и сегментируйте своих поставщиков, используя несколько критериев для гибкой идентификации и поиска поставщиков.</w:t>
      </w:r>
    </w:p>
    <w:p>
      <w:pPr>
        <w:pStyle w:val="ListBullet"/>
      </w:pPr>
      <w:r>
        <w:t>Определить и контролировать соответствующие стратегии поиска поставщиков.</w:t>
      </w:r>
    </w:p>
    <w:p>
      <w:pPr>
        <w:pStyle w:val="Heading4"/>
      </w:pPr>
      <w:r>
        <w:t>11.14.3.4 Оценка поставщика (S/4)</w:t>
      </w:r>
    </w:p>
    <w:p>
      <w:r>
        <w:t>Получить прозрачность и понимание за счет оценки вашего портфеля поставщиков</w:t>
      </w:r>
    </w:p>
    <w:p>
      <w:r>
        <w:t>Оценка поставщиков предполагает использование высокоуровневого анализа и всесторонней информации из портфелей поставщиков для определения пригодности поставщиков для постоянного удовлетворения потребностей покупателей и снижения общего риска поставок.</w:t>
      </w:r>
    </w:p>
    <w:p>
      <w:pPr>
        <w:pStyle w:val="ListBullet"/>
      </w:pPr>
      <w:r>
        <w:t>Получите комплексное представление о ваших отношениях с поставщиками на уровне портфолио.</w:t>
      </w:r>
    </w:p>
    <w:p>
      <w:pPr>
        <w:pStyle w:val="ListBullet"/>
      </w:pPr>
      <w:r>
        <w:t>Получите необходимую прозрачность, чтобы постоянно оценивать правильное сочетание поставщиков для наилучшего достижения ваших бизнес-целей и снижения общего риска поставок.</w:t>
      </w:r>
    </w:p>
    <w:p>
      <w:pPr>
        <w:pStyle w:val="ListBullet"/>
      </w:pPr>
      <w:r>
        <w:t>Классифицируйте и сегментируйте своих поставщиков, используя множество критериев, чтобы гибко выявлять и искать поставщиков.</w:t>
      </w:r>
    </w:p>
    <w:p>
      <w:pPr>
        <w:pStyle w:val="ListBullet"/>
      </w:pPr>
      <w:r>
        <w:t>Определить и контролировать соответствующие стратегии поиска поставщиков.</w:t>
      </w:r>
    </w:p>
    <w:p>
      <w:pPr>
        <w:pStyle w:val="Heading4"/>
      </w:pPr>
      <w:r>
        <w:t>11.14.3.5 Информация о поставщиках и управление эффективностью (SLC)</w:t>
      </w:r>
    </w:p>
    <w:p>
      <w:r>
        <w:t>Используйте годовые отчеты о расходах, чтобы оценить, были ли достигнуты цели сокращения по поставщикам.</w:t>
      </w:r>
    </w:p>
    <w:p>
      <w:r>
        <w:t>Оценка поставщиков предполагает использование высокоуровневого анализа и всесторонней информации из портфелей поставщиков для определения пригодности поставщиков для постоянного удовлетворения потребностей покупателей и снижения общего риска поставок.</w:t>
      </w:r>
    </w:p>
    <w:p>
      <w:pPr>
        <w:pStyle w:val="ListBullet"/>
      </w:pPr>
      <w:r>
        <w:t>Определите и поиск поставщиков на основе атрибутов классификации, доступа и сотрудничества с поставщиками.</w:t>
      </w:r>
    </w:p>
    <w:p>
      <w:pPr>
        <w:pStyle w:val="ListBullet"/>
      </w:pPr>
      <w:r>
        <w:t>Управляйте сертификатами, включая даты истечения срока действия.</w:t>
      </w:r>
    </w:p>
    <w:p>
      <w:pPr>
        <w:pStyle w:val="ListBullet"/>
      </w:pPr>
      <w:r>
        <w:t>Хранить и получить доступ к временному времени оценку устойчивости, структурированные вложения, квалификационные результаты и сертификаты.</w:t>
      </w:r>
    </w:p>
    <w:p>
      <w:pPr>
        <w:pStyle w:val="ListBullet"/>
      </w:pPr>
      <w:r>
        <w:t>Получите лучший обзор вашей глобальной базы поставок.</w:t>
      </w:r>
    </w:p>
    <w:p>
      <w:pPr>
        <w:pStyle w:val="ListBullet"/>
      </w:pPr>
      <w:r>
        <w:t>Pull Dun &amp; Bradstreet сообщает о поставщиках в режиме реального времени.</w:t>
      </w:r>
    </w:p>
    <w:p>
      <w:pPr>
        <w:pStyle w:val="ListBullet"/>
      </w:pPr>
      <w:r>
        <w:t>Храните и получайте доступ к информации о поставщике ключей.</w:t>
      </w:r>
    </w:p>
    <w:p>
      <w:pPr>
        <w:pStyle w:val="Heading3"/>
      </w:pPr>
      <w:r>
        <w:t>11.14.4 Управление опытом поставщика</w:t>
      </w:r>
    </w:p>
    <w:p>
      <w:r>
        <w:t>Supplier experience management involves enabling buyers to adapt and improve their spend experience through real-time insights associated with supplier feedback and perspectives.  These perspectives result in improved outcomes when engaging suppliers.</w:t>
      </w:r>
    </w:p>
    <w:p>
      <w:pPr>
        <w:pStyle w:val="Heading4"/>
      </w:pPr>
      <w:r>
        <w:t>11.14.4.1 Управление опытом поставщика (Qualtrics)</w:t>
      </w:r>
    </w:p>
    <w:p>
      <w:r>
        <w:t>Улучшите взаимодействие с поставщиками на основе информации, полученной в результате опросов и анализа опыта.</w:t>
      </w:r>
    </w:p>
    <w:p>
      <w:r>
        <w:t>Управление опытом поставщиков включает в себя предоставление покупателям возможности адаптироваться и улучшать свои впечатления от расходов посредством анализа в реальном времени, связанного с отзывами и перспективами поставщиков.  Эти перспективы приводят к улучшению результатов при привлечении поставщиков.</w:t>
      </w:r>
    </w:p>
    <w:p>
      <w:pPr>
        <w:pStyle w:val="ListBullet"/>
      </w:pPr>
      <w:r>
        <w:t>Предоставляйте покупателям обратную связь и ценную информацию от поставщиков в режиме реального времени непосредственно из используемых приложений.</w:t>
      </w:r>
    </w:p>
    <w:p>
      <w:pPr>
        <w:pStyle w:val="ListBullet"/>
      </w:pPr>
      <w:r>
        <w:t>Обеспечьте улучшение качества обслуживания поставщиков за счет корректировки интерфейса и реагирования на основе данных, полученных в результате взаимодействия с поставщиками.​​</w:t>
      </w:r>
    </w:p>
    <w:p>
      <w:pPr>
        <w:pStyle w:val="ListBullet"/>
      </w:pPr>
      <w:r>
        <w:t>Получайте полезную информацию через скрытые закономерности и ключевые темы настроений поставщиков с помощью прогнозного анализа, чтобы принимать уверенные решения по смягчению сбоев, избежанию задержек, ускорению восстановления и обеспечению безопасности поставок.</w:t>
      </w:r>
    </w:p>
    <w:p>
      <w:pPr>
        <w:pStyle w:val="Heading3"/>
      </w:pPr>
      <w:r>
        <w:t>11.14.5 Управление информацией о поставщиках</w:t>
      </w:r>
    </w:p>
    <w:p>
      <w:r>
        <w:t>Supplier information management involves managing all relevant partner information across the lifecycle. This typically involves defining, collecting, and maintaining supplier, product, and service information and making it available across the enterprise.</w:t>
      </w:r>
    </w:p>
    <w:p>
      <w:pPr>
        <w:pStyle w:val="Heading4"/>
      </w:pPr>
      <w:r>
        <w:t>11.14.5.1 Управление информацией о поставщиках (Ariba Sourcing)</w:t>
      </w:r>
    </w:p>
    <w:p>
      <w:r>
        <w:t>Поддерживать точную и актуальную информацию о поставщиках</w:t>
      </w:r>
    </w:p>
    <w:p>
      <w:r>
        <w:t>Управление информацией о поставщиках включает в себя управление всей соответствующей информацией о партнерах на протяжении всего жизненного цикла. Обычно это включает в себя определение, сбор и поддержание информации о поставщиках, продуктах и ​​услугах, а также обеспечение ее доступности по всему предприятию.</w:t>
      </w:r>
    </w:p>
    <w:p>
      <w:pPr>
        <w:pStyle w:val="ListBullet"/>
      </w:pPr>
      <w:r>
        <w:t>Поддерживайте единую модель данных о поставщиках, которая обеспечивает единую точную запись для каждого поставщика.</w:t>
      </w:r>
    </w:p>
    <w:p>
      <w:pPr>
        <w:pStyle w:val="ListBullet"/>
      </w:pPr>
      <w:r>
        <w:t>Упростите поставщикам управление собственной информацией.</w:t>
      </w:r>
    </w:p>
    <w:p>
      <w:pPr>
        <w:pStyle w:val="ListBullet"/>
      </w:pPr>
      <w:r>
        <w:t>Интегрируйте информацию о поставщиках в рамках процесса «от источника до расчета».</w:t>
      </w:r>
    </w:p>
    <w:p>
      <w:pPr>
        <w:pStyle w:val="ListBullet"/>
      </w:pPr>
      <w:r>
        <w:t>Масштабируйте процессы адаптации и регистрации поставщиков по всей базе поставщиков.</w:t>
      </w:r>
    </w:p>
    <w:p>
      <w:pPr>
        <w:pStyle w:val="Heading3"/>
      </w:pPr>
      <w:r>
        <w:t>11.14.6 Регистрация поставщиков</w:t>
      </w:r>
    </w:p>
    <w:p>
      <w:r>
        <w:t>Supplier onboarding involves engaging suppliers and providing them with the credentials and education needed to connect with their community of buyers. It includes outreach to suppliers, education, and training, as well as data capture of supplier profile information.</w:t>
      </w:r>
    </w:p>
    <w:p>
      <w:pPr>
        <w:pStyle w:val="Heading4"/>
      </w:pPr>
      <w:r>
        <w:t>11.14.6.1 Привлечение поставщиков (Ariba Sourcing)</w:t>
      </w:r>
    </w:p>
    <w:p>
      <w:r>
        <w:t>Обеспечьте масштабируемую и ориентированную на конкретные бизнес-процессы адаптацию и квалификацию поставщиков.</w:t>
      </w:r>
    </w:p>
    <w:p>
      <w:r>
        <w:t>Регистрация поставщиков включает в себя привлечение поставщиков и предоставление им полномочий и образования, необходимых для связи с их сообществом покупателей. Он включает в себя работу с поставщиками, обучение и обучение, а также сбор данных профиля поставщика.</w:t>
      </w:r>
    </w:p>
    <w:p>
      <w:pPr>
        <w:pStyle w:val="ListBullet"/>
      </w:pPr>
      <w:r>
        <w:t>Квалифицируйте поставщиков на основе категории, местоположения и бизнеса.</w:t>
      </w:r>
    </w:p>
    <w:p>
      <w:pPr>
        <w:pStyle w:val="ListBullet"/>
      </w:pPr>
      <w:r>
        <w:t>Используйте поставщики и квалификационные процессы сегментации в процессах поиска и покупки.</w:t>
      </w:r>
    </w:p>
    <w:p>
      <w:pPr>
        <w:pStyle w:val="ListBullet"/>
      </w:pPr>
      <w:r>
        <w:t>Синхронизируйте информацию о поставщиках из нескольких разрозненных источников.</w:t>
      </w:r>
    </w:p>
    <w:p>
      <w:pPr>
        <w:pStyle w:val="ListBullet"/>
      </w:pPr>
      <w:r>
        <w:t>Масштабируйте процессы адаптации и регистрации поставщиков по всей базе поставщиков.</w:t>
      </w:r>
    </w:p>
    <w:p>
      <w:pPr>
        <w:pStyle w:val="Heading3"/>
      </w:pPr>
      <w:r>
        <w:t>11.14.7 Управление эффективностью поставщика</w:t>
      </w:r>
    </w:p>
    <w:p>
      <w:r>
        <w:t>Supplier performance management involves monitoring the operational performance of suppliers, scoring their delivery performance against purchasing documents, and evaluating their adherence to quality standards. It also provides insight into sentiment and opportunity.</w:t>
      </w:r>
    </w:p>
    <w:p>
      <w:pPr>
        <w:pStyle w:val="Heading4"/>
      </w:pPr>
      <w:r>
        <w:t>11.14.7.1 Управление эффективностью поставщика (Sourcing Ariba)</w:t>
      </w:r>
    </w:p>
    <w:p>
      <w:r>
        <w:t>Обеспечьте соблюдение требований и условий контрактов, используя информацию о работе поставщиков для получения действенной обратной связи.</w:t>
      </w:r>
    </w:p>
    <w:p>
      <w:r>
        <w:t>Управление эффективностью работы поставщиков включает в себя мониторинг операционной деятельности поставщиков, оценку их эффективности поставок в соответствии с документами о закупках и оценку их соблюдения стандартов качества. Это также дает представление о настроениях и возможностях.</w:t>
      </w:r>
    </w:p>
    <w:p>
      <w:pPr>
        <w:pStyle w:val="ListBullet"/>
      </w:pPr>
      <w:r>
        <w:t>Отслеживайте показатели эффективности и несоответствия поставщиков.</w:t>
      </w:r>
    </w:p>
    <w:p>
      <w:pPr>
        <w:pStyle w:val="ListBullet"/>
      </w:pPr>
      <w:r>
        <w:t>Отслеживайте тенденции производительности поставщиков, используя пороговые значения для принятия превентивных мер.</w:t>
      </w:r>
    </w:p>
    <w:p>
      <w:pPr>
        <w:pStyle w:val="ListBullet"/>
      </w:pPr>
      <w:r>
        <w:t>Получите измеримые значения производительности поставщика, чтобы обеспечить, чтобы поставщики работали до ожидаемых показателей и уровней обслуживания.</w:t>
      </w:r>
    </w:p>
    <w:p>
      <w:pPr>
        <w:pStyle w:val="ListBullet"/>
      </w:pPr>
      <w:r>
        <w:t>Отслеживайте тенденции производительности поставщиков, используя пороговые значения для принятия превентивных мер.</w:t>
      </w:r>
    </w:p>
    <w:p>
      <w:pPr>
        <w:pStyle w:val="ListBullet"/>
      </w:pPr>
      <w:r>
        <w:t>Получите измеримые значения производительности поставщика, чтобы обеспечить, чтобы поставщики работали до ожидаемых показателей и уровней обслуживания.</w:t>
      </w:r>
    </w:p>
    <w:p>
      <w:pPr>
        <w:pStyle w:val="Heading3"/>
      </w:pPr>
      <w:r>
        <w:t>11.14.8 Управление рисками поставщиков</w:t>
      </w:r>
    </w:p>
    <w:p>
      <w:r>
        <w:t>Supplier risk management involves managing and continually monitoring supplier risk, from onboarding and qualification through to performance management, to protect against exposure to reputational, compliance, financial, sustainability, and operational risks. It also provides risk monitoring and risk mitigation.</w:t>
      </w:r>
    </w:p>
    <w:p>
      <w:pPr>
        <w:pStyle w:val="Heading4"/>
      </w:pPr>
      <w:r>
        <w:t>11.14.8.1 Оценка взаимодействия с поставщиками (Ariba Sourcing)</w:t>
      </w:r>
    </w:p>
    <w:p>
      <w:r>
        <w:t>Получите всестороннюю прозрачность и широкое снижение рисков в сфере поставок за счет быстрой и тщательной комплексной проверки рисков.</w:t>
      </w:r>
    </w:p>
    <w:p>
      <w:r>
        <w:t>Управление рисками поставщиков включает в себя управление и постоянный мониторинг рисков поставщиков, начиная с адаптации и квалификации и заканчивая управлением производительностью, для защиты от воздействия репутационных рисков, рисков соответствия, финансовых рисков, рисков устойчивого развития и операционных рисков. Он также обеспечивает мониторинг рисков и снижение рисков.</w:t>
      </w:r>
    </w:p>
    <w:p>
      <w:pPr>
        <w:pStyle w:val="ListBullet"/>
      </w:pPr>
      <w:r>
        <w:t>Систематически оценивать неотъемлемые риски, связанные с деятельностью поставщиков.</w:t>
      </w:r>
    </w:p>
    <w:p>
      <w:pPr>
        <w:pStyle w:val="ListBullet"/>
      </w:pPr>
      <w:r>
        <w:t>Сделайте оценки взаимодействия с рецензиями на конкретные клиенты, управляйте действиями, связанными с результатами, и сообщите о смягченных результатах риска с полученным результатом остаточного показателя риска.</w:t>
      </w:r>
    </w:p>
    <w:p>
      <w:pPr>
        <w:pStyle w:val="ListBullet"/>
      </w:pPr>
      <w:r>
        <w:t>Автоматизируйте последующие действия на основе профиля риска.</w:t>
      </w:r>
    </w:p>
    <w:p>
      <w:pPr>
        <w:pStyle w:val="Heading4"/>
      </w:pPr>
      <w:r>
        <w:t>11.14.8.2 Управление рисками поставщика (риск поставщика ARIBA)</w:t>
      </w:r>
    </w:p>
    <w:p>
      <w:r>
        <w:t>Используйте действенную информацию о поставщиках высокого риска</w:t>
      </w:r>
    </w:p>
    <w:p>
      <w:r>
        <w:t>Управление рисками поставщиков включает в себя управление и постоянный мониторинг рисков поставщиков, начиная с адаптации и квалификации и заканчивая управлением производительностью, для защиты от воздействия репутационных рисков, рисков соответствия, финансовых рисков, рисков устойчивого развития и операционных рисков. Он также обеспечивает мониторинг рисков и снижение рисков.</w:t>
      </w:r>
    </w:p>
    <w:p>
      <w:pPr>
        <w:pStyle w:val="ListBullet"/>
      </w:pPr>
      <w:r>
        <w:t>Получите более глубокое представление о рисках: действовать быстро с пониманием местоположения поставщиков группы риска, проблем, с которыми они сталкиваются или, вероятно, столкнутся, а также приказы и поставки, затронутые риском.</w:t>
      </w:r>
    </w:p>
    <w:p>
      <w:pPr>
        <w:pStyle w:val="ListBullet"/>
      </w:pPr>
      <w:r>
        <w:t>Соответствие требованиям встраиваемого управления рисками: улучшить соблюдение требований через сторонние оценки рисков для каждого участия поставщиков, одновременно сокращая время цикла оценки.</w:t>
      </w:r>
    </w:p>
    <w:p>
      <w:pPr>
        <w:pStyle w:val="ListBullet"/>
      </w:pPr>
      <w:r>
        <w:t>Предоставить бизнес, экологический и социальное воздействие: найдите причины риска, позволяющие контролировать соответствие, которые имеют значение и обеспечивают ответственные планы по выбору поставщиков, адаптации и контрактам.</w:t>
      </w:r>
    </w:p>
    <w:p>
      <w:pPr>
        <w:pStyle w:val="Heading4"/>
      </w:pPr>
      <w:r>
        <w:t>11.14.8.3 Мониторинг рисков поставщиков (Ariba Sourcing)</w:t>
      </w:r>
    </w:p>
    <w:p>
      <w:r>
        <w:t>Предоставляют данные отчета об инцидентах с глобальных и региональных новостных сайтов, правительственных и частных баз данных, корпораций и многого другого</w:t>
      </w:r>
    </w:p>
    <w:p>
      <w:r>
        <w:t>Управление рисками поставщиков включает в себя управление и постоянный мониторинг рисков поставщиков, начиная с адаптации и квалификации и заканчивая управлением производительностью, для защиты от воздействия репутационных рисков, рисков соответствия, финансовых рисков, рисков устойчивого развития и операционных рисков. Он также обеспечивает мониторинг рисков и снижение рисков.</w:t>
      </w:r>
    </w:p>
    <w:p>
      <w:pPr>
        <w:pStyle w:val="ListBullet"/>
      </w:pPr>
      <w:r>
        <w:t>Обеспечивает краткую картину воздействия поставщика нормативным, правовым, экологическим и социальным, а также финансовые и оперативные риски.</w:t>
      </w:r>
    </w:p>
    <w:p>
      <w:pPr>
        <w:pStyle w:val="ListBullet"/>
      </w:pPr>
      <w:r>
        <w:t>Обеспечивает постоянное освещение глобальной деятельности поставщиков, поскольку они связаны с неблагоприятными средствами массовой информации, бедствиями и страновыми рисками.</w:t>
      </w:r>
    </w:p>
    <w:p>
      <w:pPr>
        <w:pStyle w:val="ListBullet"/>
      </w:pPr>
      <w:r>
        <w:t>Устанавливает базовый показатель риска для поддержки источника для оплаты, при принятии решений о плате.</w:t>
      </w:r>
    </w:p>
    <w:p>
      <w:pPr>
        <w:pStyle w:val="Heading2"/>
      </w:pPr>
      <w:r>
        <w:t>11.15 Управление путешествиями и расходами</w:t>
      </w:r>
    </w:p>
    <w:p>
      <w:pPr>
        <w:pStyle w:val="Heading3"/>
      </w:pPr>
      <w:r>
        <w:t>11.15.1 Предварительное управление</w:t>
      </w:r>
    </w:p>
    <w:p>
      <w:r>
        <w:t>Ability to manage cash-advance disbursement for single or multiple travel or expense requests and to facilitate their settlement at the time of expense submission.</w:t>
      </w:r>
    </w:p>
    <w:p>
      <w:pPr>
        <w:pStyle w:val="Heading4"/>
      </w:pPr>
      <w:r>
        <w:t>11.15.1.1 Предварительное управление (CONCUR)</w:t>
      </w:r>
    </w:p>
    <w:p>
      <w:r>
        <w:t>Помогите организациям управлять процессом выпуска денежных авансов для путешественников с точными возмещениями и финансовыми публикациями.</w:t>
      </w:r>
    </w:p>
    <w:p>
      <w:r>
        <w:t>Способность управлять выплатой денежных средств для однократных или многочисленных запросов на поездку или расходов и облегчить их урегулирование во время подачи расходов.</w:t>
      </w:r>
    </w:p>
    <w:p>
      <w:pPr>
        <w:pStyle w:val="ListBullet"/>
      </w:pPr>
      <w:r>
        <w:t>Позволяет компаниям выдавать, управлять и отслеживать денежные авансы посредством эффективных рабочих процессов как в Concur Expense, так и в Concur Request.</w:t>
      </w:r>
    </w:p>
    <w:p>
      <w:pPr>
        <w:pStyle w:val="ListBullet"/>
      </w:pPr>
      <w:r>
        <w:t>Помогает обеспечить, чтобы средства были выплачены пользователям точно и своевременно, с возможностью финансовой интеграции.</w:t>
      </w:r>
    </w:p>
    <w:p>
      <w:pPr>
        <w:pStyle w:val="ListBullet"/>
      </w:pPr>
      <w:r>
        <w:t>Уменьшает сложность ручного управления обменными курсами за счет предоставления гибких решений.</w:t>
      </w:r>
    </w:p>
    <w:p>
      <w:pPr>
        <w:pStyle w:val="ListBullet"/>
      </w:pPr>
      <w:r>
        <w:t>Получает отслеживание денежных авансов, выпущенных пользователям с помощью снятия банкоматов на корпоративных картах.</w:t>
      </w:r>
    </w:p>
    <w:p>
      <w:pPr>
        <w:pStyle w:val="Heading4"/>
      </w:pPr>
      <w:r>
        <w:t>11.15.1.2 Расширенное управление (ERP)</w:t>
      </w:r>
    </w:p>
    <w:p>
      <w:r>
        <w:t>Автоматизируйте возмещение расходов денежных средств за счет полной интеграции программного обеспечения во время жизненного цикла деловой поездки</w:t>
      </w:r>
    </w:p>
    <w:p>
      <w:r>
        <w:t>Способность управлять выплатой денежных средств для однократных или многочисленных запросов на поездку или расходов и облегчить их урегулирование во время подачи расходов.</w:t>
      </w:r>
    </w:p>
    <w:p>
      <w:pPr>
        <w:pStyle w:val="ListBullet"/>
      </w:pPr>
      <w:r>
        <w:t>Уменьшите сумму возмещения за всю поездку на сумму от поездки.</w:t>
      </w:r>
    </w:p>
    <w:p>
      <w:pPr>
        <w:pStyle w:val="ListBullet"/>
      </w:pPr>
      <w:r>
        <w:t>Позвольте путешественникам платить наличными во время деловой поездки.</w:t>
      </w:r>
    </w:p>
    <w:p>
      <w:pPr>
        <w:pStyle w:val="ListBullet"/>
      </w:pPr>
      <w:r>
        <w:t>Разрешить наличные авансы в иностранных валютах, чтобы позволить путешественникам платить в местных валютах во время поездок за границу.</w:t>
      </w:r>
    </w:p>
    <w:p>
      <w:pPr>
        <w:pStyle w:val="Heading4"/>
      </w:pPr>
      <w:r>
        <w:t>11.15.1.3 Расширенное управление (S/4 CLD Private)</w:t>
      </w:r>
    </w:p>
    <w:p>
      <w:r>
        <w:t>Автоматизируйте возмещение расходов денежных средств за счет полной интеграции программного обеспечения во время жизненного цикла деловой поездки</w:t>
      </w:r>
    </w:p>
    <w:p>
      <w:r>
        <w:t>Способность управлять выплатой денежных средств для однократных или многочисленных запросов на поездку или расходов и облегчить их урегулирование во время подачи расходов.</w:t>
      </w:r>
    </w:p>
    <w:p>
      <w:pPr>
        <w:pStyle w:val="ListBullet"/>
      </w:pPr>
      <w:r>
        <w:t>Уменьшите сумму возмещения за всю поездку на сумму от поездки.</w:t>
      </w:r>
    </w:p>
    <w:p>
      <w:pPr>
        <w:pStyle w:val="ListBullet"/>
      </w:pPr>
      <w:r>
        <w:t>Позвольте путешественникам платить наличными во время деловой поездки.</w:t>
      </w:r>
    </w:p>
    <w:p>
      <w:pPr>
        <w:pStyle w:val="ListBullet"/>
      </w:pPr>
      <w:r>
        <w:t>Разрешить наличные авансы в иностранных валютах, чтобы позволить путешественникам платить в местных валютах во время поездок за границу.</w:t>
      </w:r>
    </w:p>
    <w:p>
      <w:pPr>
        <w:pStyle w:val="Heading4"/>
      </w:pPr>
      <w:r>
        <w:t>11.15.1.4 Advance Management (S/4 Comp. Scope)</w:t>
      </w:r>
    </w:p>
    <w:p>
      <w:r>
        <w:t>Автоматизируйте возмещение расходов денежных средств за счет полной интеграции программного обеспечения во время жизненного цикла деловой поездки</w:t>
      </w:r>
    </w:p>
    <w:p>
      <w:r>
        <w:t>Способность управлять выплатой денежных средств для однократных или многочисленных запросов на поездку или расходов и облегчить их урегулирование во время подачи расходов.</w:t>
      </w:r>
    </w:p>
    <w:p>
      <w:pPr>
        <w:pStyle w:val="ListBullet"/>
      </w:pPr>
      <w:r>
        <w:t>Уменьшите сумму возмещения за всю поездку на сумму от поездки.</w:t>
      </w:r>
    </w:p>
    <w:p>
      <w:pPr>
        <w:pStyle w:val="ListBullet"/>
      </w:pPr>
      <w:r>
        <w:t>Позвольте путешественникам платить наличными во время деловой поездки.</w:t>
      </w:r>
    </w:p>
    <w:p>
      <w:pPr>
        <w:pStyle w:val="ListBullet"/>
      </w:pPr>
      <w:r>
        <w:t>Разрешить наличные авансы в иностранных валютах, чтобы позволить путешественникам платить в местных валютах во время поездок за границу.</w:t>
      </w:r>
    </w:p>
    <w:p>
      <w:pPr>
        <w:pStyle w:val="Heading4"/>
      </w:pPr>
      <w:r>
        <w:t>11.15.1.5 Предварительное управление (S/4)</w:t>
      </w:r>
    </w:p>
    <w:p>
      <w:r>
        <w:t>Автоматизируйте возмещение расходов денежных средств за счет полной интеграции программного обеспечения во время жизненного цикла деловой поездки</w:t>
      </w:r>
    </w:p>
    <w:p>
      <w:r>
        <w:t>Способность управлять выплатой денежных средств для однократных или многочисленных запросов на поездку или расходов и облегчить их урегулирование во время подачи расходов.</w:t>
      </w:r>
    </w:p>
    <w:p>
      <w:pPr>
        <w:pStyle w:val="ListBullet"/>
      </w:pPr>
      <w:r>
        <w:t>Уменьшите сумму возмещения за всю поездку на сумму от поездки.</w:t>
      </w:r>
    </w:p>
    <w:p>
      <w:pPr>
        <w:pStyle w:val="ListBullet"/>
      </w:pPr>
      <w:r>
        <w:t>Позвольте путешественникам платить наличными во время деловой поездки.</w:t>
      </w:r>
    </w:p>
    <w:p>
      <w:pPr>
        <w:pStyle w:val="ListBullet"/>
      </w:pPr>
      <w:r>
        <w:t>Разрешить наличные авансы в иностранных валютах, чтобы позволить путешественникам платить в местных валютах во время поездок за границу.</w:t>
      </w:r>
    </w:p>
    <w:p>
      <w:pPr>
        <w:pStyle w:val="Heading3"/>
      </w:pPr>
      <w:r>
        <w:t>11.15.2 Корпоративное управление картами</w:t>
      </w:r>
    </w:p>
    <w:p>
      <w:r>
        <w:t>Ability to help automate expense report creation while providing a comprehensive view of the company's corporate card spend in order to reduce late fees, maximize rebates, and reduce reimbursement time.</w:t>
      </w:r>
    </w:p>
    <w:p>
      <w:pPr>
        <w:pStyle w:val="Heading4"/>
      </w:pPr>
      <w:r>
        <w:t>11.15.2.1 Управление корпоративными картами (concur)</w:t>
      </w:r>
    </w:p>
    <w:p>
      <w:r>
        <w:t>Автоматизируйте поступление и назначение учетных записей карт из основных сетей и эмитентов банков, а также маршрутизацию данных о транзакциях карт</w:t>
      </w:r>
    </w:p>
    <w:p>
      <w:r>
        <w:t>Способность помочь автоматизировать создание отчетов о расходах, предоставляя всеобъемлющее представление о расходах корпоративной карты компании, чтобы сократить поздние сборы, максимизировать скидки и сократить время возмещения.</w:t>
      </w:r>
    </w:p>
    <w:p>
      <w:pPr>
        <w:pStyle w:val="ListBullet"/>
      </w:pPr>
      <w:r>
        <w:t>Интегрировать корпоративные, покупки, бизнес и личные карты.</w:t>
      </w:r>
    </w:p>
    <w:p>
      <w:pPr>
        <w:pStyle w:val="ListBullet"/>
      </w:pPr>
      <w:r>
        <w:t>Поддерживаю поддержку для основных форматов сетевых данных карт, форматов банка выпуска и форматов карт, которые были улучшены в SAP Concur Solutions.</w:t>
      </w:r>
    </w:p>
    <w:p>
      <w:pPr>
        <w:pStyle w:val="ListBullet"/>
      </w:pPr>
      <w:r>
        <w:t>Примирение и сопоставление центральных биллинговых счетов.</w:t>
      </w:r>
    </w:p>
    <w:p>
      <w:pPr>
        <w:pStyle w:val="ListBullet"/>
      </w:pPr>
      <w:r>
        <w:t>Создайте отчеты на основе выписок для программ закупок карт.</w:t>
      </w:r>
    </w:p>
    <w:p>
      <w:pPr>
        <w:pStyle w:val="Heading4"/>
      </w:pPr>
      <w:r>
        <w:t>11.15.2.2 Управление корпоративными картами (ERP)</w:t>
      </w:r>
    </w:p>
    <w:p>
      <w:r>
        <w:t>Обрабатывать транзакции кредитных карт, передавая их и назначив их в отчет о расходах на поездки</w:t>
      </w:r>
    </w:p>
    <w:p>
      <w:r>
        <w:t>Способность помочь автоматизировать создание отчетов о расходах, предоставляя всеобъемлющее представление о расходах корпоративной карты компании, чтобы сократить поздние сборы, максимизировать скидки и сократить время возмещения.</w:t>
      </w:r>
    </w:p>
    <w:p>
      <w:pPr>
        <w:pStyle w:val="ListBullet"/>
      </w:pPr>
      <w:r>
        <w:t>Включите автоматическую передачу квитанций по кредитным картам компании от партнера в решение SAP.</w:t>
      </w:r>
    </w:p>
    <w:p>
      <w:pPr>
        <w:pStyle w:val="ListBullet"/>
      </w:pPr>
      <w:r>
        <w:t>Предоставьте путешественникам возможность удалять частные транзакции по кредитным картам или импортировать их в существующие отчеты о расходах.</w:t>
      </w:r>
    </w:p>
    <w:p>
      <w:pPr>
        <w:pStyle w:val="ListBullet"/>
      </w:pPr>
      <w:r>
        <w:t>Позвольте путешественникам отменить назначение транзакции кредитной карты в поездку в отчете о расходах. &lt;br&gt;</w:t>
      </w:r>
    </w:p>
    <w:p>
      <w:pPr>
        <w:pStyle w:val="Heading4"/>
      </w:pPr>
      <w:r>
        <w:t>11.15.2.3 Управление корпоративными картами (S/4 CLD Private)</w:t>
      </w:r>
    </w:p>
    <w:p>
      <w:r>
        <w:t>Обрабатывать транзакции кредитных карт, передавая их и назначив их в отчет о расходах на поездки</w:t>
      </w:r>
    </w:p>
    <w:p>
      <w:r>
        <w:t>Способность помочь автоматизировать создание отчетов о расходах, предоставляя всеобъемлющее представление о расходах корпоративной карты компании, чтобы сократить поздние сборы, максимизировать скидки и сократить время возмещения.</w:t>
      </w:r>
    </w:p>
    <w:p>
      <w:pPr>
        <w:pStyle w:val="ListBullet"/>
      </w:pPr>
      <w:r>
        <w:t>Включите автоматическую передачу квитанций по кредитным картам компании от партнера в решение SAP.</w:t>
      </w:r>
    </w:p>
    <w:p>
      <w:pPr>
        <w:pStyle w:val="ListBullet"/>
      </w:pPr>
      <w:r>
        <w:t>Предоставьте путешественникам возможность удалять частные транзакции по кредитным картам или импортировать их в существующие отчеты о расходах.</w:t>
      </w:r>
    </w:p>
    <w:p>
      <w:pPr>
        <w:pStyle w:val="ListBullet"/>
      </w:pPr>
      <w:r>
        <w:t>Позвольте путешественникам отменить назначение транзакции кредитной карты в поездку в отчете о расходах.</w:t>
      </w:r>
    </w:p>
    <w:p>
      <w:pPr>
        <w:pStyle w:val="Heading4"/>
      </w:pPr>
      <w:r>
        <w:t>11.15.2.4 Управление корпоративными картами (S/4 Comp. Scope)</w:t>
      </w:r>
    </w:p>
    <w:p>
      <w:r>
        <w:t>Обрабатывать транзакции кредитных карт, передавая их и назначив их в отчет о расходах на поездки</w:t>
      </w:r>
    </w:p>
    <w:p>
      <w:r>
        <w:t>Способность помочь автоматизировать создание отчетов о расходах, предоставляя всеобъемлющее представление о расходах корпоративной карты компании, чтобы сократить поздние сборы, максимизировать скидки и сократить время возмещения.</w:t>
      </w:r>
    </w:p>
    <w:p>
      <w:pPr>
        <w:pStyle w:val="ListBullet"/>
      </w:pPr>
      <w:r>
        <w:t>Включите автоматическую передачу квитанций по кредитным картам компании от партнера в решение SAP.</w:t>
      </w:r>
    </w:p>
    <w:p>
      <w:pPr>
        <w:pStyle w:val="ListBullet"/>
      </w:pPr>
      <w:r>
        <w:t>Предоставьте путешественникам возможность удалять частные транзакции по кредитным картам или импортировать их в существующие отчеты о расходах.</w:t>
      </w:r>
    </w:p>
    <w:p>
      <w:pPr>
        <w:pStyle w:val="ListBullet"/>
      </w:pPr>
      <w:r>
        <w:t>Позвольте путешественникам отменить назначение транзакции кредитной карты в поездку в отчете о расходах.</w:t>
      </w:r>
    </w:p>
    <w:p>
      <w:pPr>
        <w:pStyle w:val="Heading4"/>
      </w:pPr>
      <w:r>
        <w:t>11.15.2.5 Управление корпоративными картами (S/4)</w:t>
      </w:r>
    </w:p>
    <w:p>
      <w:r>
        <w:t>Обрабатывать транзакции кредитных карт, передавая их и назначив их в отчет о расходах на поездки</w:t>
      </w:r>
    </w:p>
    <w:p>
      <w:r>
        <w:t>Способность помочь автоматизировать создание отчетов о расходах, предоставляя всеобъемлющее представление о расходах корпоративной карты компании, чтобы сократить поздние сборы, максимизировать скидки и сократить время возмещения.</w:t>
      </w:r>
    </w:p>
    <w:p>
      <w:pPr>
        <w:pStyle w:val="ListBullet"/>
      </w:pPr>
      <w:r>
        <w:t>Включите автоматическую передачу квитанций по кредитным картам компании от партнера в решение SAP.</w:t>
      </w:r>
    </w:p>
    <w:p>
      <w:pPr>
        <w:pStyle w:val="ListBullet"/>
      </w:pPr>
      <w:r>
        <w:t>Предоставьте путешественникам возможность удалять частные транзакции по кредитным картам или импортировать их в существующие отчеты о расходах.</w:t>
      </w:r>
    </w:p>
    <w:p>
      <w:pPr>
        <w:pStyle w:val="ListBullet"/>
      </w:pPr>
      <w:r>
        <w:t>Позвольте путешественникам отменить назначение транзакции кредитной карты в поездку в отчете о расходах.</w:t>
      </w:r>
    </w:p>
    <w:p>
      <w:pPr>
        <w:pStyle w:val="Heading3"/>
      </w:pPr>
      <w:r>
        <w:t>11.15.3 Затрат на аудит</w:t>
      </w:r>
    </w:p>
    <w:p>
      <w:r>
        <w:t>Ability to enforce expense best practices and company policies and to verify submitted receipts based on company-specific rules.</w:t>
      </w:r>
    </w:p>
    <w:p>
      <w:pPr>
        <w:pStyle w:val="Heading4"/>
      </w:pPr>
      <w:r>
        <w:t>11.15.3.1 Аудит расходов (Concur)</w:t>
      </w:r>
    </w:p>
    <w:p>
      <w:r>
        <w:t>Увеличение соответствия, сокращение отходов и предотвращение перерасхода бюджета, используя полностью управляемое и аутсорсинговое решение для аудита</w:t>
      </w:r>
    </w:p>
    <w:p>
      <w:r>
        <w:t>Способность обеспечить соблюдение передовых практик и политик компании и проверить представленные квитанции на основе правил, специфичных для компании.</w:t>
      </w:r>
    </w:p>
    <w:p>
      <w:pPr>
        <w:pStyle w:val="ListBullet"/>
      </w:pPr>
      <w:r>
        <w:t>Создайте свою программу аудита, используя передовые практики для выявления вопросов квитанции и политики на нескольких международных языках.</w:t>
      </w:r>
    </w:p>
    <w:p>
      <w:pPr>
        <w:pStyle w:val="ListBullet"/>
      </w:pPr>
      <w:r>
        <w:t>Принесите машинное обучение, большие данные и многолетний опыт аудита, чтобы найти проблемы соблюдения требований.</w:t>
      </w:r>
    </w:p>
    <w:p>
      <w:pPr>
        <w:pStyle w:val="ListBullet"/>
      </w:pPr>
      <w:r>
        <w:t>Разработать сценарии на заказ в полностью управляемом процессе судебного решения.</w:t>
      </w:r>
    </w:p>
    <w:p>
      <w:pPr>
        <w:pStyle w:val="Heading4"/>
      </w:pPr>
      <w:r>
        <w:t>11.15.3.2 Аудит расходов на внешнюю рабочую силу (Add-On FieldGlass)</w:t>
      </w:r>
    </w:p>
    <w:p>
      <w:r>
        <w:t>Увеличьте соответствие вашей политике расходов, используя функциональность расходов на внешнюю рабочую работу и NBSP;</w:t>
      </w:r>
    </w:p>
    <w:p>
      <w:r>
        <w:t>Способность обеспечить соблюдение передовых практик и политик компании и проверить представленные квитанции на основе правил, специфичных для компании.</w:t>
      </w:r>
    </w:p>
    <w:p>
      <w:pPr>
        <w:pStyle w:val="ListBullet"/>
      </w:pPr>
      <w:r>
        <w:t>Создайте стандартные типы расходов с согласованными ставками.</w:t>
      </w:r>
    </w:p>
    <w:p>
      <w:pPr>
        <w:pStyle w:val="ListBullet"/>
      </w:pPr>
      <w:r>
        <w:t>Установить стандартные коды расходов для эффективной классификации расходов.</w:t>
      </w:r>
    </w:p>
    <w:p>
      <w:pPr>
        <w:pStyle w:val="ListBullet"/>
      </w:pPr>
      <w:r>
        <w:t>Назначить коды Главной книги по умолчанию для обеспечения точного учета.</w:t>
      </w:r>
    </w:p>
    <w:p>
      <w:pPr>
        <w:pStyle w:val="Heading4"/>
      </w:pPr>
      <w:r>
        <w:t>11.15.3.3 Аудит расходов для внешней рабочей силы (VMS FieldGlass)</w:t>
      </w:r>
    </w:p>
    <w:p>
      <w:r>
        <w:t>Увеличьте соответствие вашей политике расходов, используя функциональность расходов на внешнюю рабочую работу и NBSP;</w:t>
      </w:r>
    </w:p>
    <w:p>
      <w:r>
        <w:t>Способность обеспечить соблюдение передовых практик и политик компании и проверить представленные квитанции на основе правил, специфичных для компании.</w:t>
      </w:r>
    </w:p>
    <w:p>
      <w:pPr>
        <w:pStyle w:val="ListBullet"/>
      </w:pPr>
      <w:r>
        <w:t>Создайте стандартные типы расходов с согласованными ставками.</w:t>
      </w:r>
    </w:p>
    <w:p>
      <w:pPr>
        <w:pStyle w:val="ListBullet"/>
      </w:pPr>
      <w:r>
        <w:t>Установить стандартные коды расходов для эффективной классификации расходов.</w:t>
      </w:r>
    </w:p>
    <w:p>
      <w:pPr>
        <w:pStyle w:val="ListBullet"/>
      </w:pPr>
      <w:r>
        <w:t>Назначить коды Главной книги по умолчанию для обеспечения точного учета.</w:t>
      </w:r>
    </w:p>
    <w:p>
      <w:pPr>
        <w:pStyle w:val="Heading3"/>
      </w:pPr>
      <w:r>
        <w:t>11.15.4 Отчеты о расходах</w:t>
      </w:r>
    </w:p>
    <w:p>
      <w:r>
        <w:t>Ability for employees to submit expenses, assign expense types, and submit reports for review in order to validate expense data, enforce policies, identify exceptions, and address outstanding liabilities from unassigned expenses.</w:t>
      </w:r>
    </w:p>
    <w:p>
      <w:pPr>
        <w:pStyle w:val="Heading4"/>
      </w:pPr>
      <w:r>
        <w:t>11.15.4.1 Отчеты о расходах (concur)</w:t>
      </w:r>
    </w:p>
    <w:p>
      <w:r>
        <w:t>Упростить процессы захвата и отчетов, соблюдать политики расходов компании и придерживаться местных правил соответствия</w:t>
      </w:r>
    </w:p>
    <w:p>
      <w:r>
        <w:t>Возможности для сотрудников отправлять расходы, назначать типы расходов и представить отчеты для проверки для проверки данных о расходах, обеспечения соблюдения политики, выявления исключений и обращения на непогашенные обязательства по неосведомленным расходам.</w:t>
      </w:r>
    </w:p>
    <w:p>
      <w:pPr>
        <w:pStyle w:val="ListBullet"/>
      </w:pPr>
      <w:r>
        <w:t>Автоматически захватывает квитанции сотрудников и транзакции кредитных карт.</w:t>
      </w:r>
    </w:p>
    <w:p>
      <w:pPr>
        <w:pStyle w:val="ListBullet"/>
      </w:pPr>
      <w:r>
        <w:t>Улучшить корпоративное управление посредством обеспечения соблюдения политики и соответствия нормативным требованиям по разным видам расходов в разных ландшафтах.</w:t>
      </w:r>
    </w:p>
    <w:p>
      <w:pPr>
        <w:pStyle w:val="ListBullet"/>
      </w:pPr>
      <w:r>
        <w:t>Уменьшите усилия по обработке бэк-офиса с простыми вариантами интеграции бухгалтерского учета.</w:t>
      </w:r>
    </w:p>
    <w:p>
      <w:pPr>
        <w:pStyle w:val="ListBullet"/>
      </w:pPr>
      <w:r>
        <w:t>Масштабируйте по мере необходимости на расширяемой платформе и надежной экосистеме партнеров.</w:t>
      </w:r>
    </w:p>
    <w:p>
      <w:pPr>
        <w:pStyle w:val="ListBullet"/>
      </w:pPr>
      <w:r>
        <w:t>Интуитивно использовать веб -решения и мобильные решения.</w:t>
      </w:r>
    </w:p>
    <w:p>
      <w:pPr>
        <w:pStyle w:val="Heading4"/>
      </w:pPr>
      <w:r>
        <w:t>11.15.4.2 Отчеты о расходах (ERP)</w:t>
      </w:r>
    </w:p>
    <w:p>
      <w:r>
        <w:t>Управление путешествиями и расходами в течение жизненного цикла деловой поездки, чтобы соответствовать всем руководствам и руководствам по компании</w:t>
      </w:r>
    </w:p>
    <w:p>
      <w:r>
        <w:t>Возможности для сотрудников отправлять расходы, назначать типы расходов и представить отчеты для проверки для проверки данных о расходах, обеспечения соблюдения политики, выявления исключений и обращения на непогашенные обязательства по неосведомленным расходам.</w:t>
      </w:r>
    </w:p>
    <w:p>
      <w:pPr>
        <w:pStyle w:val="ListBullet"/>
      </w:pPr>
      <w:r>
        <w:t>Возмещение выплат скорости, позволяя путешественникам эффективно управлять своими собственными расходами посредством полной интеграции с другими компонентами программного обеспечения SAP, включая финансовый учет, контроль, управление фондами и заработную плату.</w:t>
      </w:r>
    </w:p>
    <w:p>
      <w:pPr>
        <w:pStyle w:val="ListBullet"/>
      </w:pPr>
      <w:r>
        <w:t>Упростите процесс путешествий и расходов и автоматизируйте одобрения, чтобы улучшить опыт работы сотрудников при использовании веб -решений и мобильных решений.</w:t>
      </w:r>
    </w:p>
    <w:p>
      <w:pPr>
        <w:pStyle w:val="ListBullet"/>
      </w:pPr>
      <w:r>
        <w:t>Поддержите множество разных страновых версий и решений, например, для государственного сектора, и интегрируйте местные правила статутного сосказья, суммы для суток и максимальные ставки.</w:t>
      </w:r>
    </w:p>
    <w:p>
      <w:pPr>
        <w:pStyle w:val="Heading4"/>
      </w:pPr>
      <w:r>
        <w:t>11.15.4.3 Отчеты о расходах (S/4 CLD Private)</w:t>
      </w:r>
    </w:p>
    <w:p>
      <w:r>
        <w:t>Управление путешествиями и расходами в течение жизненного цикла деловой поездки, чтобы соответствовать всем руководствам и руководствам по компании</w:t>
      </w:r>
    </w:p>
    <w:p>
      <w:r>
        <w:t>Возможности для сотрудников отправлять расходы, назначать типы расходов и представить отчеты для проверки для проверки данных о расходах, обеспечения соблюдения политики, выявления исключений и обращения на непогашенные обязательства по неосведомленным расходам.</w:t>
      </w:r>
    </w:p>
    <w:p>
      <w:pPr>
        <w:pStyle w:val="ListBullet"/>
      </w:pPr>
      <w:r>
        <w:t>Возмещение выплат скорости, позволяя путешественникам эффективно управлять своими собственными расходами посредством полной интеграции с другими компонентами программного обеспечения SAP, включая финансовый учет, контроль, управление фондами и заработную плату.</w:t>
      </w:r>
    </w:p>
    <w:p>
      <w:pPr>
        <w:pStyle w:val="ListBullet"/>
      </w:pPr>
      <w:r>
        <w:t>Упростите процесс путешествий и расходов и автоматизируйте одобрения, чтобы улучшить опыт работы сотрудников при использовании веб -решений и мобильных решений.</w:t>
      </w:r>
    </w:p>
    <w:p>
      <w:pPr>
        <w:pStyle w:val="ListBullet"/>
      </w:pPr>
      <w:r>
        <w:t>Поддержите множество разных страновых версий и решений, например, для государственного сектора, и интегрируйте местные правила статутного сосказья, суммы для суток и максимальные ставки.</w:t>
      </w:r>
    </w:p>
    <w:p>
      <w:pPr>
        <w:pStyle w:val="Heading4"/>
      </w:pPr>
      <w:r>
        <w:t>11.15.4.4 Отчеты о расходах (S/4 Comp.</w:t>
      </w:r>
    </w:p>
    <w:p>
      <w:r>
        <w:t>Управление путешествиями и расходами в течение жизненного цикла деловой поездки, чтобы соответствовать всем руководствам и руководствам по компании</w:t>
      </w:r>
    </w:p>
    <w:p>
      <w:r>
        <w:t>Возможности для сотрудников отправлять расходы, назначать типы расходов и представить отчеты для проверки для проверки данных о расходах, обеспечения соблюдения политики, выявления исключений и обращения на непогашенные обязательства по неосведомленным расходам.</w:t>
      </w:r>
    </w:p>
    <w:p>
      <w:pPr>
        <w:pStyle w:val="ListBullet"/>
      </w:pPr>
      <w:r>
        <w:t>Возмещение выплат скорости, позволяя путешественникам эффективно управлять своими собственными расходами посредством полной интеграции с другими компонентами программного обеспечения SAP, включая финансовый учет, контроль, управление фондами и заработную плату.</w:t>
      </w:r>
    </w:p>
    <w:p>
      <w:pPr>
        <w:pStyle w:val="ListBullet"/>
      </w:pPr>
      <w:r>
        <w:t>Упростите процесс путешествий и расходов и автоматизируйте одобрения, чтобы улучшить опыт работы сотрудников при использовании веб -решений и мобильных решений.</w:t>
      </w:r>
    </w:p>
    <w:p>
      <w:pPr>
        <w:pStyle w:val="ListBullet"/>
      </w:pPr>
      <w:r>
        <w:t>Поддержите множество разных страновых версий и решений, например, для государственного сектора, и интегрируйте местные правила статутного сосказья, суммы для суток и максимальные ставки.</w:t>
      </w:r>
    </w:p>
    <w:p>
      <w:pPr>
        <w:pStyle w:val="Heading4"/>
      </w:pPr>
      <w:r>
        <w:t>11.15.4.5 Отчетность о расходах (S/4)</w:t>
      </w:r>
    </w:p>
    <w:p>
      <w:r>
        <w:t>Управление путешествиями и расходами в течение жизненного цикла деловой поездки, чтобы соответствовать всем руководствам и руководствам по компании</w:t>
      </w:r>
    </w:p>
    <w:p>
      <w:r>
        <w:t>Возможности для сотрудников отправлять расходы, назначать типы расходов и представить отчеты для проверки для проверки данных о расходах, обеспечения соблюдения политики, выявления исключений и обращения на непогашенные обязательства по неосведомленным расходам.</w:t>
      </w:r>
    </w:p>
    <w:p>
      <w:pPr>
        <w:pStyle w:val="ListBullet"/>
      </w:pPr>
      <w:r>
        <w:t>Возмещение выплат скорости, позволяя путешественникам эффективно управлять своими собственными расходами посредством полной интеграции с другими компонентами программного обеспечения SAP, включая финансовый учет, контроль, управление фондами и заработную плату.</w:t>
      </w:r>
    </w:p>
    <w:p>
      <w:pPr>
        <w:pStyle w:val="ListBullet"/>
      </w:pPr>
      <w:r>
        <w:t>Упростите процесс путешествий и расходов и автоматизируйте одобрения, чтобы улучшить опыт работы сотрудников при использовании веб -решений и мобильных решений.</w:t>
      </w:r>
    </w:p>
    <w:p>
      <w:pPr>
        <w:pStyle w:val="ListBullet"/>
      </w:pPr>
      <w:r>
        <w:t>Поддержите множество разных страновых версий и решений, например, для государственного сектора, и интегрируйте местные правила статутного сосказья, суммы для суток и максимальные ставки.</w:t>
      </w:r>
    </w:p>
    <w:p>
      <w:pPr>
        <w:pStyle w:val="Heading4"/>
      </w:pPr>
      <w:r>
        <w:t>11.15.4.6 Отчеты о расходах на внешнюю рабочую силу (Add-On FieldGlass)</w:t>
      </w:r>
    </w:p>
    <w:p>
      <w:r>
        <w:t>Создавайте отчеты для анализа и управления расходами, анализа тенденций и предоставления информации для обзоров поставщиков.</w:t>
      </w:r>
    </w:p>
    <w:p>
      <w:r>
        <w:t>Возможности для сотрудников отправлять расходы, назначать типы расходов и представить отчеты для проверки для проверки данных о расходах, обеспечения соблюдения политики, выявления исключений и обращения на непогашенные обязательства по неосведомленным расходам.</w:t>
      </w:r>
    </w:p>
    <w:p>
      <w:pPr>
        <w:pStyle w:val="Heading4"/>
      </w:pPr>
      <w:r>
        <w:t>11.15.4.7 Отчеты о расходах для внешней рабочей силы (VMS FieldGlass)</w:t>
      </w:r>
    </w:p>
    <w:p>
      <w:r>
        <w:t>Создавайте отчеты для анализа и управления расходами, анализа тенденций и предоставления информации для обзоров поставщиков.</w:t>
      </w:r>
    </w:p>
    <w:p>
      <w:r>
        <w:t>Возможности для сотрудников отправлять расходы, назначать типы расходов и представить отчеты для проверки для проверки данных о расходах, обеспечения соблюдения политики, выявления исключений и обращения на непогашенные обязательства по неосведомленным расходам.</w:t>
      </w:r>
    </w:p>
    <w:p>
      <w:pPr>
        <w:pStyle w:val="Heading3"/>
      </w:pPr>
      <w:r>
        <w:t>11.15.5 Управление опытом работы на поездках</w:t>
      </w:r>
    </w:p>
    <w:p>
      <w:r>
        <w:t>Ability to send traveler alerts and reminders, and to make travel changes while traveling.</w:t>
      </w:r>
    </w:p>
    <w:p>
      <w:pPr>
        <w:pStyle w:val="Heading4"/>
      </w:pPr>
      <w:r>
        <w:t>11.15.5.1 Управление опытом работы (Concur)</w:t>
      </w:r>
    </w:p>
    <w:p>
      <w:r>
        <w:t>Улучшить опыт путешественников &amp; amp;Производительность с богатыми функциями управления маршрутом, приобретать видимость в поездках независимо от источника бронирования</w:t>
      </w:r>
    </w:p>
    <w:p>
      <w:r>
        <w:t>Возможность отправлять уведомления путешественника и напоминания и вносить изменения в путешествия во время путешествий.</w:t>
      </w:r>
    </w:p>
    <w:p>
      <w:pPr>
        <w:pStyle w:val="ListBullet"/>
      </w:pPr>
      <w:r>
        <w:t>Организует планы путешествий в одном месте и помогает путешественникам оставаться на шаг вперед, от планирования до бронирования.</w:t>
      </w:r>
    </w:p>
    <w:p>
      <w:pPr>
        <w:pStyle w:val="ListBullet"/>
      </w:pPr>
      <w:r>
        <w:t>Посылает оповещения о полете в режиме реального времени и полезные напоминания на протяжении всей поездки.</w:t>
      </w:r>
    </w:p>
    <w:p>
      <w:pPr>
        <w:pStyle w:val="ListBullet"/>
      </w:pPr>
      <w:r>
        <w:t>Напоминает путешественников, когда уехать в аэропорт, сообщая им, сколько времени длится время ожидания в аэропорту, и помогает им найти альтернативные рейсы.</w:t>
      </w:r>
    </w:p>
    <w:p>
      <w:pPr>
        <w:pStyle w:val="ListBullet"/>
      </w:pPr>
      <w:r>
        <w:t>Показывает риск и содержание безопасности для предстоящих поездок.</w:t>
      </w:r>
    </w:p>
    <w:p>
      <w:pPr>
        <w:pStyle w:val="ListBullet"/>
      </w:pPr>
      <w:r>
        <w:t>Синхронизируют планы бизнес -поездок, добавленные или пересылавшие в Tripit с Concur, поэтому путешественники экономят время в отчетах о расходах, и вы получаете видимость в поездки, забронированные за пределами вашего TMC, инструмента корпоративного бронирования или туристической сети Concur.</w:t>
      </w:r>
    </w:p>
    <w:p>
      <w:pPr>
        <w:pStyle w:val="Heading3"/>
      </w:pPr>
      <w:r>
        <w:t>11.15.6 Управление бронированием путешествий</w:t>
      </w:r>
    </w:p>
    <w:p>
      <w:r>
        <w:t>Ability to manage travel bookings with preferred vendors in compliance with corporate policies, rules, and negotiated rates and fares.</w:t>
      </w:r>
    </w:p>
    <w:p>
      <w:pPr>
        <w:pStyle w:val="Heading4"/>
      </w:pPr>
      <w:r>
        <w:t>11.15.6.1 Управление бронированием путешествий (Concur)</w:t>
      </w:r>
    </w:p>
    <w:p>
      <w:r>
        <w:t>Предоставьте клиентам возможность управлять командировочными расходами и туристической деятельностью в соответствии с миссией своей компании и обязательствами по обеспечению заботы.</w:t>
      </w:r>
    </w:p>
    <w:p>
      <w:r>
        <w:t>Способность управлять бронированием путешествий с предпочтительными поставщиками в соответствии с корпоративной политикой, правилами и согласованными ставками и тарифами.</w:t>
      </w:r>
    </w:p>
    <w:p>
      <w:pPr>
        <w:pStyle w:val="ListBullet"/>
      </w:pPr>
      <w:r>
        <w:t>Предоставьте доступ к полному ассортименту туристических продуктов, необходимых для ведения бизнеса клиентов во всем мире.</w:t>
      </w:r>
    </w:p>
    <w:p>
      <w:pPr>
        <w:pStyle w:val="ListBullet"/>
      </w:pPr>
      <w:r>
        <w:t>Обнаружение администраторам возможности устанавливать и обеспечивать соблюдение политики, которые согласовывают покупки путешественников с интересами компании.</w:t>
      </w:r>
    </w:p>
    <w:p>
      <w:pPr>
        <w:pStyle w:val="ListBullet"/>
      </w:pPr>
      <w:r>
        <w:t>Концентрируйте и сдвиньте расходы среди поставщиков, чтобы клиенты могли максимизировать пособия по обслуживанию, минимизировать затраты на поездки и обеспечить безопасные, высококачественные услуги.</w:t>
      </w:r>
    </w:p>
    <w:p>
      <w:pPr>
        <w:pStyle w:val="ListBullet"/>
      </w:pPr>
      <w:r>
        <w:t>Записывает туристическую деятельность, чтобы администраторы могли обеспечить поддержку, управлять рисками и выполнять мои обязанности по уходу.</w:t>
      </w:r>
    </w:p>
    <w:p>
      <w:pPr>
        <w:pStyle w:val="ListBullet"/>
      </w:pPr>
      <w:r>
        <w:t>Примидные расходы с бухгалтерскими книгами и распределите расходы на команды клиентов, группы и т. Д.</w:t>
      </w:r>
    </w:p>
    <w:p>
      <w:pPr>
        <w:pStyle w:val="ListBullet"/>
      </w:pPr>
      <w:r>
        <w:t>Подключитесь к сервисным агентам, чтобы справиться с особыми ситуациями, минимизировать штрафы, уменьшить плату за «прикосновение» и максимизировать гудвилл поставщика.</w:t>
      </w:r>
    </w:p>
    <w:p>
      <w:pPr>
        <w:pStyle w:val="Heading4"/>
      </w:pPr>
      <w:r>
        <w:t>11.15.6.2 Управление бронированием путешествий (ERP)</w:t>
      </w:r>
    </w:p>
    <w:p>
      <w:r>
        <w:t>Позвольте клиентам использовать сторонние онлайн-системы бронирования для бронирования туристических услуг в соответствии с корпоративной политикой</w:t>
      </w:r>
    </w:p>
    <w:p>
      <w:r>
        <w:t>Способность управлять бронированием путешествий с предпочтительными поставщиками в соответствии с корпоративной политикой, правилами и согласованными ставками и тарифами.</w:t>
      </w:r>
    </w:p>
    <w:p>
      <w:pPr>
        <w:pStyle w:val="ListBullet"/>
      </w:pPr>
      <w:r>
        <w:t>Обеспечить безопасную навигацию между SAP Solutions и сторонним программным обеспечением.</w:t>
      </w:r>
    </w:p>
    <w:p>
      <w:pPr>
        <w:pStyle w:val="ListBullet"/>
      </w:pPr>
      <w:r>
        <w:t>Реплицируйте основные данные из решения SAP в стороннее программное обеспечение для онлайн-бронирования.</w:t>
      </w:r>
    </w:p>
    <w:p>
      <w:pPr>
        <w:pStyle w:val="ListBullet"/>
      </w:pPr>
      <w:r>
        <w:t>Синхронизируйте интеграцию данных между решениями SAP и сторонним программным обеспечением для получения общей информации и данных бронирования.</w:t>
      </w:r>
    </w:p>
    <w:p>
      <w:pPr>
        <w:pStyle w:val="Heading4"/>
      </w:pPr>
      <w:r>
        <w:t>11.15.6.3 Управление бронированием путешествий (S/4 CLD Private)</w:t>
      </w:r>
    </w:p>
    <w:p>
      <w:r>
        <w:t>Позвольте клиентам использовать стороннее программное обеспечение для онлайн-бронирования для бронирования туристических услуг в соответствии с корпоративной политикой</w:t>
      </w:r>
    </w:p>
    <w:p>
      <w:r>
        <w:t>Способность управлять бронированием путешествий с предпочтительными поставщиками в соответствии с корпоративной политикой, правилами и согласованными ставками и тарифами.</w:t>
      </w:r>
    </w:p>
    <w:p>
      <w:pPr>
        <w:pStyle w:val="ListBullet"/>
      </w:pPr>
      <w:r>
        <w:t>Обеспечить безопасную навигацию между SAP Solutions и сторонним программным обеспечением.</w:t>
      </w:r>
    </w:p>
    <w:p>
      <w:pPr>
        <w:pStyle w:val="ListBullet"/>
      </w:pPr>
      <w:r>
        <w:t>Реплицируйте основные данные из решения SAP в стороннее программное обеспечение для онлайн-бронирования.</w:t>
      </w:r>
    </w:p>
    <w:p>
      <w:pPr>
        <w:pStyle w:val="ListBullet"/>
      </w:pPr>
      <w:r>
        <w:t>Синхронизируйте интеграцию данных между решениями SAP и сторонним программным обеспечением для получения общей информации и данных бронирования.</w:t>
      </w:r>
    </w:p>
    <w:p>
      <w:pPr>
        <w:pStyle w:val="Heading4"/>
      </w:pPr>
      <w:r>
        <w:t>11.15.6.4 Управление бронированием путешествий (S/4 Comp. Scope)</w:t>
      </w:r>
    </w:p>
    <w:p>
      <w:r>
        <w:t>Позвольте клиентам использовать сторонние онлайн-системы бронирования для бронирования туристических услуг в соответствии с корпоративной политикой</w:t>
      </w:r>
    </w:p>
    <w:p>
      <w:r>
        <w:t>Способность управлять бронированием путешествий с предпочтительными поставщиками в соответствии с корпоративной политикой, правилами и согласованными ставками и тарифами.</w:t>
      </w:r>
    </w:p>
    <w:p>
      <w:pPr>
        <w:pStyle w:val="ListBullet"/>
      </w:pPr>
      <w:r>
        <w:t>Обеспечить безопасную навигацию между SAP Solutions и сторонним программным обеспечением.</w:t>
      </w:r>
    </w:p>
    <w:p>
      <w:pPr>
        <w:pStyle w:val="ListBullet"/>
      </w:pPr>
      <w:r>
        <w:t>Реплицируйте основные данные из решения SAP в стороннее программное обеспечение для онлайн-бронирования.</w:t>
      </w:r>
    </w:p>
    <w:p>
      <w:pPr>
        <w:pStyle w:val="ListBullet"/>
      </w:pPr>
      <w:r>
        <w:t>Синхронизируйте интеграцию данных между решениями SAP и сторонним программным обеспечением для получения общей информации и данных бронирования.</w:t>
      </w:r>
    </w:p>
    <w:p>
      <w:pPr>
        <w:pStyle w:val="Heading4"/>
      </w:pPr>
      <w:r>
        <w:t>11.15.6.5 Управление бронированием путешествий (S/4)</w:t>
      </w:r>
    </w:p>
    <w:p>
      <w:r>
        <w:t>Позвольте клиентам использовать стороннее программное обеспечение для онлайн-бронирования для бронирования туристических услуг в соответствии с корпоративной политикой</w:t>
      </w:r>
    </w:p>
    <w:p>
      <w:r>
        <w:t>Способность управлять бронированием путешествий с предпочтительными поставщиками в соответствии с корпоративной политикой, правилами и согласованными ставками и тарифами.</w:t>
      </w:r>
    </w:p>
    <w:p>
      <w:pPr>
        <w:pStyle w:val="ListBullet"/>
      </w:pPr>
      <w:r>
        <w:t>Обеспечить безопасную навигацию между SAP Solutions и сторонним программным обеспечением.</w:t>
      </w:r>
    </w:p>
    <w:p>
      <w:pPr>
        <w:pStyle w:val="ListBullet"/>
      </w:pPr>
      <w:r>
        <w:t>Реплицируйте основные данные из решения SAP в стороннее программное обеспечение для онлайн-бронирования.</w:t>
      </w:r>
    </w:p>
    <w:p>
      <w:pPr>
        <w:pStyle w:val="ListBullet"/>
      </w:pPr>
      <w:r>
        <w:t>Синхронизируйте интеграцию данных между решениями SAP и сторонним программным обеспечением для получения общей информации и данных бронирования.</w:t>
      </w:r>
    </w:p>
    <w:p>
      <w:pPr>
        <w:pStyle w:val="Heading3"/>
      </w:pPr>
      <w:r>
        <w:t>11.15.7 Управление туристической сетью</w:t>
      </w:r>
    </w:p>
    <w:p>
      <w:r>
        <w:t>Ability to integrate to a network of travel suppliers for travel booking, help enable negotiated rates and fares, and capture booking results.</w:t>
      </w:r>
    </w:p>
    <w:p>
      <w:pPr>
        <w:pStyle w:val="Heading4"/>
      </w:pPr>
      <w:r>
        <w:t>11.15.7.1 Управление туристической сетью (Concur)</w:t>
      </w:r>
    </w:p>
    <w:p>
      <w:r>
        <w:t>Собирайте и контролируйте поездки, забронированные вне вашей TMC и корпоративного инструмента бронирования, с помощью обширной сети интеграций партнеров по путешествиям.</w:t>
      </w:r>
    </w:p>
    <w:p>
      <w:r>
        <w:t>Способность интегрироваться в сеть поставщиков путешествий для бронирования путешествий, помогать обеспечить согласованные ставки и тарифы, а также захватить результаты бронирования.</w:t>
      </w:r>
    </w:p>
    <w:p>
      <w:pPr>
        <w:pStyle w:val="ListBullet"/>
      </w:pPr>
      <w:r>
        <w:t>Получить видимость, когда путешественники бронируют непосредственно с ведущими туристическими брендами со всего мира;Встроенная интеграция приносит свои данные в вашу систему.</w:t>
      </w:r>
    </w:p>
    <w:p>
      <w:pPr>
        <w:pStyle w:val="ListBullet"/>
      </w:pPr>
      <w:r>
        <w:t>Решите, когда разрешены прямые бронирования, и примените ваши политики и правила аудита, когда путешественники бронируют напрямую.</w:t>
      </w:r>
    </w:p>
    <w:p>
      <w:pPr>
        <w:pStyle w:val="ListBullet"/>
      </w:pPr>
      <w:r>
        <w:t>Контролируйте стоимость прямых бронирований, обеспечивая применение ваших согласованных ставок.</w:t>
      </w:r>
    </w:p>
    <w:p>
      <w:pPr>
        <w:pStyle w:val="ListBullet"/>
      </w:pPr>
      <w:r>
        <w:t>Облегчить более безопасные поездки путем предоставления данных из прямых бронирований вместе с бронированием, сделанными через ваш инструмент TMC и корпоративного бронирования.</w:t>
      </w:r>
    </w:p>
    <w:p>
      <w:pPr>
        <w:pStyle w:val="ListBullet"/>
      </w:pPr>
      <w:r>
        <w:t>Улучшить опыт сотрудников, имея планы и квитанции о прямом бронировании автоматически в отчеты о расходах путешественников, чтобы сэкономить время.</w:t>
      </w:r>
    </w:p>
    <w:p>
      <w:pPr>
        <w:pStyle w:val="Heading3"/>
      </w:pPr>
      <w:r>
        <w:t>11.15.8 Риск поездок и управление безопасности</w:t>
      </w:r>
    </w:p>
    <w:p>
      <w:r>
        <w:t>Ability to support the partner ecosystem in handling communications and critical services, to show incidences occurring worldwide, and to identify the travelers that could be impacted. Provide updates to itinerary data as changes and cancellations take place.</w:t>
      </w:r>
    </w:p>
    <w:p>
      <w:pPr>
        <w:pStyle w:val="Heading3"/>
      </w:pPr>
      <w:r>
        <w:t>11.15.9 Аналитика путешествий и расходов</w:t>
      </w:r>
    </w:p>
    <w:p>
      <w:r>
        <w:t>Ability to report on employee travel and expense data in order to manage spend and understand travel and expense patterns.</w:t>
      </w:r>
    </w:p>
    <w:p>
      <w:pPr>
        <w:pStyle w:val="Heading4"/>
      </w:pPr>
      <w:r>
        <w:t>11.15.9.1 Аналитика путешествий и расходов (Concur)</w:t>
      </w:r>
    </w:p>
    <w:p>
      <w:r>
        <w:t>Получить полную видимость во всех компаниях по путешествиям и расходам для компании, чтобы управлять комплексными, управляемыми данными решений</w:t>
      </w:r>
    </w:p>
    <w:p>
      <w:r>
        <w:t>Способность сообщать о данных о путешествиях и расходах сотрудников, чтобы управлять расходами и пониманием моделей путешествий и расходов.</w:t>
      </w:r>
    </w:p>
    <w:p>
      <w:pPr>
        <w:pStyle w:val="ListBullet"/>
      </w:pPr>
      <w:r>
        <w:t>Способность сообщать о данных о путешествиях и расходах сотрудников, чтобы управлять расходами и пониманием моделей поездок и расходов &lt;br&gt;</w:t>
      </w:r>
    </w:p>
    <w:p>
      <w:pPr>
        <w:pStyle w:val="Heading4"/>
      </w:pPr>
      <w:r>
        <w:t>11.15.9.2 Аналитика путешествий и расходов (ERP)</w:t>
      </w:r>
    </w:p>
    <w:p>
      <w:r>
        <w:t>Проверьте ключевые цифры и отчеты на регулярной основе и выполните свои собственные конкретные информационные потребности</w:t>
      </w:r>
    </w:p>
    <w:p>
      <w:r>
        <w:t>Способность сообщать о данных о путешествиях и расходах сотрудников, чтобы управлять расходами и пониманием моделей путешествий и расходов.</w:t>
      </w:r>
    </w:p>
    <w:p>
      <w:pPr>
        <w:pStyle w:val="ListBullet"/>
      </w:pPr>
      <w:r>
        <w:t>Мониторинг расходов на поездки, соблюдение бюджета, использование системы и соблюдение политики.</w:t>
      </w:r>
    </w:p>
    <w:p>
      <w:pPr>
        <w:pStyle w:val="ListBullet"/>
      </w:pPr>
      <w:r>
        <w:t>Сокращение затрат, выявляя поведение сотрудников по путешествиям и реализацию политик компании, чтобы использовать специальные ставки и скидки.</w:t>
      </w:r>
    </w:p>
    <w:p>
      <w:pPr>
        <w:pStyle w:val="ListBullet"/>
      </w:pPr>
      <w:r>
        <w:t>Предоставить информацию о критериях устойчивости.</w:t>
      </w:r>
    </w:p>
    <w:p>
      <w:pPr>
        <w:pStyle w:val="ListBullet"/>
      </w:pPr>
      <w:r>
        <w:t>Предоставьте менеджерам отчеты и информационные панели.</w:t>
      </w:r>
    </w:p>
    <w:p>
      <w:pPr>
        <w:pStyle w:val="Heading4"/>
      </w:pPr>
      <w:r>
        <w:t>11.15.9.3 Аналитика путешествий и расходов (S/4 CLD Private)</w:t>
      </w:r>
    </w:p>
    <w:p>
      <w:r>
        <w:t>Проверьте ключевые цифры и отчеты на регулярной основе и выполните свои собственные конкретные информационные потребности</w:t>
      </w:r>
    </w:p>
    <w:p>
      <w:r>
        <w:t>Способность сообщать о данных о путешествиях и расходах сотрудников, чтобы управлять расходами и пониманием моделей путешествий и расходов.</w:t>
      </w:r>
    </w:p>
    <w:p>
      <w:pPr>
        <w:pStyle w:val="ListBullet"/>
      </w:pPr>
      <w:r>
        <w:t>Мониторинг расходов на поездки, соблюдение бюджета, использование системы и соблюдение политики.</w:t>
      </w:r>
    </w:p>
    <w:p>
      <w:pPr>
        <w:pStyle w:val="ListBullet"/>
      </w:pPr>
      <w:r>
        <w:t>Сокращение затрат, выявляя поведение сотрудников по путешествиям и реализацию политик компании, чтобы использовать специальные ставки и скидки.</w:t>
      </w:r>
    </w:p>
    <w:p>
      <w:pPr>
        <w:pStyle w:val="ListBullet"/>
      </w:pPr>
      <w:r>
        <w:t>Предоставить информацию о критериях устойчивости.</w:t>
      </w:r>
    </w:p>
    <w:p>
      <w:pPr>
        <w:pStyle w:val="ListBullet"/>
      </w:pPr>
      <w:r>
        <w:t>Предоставьте менеджерам отчеты и информационные панели.</w:t>
      </w:r>
    </w:p>
    <w:p>
      <w:pPr>
        <w:pStyle w:val="ListBullet"/>
      </w:pPr>
      <w:r>
        <w:t>Повысьте производительность и удобство использования благодаря последним инновациям в SAP S/4HANA.</w:t>
      </w:r>
    </w:p>
    <w:p>
      <w:pPr>
        <w:pStyle w:val="Heading4"/>
      </w:pPr>
      <w:r>
        <w:t>11.15.9.4 Аналитика путешествий и расходов (S/4 Comp. Scope)</w:t>
      </w:r>
    </w:p>
    <w:p>
      <w:r>
        <w:t>Проверьте ключевые цифры и отчеты на регулярной основе и выполните свои собственные конкретные информационные потребности</w:t>
      </w:r>
    </w:p>
    <w:p>
      <w:r>
        <w:t>Способность сообщать о данных о путешествиях и расходах сотрудников, чтобы управлять расходами и пониманием моделей путешествий и расходов.</w:t>
      </w:r>
    </w:p>
    <w:p>
      <w:pPr>
        <w:pStyle w:val="ListBullet"/>
      </w:pPr>
      <w:r>
        <w:t>Мониторинг расходов на поездки, соблюдение бюджета, использование системы и соблюдение политики.</w:t>
      </w:r>
    </w:p>
    <w:p>
      <w:pPr>
        <w:pStyle w:val="ListBullet"/>
      </w:pPr>
      <w:r>
        <w:t>Сокращение затрат, выявляя поведение сотрудников по путешествиям и реализацию политик компании, чтобы использовать специальные ставки и скидки.</w:t>
      </w:r>
    </w:p>
    <w:p>
      <w:pPr>
        <w:pStyle w:val="ListBullet"/>
      </w:pPr>
      <w:r>
        <w:t>Предоставить информацию о критериях устойчивости.</w:t>
      </w:r>
    </w:p>
    <w:p>
      <w:pPr>
        <w:pStyle w:val="ListBullet"/>
      </w:pPr>
      <w:r>
        <w:t>Предоставьте менеджерам отчеты и информационные панели.</w:t>
      </w:r>
    </w:p>
    <w:p>
      <w:pPr>
        <w:pStyle w:val="Heading4"/>
      </w:pPr>
      <w:r>
        <w:t>11.15.9.5 Аналитика путешествий и расходов (S/4)</w:t>
      </w:r>
    </w:p>
    <w:p>
      <w:r>
        <w:t>Проверьте ключевые цифры и отчеты на регулярной основе и выполните свои собственные конкретные информационные потребности</w:t>
      </w:r>
    </w:p>
    <w:p>
      <w:r>
        <w:t>Способность сообщать о данных о путешествиях и расходах сотрудников, чтобы управлять расходами и пониманием моделей путешествий и расходов.</w:t>
      </w:r>
    </w:p>
    <w:p>
      <w:pPr>
        <w:pStyle w:val="ListBullet"/>
      </w:pPr>
      <w:r>
        <w:t>Мониторинг расходов на поездки, соблюдение бюджета, использование системы и соблюдение политики.</w:t>
      </w:r>
    </w:p>
    <w:p>
      <w:pPr>
        <w:pStyle w:val="ListBullet"/>
      </w:pPr>
      <w:r>
        <w:t>Сокращение затрат, выявляя поведение сотрудников по путешествиям и реализацию политик компании, чтобы использовать специальные ставки и скидки.</w:t>
      </w:r>
    </w:p>
    <w:p>
      <w:pPr>
        <w:pStyle w:val="ListBullet"/>
      </w:pPr>
      <w:r>
        <w:t>Предоставить информацию о критериях устойчивости.</w:t>
      </w:r>
    </w:p>
    <w:p>
      <w:pPr>
        <w:pStyle w:val="ListBullet"/>
      </w:pPr>
      <w:r>
        <w:t>Предоставьте менеджерам отчеты и информационные панели.</w:t>
      </w:r>
    </w:p>
    <w:p>
      <w:pPr>
        <w:pStyle w:val="ListBullet"/>
      </w:pPr>
      <w:r>
        <w:t>Повысьте производительность и удобство использования благодаря последним инновациям в SAP S/4HANA.</w:t>
      </w:r>
    </w:p>
    <w:p>
      <w:pPr>
        <w:pStyle w:val="Heading3"/>
      </w:pPr>
      <w:r>
        <w:t>11.15.10 Проверка соответствия поездок и расходов</w:t>
      </w:r>
    </w:p>
    <w:p>
      <w:r>
        <w:t>Ability to centralize and enforce policy compliance and costs for all travel and nontravel requests and thus control budgets.</w:t>
      </w:r>
    </w:p>
    <w:p>
      <w:pPr>
        <w:pStyle w:val="Heading4"/>
      </w:pPr>
      <w:r>
        <w:t>11.15.10.1 Валидация соответствия поездок и расходов (Concur)</w:t>
      </w:r>
    </w:p>
    <w:p>
      <w:r>
        <w:t>Позвольте компаниям реализовать программы соответствия, которые автоматизируют и упрощают налоговые, политические и мошеннические действия на протяжении всего жизненного цикла расходов</w:t>
      </w:r>
    </w:p>
    <w:p>
      <w:r>
        <w:t>Способность централизовать и обеспечивать соблюдение политики и затраты на все запросы на поездки и не отстранения и, таким образом, контролировать бюджеты.</w:t>
      </w:r>
    </w:p>
    <w:p>
      <w:pPr>
        <w:pStyle w:val="ListBullet"/>
      </w:pPr>
      <w:r>
        <w:t>Автоматизируйте анализ расходов с использованием широкого набора решений SAP, которые могут быть точно адаптированы к потребностям вашей компании в соответствии с требованиями.</w:t>
      </w:r>
    </w:p>
    <w:p>
      <w:pPr>
        <w:pStyle w:val="ListBullet"/>
      </w:pPr>
      <w:r>
        <w:t>Используйте машинное обучение, инструменты самообслуживания и лучшие практики для выявления мошенничества, обнаружения политических правонарушителей и исправить общие ошибки расходов, которые приводят к ненужным затратам.</w:t>
      </w:r>
    </w:p>
    <w:p>
      <w:pPr>
        <w:pStyle w:val="ListBullet"/>
      </w:pPr>
      <w:r>
        <w:t>Помогите обеспечить соблюдение налоговых органов и максимизировать потенциал для восстановления налогов на ваши глобальные расходы.</w:t>
      </w:r>
    </w:p>
    <w:p>
      <w:pPr>
        <w:pStyle w:val="Heading3"/>
      </w:pPr>
      <w:r>
        <w:t>11.15.11 Проверка запроса на поездки и расходы</w:t>
      </w:r>
    </w:p>
    <w:p>
      <w:r>
        <w:t>Ability to help enable employees to submit travel- and nontravel-related expense requests and manage approval processes.</w:t>
      </w:r>
    </w:p>
    <w:p>
      <w:pPr>
        <w:pStyle w:val="Heading4"/>
      </w:pPr>
      <w:r>
        <w:t>11.15.11.1 Проверка запроса на поездки и расходы (Concur)</w:t>
      </w:r>
    </w:p>
    <w:p>
      <w:r>
        <w:t>Расширить возможности интеллектуального управления путешествиями и расходами до их возникновения, с более быстрыми и более простыми запросами, а также автоматическими разрешениями</w:t>
      </w:r>
    </w:p>
    <w:p>
      <w:r>
        <w:t>Способность помочь сотрудникам представлять запросы на расходы, связанные с путешествиями и не связанными с проездом, и управлять процессами утверждения.</w:t>
      </w:r>
    </w:p>
    <w:p>
      <w:pPr>
        <w:pStyle w:val="ListBullet"/>
      </w:pPr>
      <w:r>
        <w:t>Обеспечивает первоначальную видимость в инициированные сотрудниками путешествия и расходы, посредством полного процесса запроса.</w:t>
      </w:r>
    </w:p>
    <w:p>
      <w:pPr>
        <w:pStyle w:val="ListBullet"/>
      </w:pPr>
      <w:r>
        <w:t>Улучшает корпоративное управление и способствует эффективности, используя и интегрируясь с другими путешествиями &amp; amp;расходы.</w:t>
      </w:r>
    </w:p>
    <w:p>
      <w:pPr>
        <w:pStyle w:val="ListBullet"/>
      </w:pPr>
      <w:r>
        <w:t>Повышает опыт работы сотрудников, упрощая путешествие и amp;Процесс запроса на расходы и автоматизация разрешений на резерв человека только для запросов, которые требуют этого.</w:t>
      </w:r>
    </w:p>
    <w:p>
      <w:pPr>
        <w:pStyle w:val="ListBullet"/>
      </w:pPr>
      <w:r>
        <w:t>Делает максимальную отдачу от вашего путешествия &amp; amp;Решение проверки запроса расходов, подключившись к вашим дополнительным системам через нашу платформу.</w:t>
      </w:r>
    </w:p>
    <w:p>
      <w:pPr>
        <w:pStyle w:val="Heading4"/>
      </w:pPr>
      <w:r>
        <w:t>11.15.11.2 Проверка запроса на поездки и расходы (S/4 CLD Private)</w:t>
      </w:r>
    </w:p>
    <w:p>
      <w:r>
        <w:t>Поддержите процесс обработки и одобрения для запросов на поездки, прежде чем деловая поездка</w:t>
      </w:r>
    </w:p>
    <w:p>
      <w:r>
        <w:t>Способность помочь сотрудникам представлять запросы на расходы, связанные с путешествиями и не связанными с проездом, и управлять процессами утверждения.</w:t>
      </w:r>
    </w:p>
    <w:p>
      <w:pPr>
        <w:pStyle w:val="ListBullet"/>
      </w:pPr>
      <w:r>
        <w:t>Использование авансовой видимости в путешествиях и расходы, инициированные сотрудниками, посредством полного процесса запроса.</w:t>
      </w:r>
    </w:p>
    <w:p>
      <w:pPr>
        <w:pStyle w:val="ListBullet"/>
      </w:pPr>
      <w:r>
        <w:t>Повышение корпоративного управления и повышения эффективности, используя и интегрируясь с другими возможностями путешествий и расходов.</w:t>
      </w:r>
    </w:p>
    <w:p>
      <w:pPr>
        <w:pStyle w:val="Heading4"/>
      </w:pPr>
      <w:r>
        <w:t>11.15.11.3 Проверка запроса на поездки и расходы (S/4)</w:t>
      </w:r>
    </w:p>
    <w:p>
      <w:r>
        <w:t>Поддержите процесс обработки и одобрения для запросов на поездки, прежде чем деловая поездка</w:t>
      </w:r>
    </w:p>
    <w:p>
      <w:r>
        <w:t>Способность помочь сотрудникам представлять запросы на расходы, связанные с путешествиями и не связанными с проездом, и управлять процессами утверждения.</w:t>
      </w:r>
    </w:p>
    <w:p>
      <w:pPr>
        <w:pStyle w:val="ListBullet"/>
      </w:pPr>
      <w:r>
        <w:t>Использование авансовой видимости в путешествиях и расходы, инициированные сотрудниками, посредством полного процесса запроса.</w:t>
      </w:r>
    </w:p>
    <w:p>
      <w:pPr>
        <w:pStyle w:val="ListBullet"/>
      </w:pPr>
      <w:r>
        <w:t>Повышение корпоративного управления и повышения эффективности, используя и интегрируясь с другими возможностями путешествий и расходов.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