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4. Финансы</w:t>
      </w:r>
    </w:p>
    <w:p>
      <w:pPr>
        <w:pStyle w:val="Heading2"/>
      </w:pPr>
      <w:r>
        <w:t>4.1 Бухгалтерский учет и финансовое закрытие</w:t>
      </w:r>
    </w:p>
    <w:p>
      <w:pPr>
        <w:pStyle w:val="Heading3"/>
      </w:pPr>
      <w:r>
        <w:t>4.1.1 Расширенное финансовое закрытие</w:t>
      </w:r>
    </w:p>
    <w:p>
      <w:r>
        <w:t>Advanced Financial Closing is an offering allowing perfect planning automation and monitoring.</w:t>
      </w:r>
    </w:p>
    <w:p>
      <w:pPr>
        <w:pStyle w:val="Heading4"/>
      </w:pPr>
      <w:r>
        <w:t>4.1.1.1 Advanced Financial Locing (ERP, FCC)</w:t>
      </w:r>
    </w:p>
    <w:p>
      <w:r>
        <w:t>Обеспечить поддержку планирования, выполнения, мониторинга и анализа задач закрытия в конце периода времени</w:t>
      </w:r>
    </w:p>
    <w:p>
      <w:r>
        <w:t>Advanced Financial Closing — это предложение, позволяющее совершенную автоматизацию планирования и мониторинга.</w:t>
      </w:r>
    </w:p>
    <w:p>
      <w:pPr>
        <w:pStyle w:val="ListBullet"/>
      </w:pPr>
      <w:r>
        <w:t>Ускорить даже самые сложные циклы закрытия при выполнении нормативных требований и стандартов финансовой отчетности.</w:t>
      </w:r>
    </w:p>
    <w:p>
      <w:pPr>
        <w:pStyle w:val="ListBullet"/>
      </w:pPr>
      <w:r>
        <w:t>Повышайте эффективность работы пользователей за счет централизованного мониторинга и контроля, а также улучшенной автоматизации.​</w:t>
      </w:r>
    </w:p>
    <w:p>
      <w:pPr>
        <w:pStyle w:val="ListBullet"/>
      </w:pPr>
      <w:r>
        <w:t>Помогите владельцам задач сотрудничать эффективно, используя интуитивно понятный интерфейс кабины.</w:t>
      </w:r>
    </w:p>
    <w:p>
      <w:pPr>
        <w:pStyle w:val="Heading4"/>
      </w:pPr>
      <w:r>
        <w:t>4.1.1.2 Advanced Financial Locing (S/4 CLD Private, FCC)</w:t>
      </w:r>
    </w:p>
    <w:p>
      <w:r>
        <w:t>Обеспечить поддержку планирования, выполнения, мониторинга и анализа задач закрытия в конце периода времени</w:t>
      </w:r>
    </w:p>
    <w:p>
      <w:r>
        <w:t>Advanced Financial Closing — это предложение, позволяющее совершенную автоматизацию планирования и мониторинга.</w:t>
      </w:r>
    </w:p>
    <w:p>
      <w:pPr>
        <w:pStyle w:val="ListBullet"/>
      </w:pPr>
      <w:r>
        <w:t>Ускорить даже самые сложные циклы закрытия, при этом выполняя нормативные требования и стандарты финансовой отчетности.</w:t>
      </w:r>
    </w:p>
    <w:p>
      <w:pPr>
        <w:pStyle w:val="ListBullet"/>
      </w:pPr>
      <w:r>
        <w:t>Повышайте эффективность работы пользователей за счет централизованного мониторинга и контроля, а также улучшенной автоматизации.​</w:t>
      </w:r>
    </w:p>
    <w:p>
      <w:pPr>
        <w:pStyle w:val="ListBullet"/>
      </w:pPr>
      <w:r>
        <w:t>Помогите владельцам задач работать вместе, используя интуитивно понятный интерфейс кабины и функции сотрудничества.</w:t>
      </w:r>
    </w:p>
    <w:p>
      <w:pPr>
        <w:pStyle w:val="Heading4"/>
      </w:pPr>
      <w:r>
        <w:t>4.1.1.3 Усовершенствованное финансовое закрытие (S/4 CLD Public, S/4 CLD FIN. Закрытие)</w:t>
      </w:r>
    </w:p>
    <w:p>
      <w:r>
        <w:t>Обеспечить поддержку планирования, выполнения, мониторинга и анализа задач закрытия в конце периода времени</w:t>
      </w:r>
    </w:p>
    <w:p>
      <w:r>
        <w:t>Advanced Financial Closing — это предложение, позволяющее совершенную автоматизацию планирования и мониторинга.</w:t>
      </w:r>
    </w:p>
    <w:p>
      <w:pPr>
        <w:pStyle w:val="ListBullet"/>
      </w:pPr>
      <w:r>
        <w:t>Ускорить даже самые сложные циклы закрытия при выполнении нормативных требований и стандартов финансовой отчетности.</w:t>
      </w:r>
    </w:p>
    <w:p>
      <w:pPr>
        <w:pStyle w:val="ListBullet"/>
      </w:pPr>
      <w:r>
        <w:t>Повышайте эффективность работы пользователей за счет централизованного мониторинга и контроля, а также улучшенной автоматизации.​</w:t>
      </w:r>
    </w:p>
    <w:p>
      <w:pPr>
        <w:pStyle w:val="ListBullet"/>
      </w:pPr>
      <w:r>
        <w:t>Помогите владельцам задач работать вместе, используя интуитивно понятный интерфейс кабины и функции сотрудничества.</w:t>
      </w:r>
    </w:p>
    <w:p>
      <w:pPr>
        <w:pStyle w:val="Heading4"/>
      </w:pPr>
      <w:r>
        <w:t>4.1.1.4 Усовершенствованное финансовое закрытие (S/4 CLD FIN. Закрытие)</w:t>
      </w:r>
    </w:p>
    <w:p>
      <w:r>
        <w:t>Повысьте точность, соответствие требованиям и эффективность организации за счет автоматизации и стандартизации.</w:t>
      </w:r>
    </w:p>
    <w:p>
      <w:r>
        <w:t>Advanced Financial Closing — это предложение, позволяющее совершенную автоматизацию планирования и мониторинга.</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Предоставьте единственный источник истины для всех финансовых чисел, устраняя необходимость примирения, в Universal Journal.</w:t>
      </w:r>
    </w:p>
    <w:p>
      <w:pPr>
        <w:pStyle w:val="ListBullet"/>
      </w:pPr>
      <w:r>
        <w:t>Включить обратное управление эффективностью предприятия с предсказательным закрытием.</w:t>
      </w:r>
    </w:p>
    <w:p>
      <w:pPr>
        <w:pStyle w:val="Heading4"/>
      </w:pPr>
      <w:r>
        <w:t>4.1.1.5 Усовершенствованное финансовое закрытие (S/4, FCC)</w:t>
      </w:r>
    </w:p>
    <w:p>
      <w:r>
        <w:t>Обеспечить поддержку планирования, выполнения, мониторинга и анализа задач закрытия в конце периода времени</w:t>
      </w:r>
    </w:p>
    <w:p>
      <w:r>
        <w:t>Advanced Financial Closing — это предложение, позволяющее совершенную автоматизацию планирования и мониторинга.</w:t>
      </w:r>
    </w:p>
    <w:p>
      <w:pPr>
        <w:pStyle w:val="ListBullet"/>
      </w:pPr>
      <w:r>
        <w:t>Ускорить даже самые сложные циклы закрытия, при этом выполняя нормативные требования и стандарты финансовой отчетности.</w:t>
      </w:r>
    </w:p>
    <w:p>
      <w:pPr>
        <w:pStyle w:val="ListBullet"/>
      </w:pPr>
      <w:r>
        <w:t>Повышайте эффективность работы пользователей за счет централизованного мониторинга и контроля, а также улучшенной автоматизации.​</w:t>
      </w:r>
    </w:p>
    <w:p>
      <w:pPr>
        <w:pStyle w:val="ListBullet"/>
      </w:pPr>
      <w:r>
        <w:t>Помогите владельцам задач работать вместе, используя интуитивно понятный интерфейс кабины и функции сотрудничества.</w:t>
      </w:r>
    </w:p>
    <w:p>
      <w:pPr>
        <w:pStyle w:val="Heading3"/>
      </w:pPr>
      <w:r>
        <w:t>4.1.2 Управление контрактом и арендой</w:t>
      </w:r>
    </w:p>
    <w:p>
      <w:r>
        <w:t>Contract and lease management involves actively managing lease agreements.</w:t>
      </w:r>
    </w:p>
    <w:p>
      <w:pPr>
        <w:pStyle w:val="Heading4"/>
      </w:pPr>
      <w:r>
        <w:t>4.1.2.1 Управление контрактами и арендой (ERP)</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4"/>
      </w:pPr>
      <w:r>
        <w:t>4.1.2.2 Управление договором и арендой (S/4 CLD Private)</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4"/>
      </w:pPr>
      <w:r>
        <w:t>4.1.2.3 Управление контрактами и арендой (S/4 CLD Public)</w:t>
      </w:r>
    </w:p>
    <w:p>
      <w:r>
        <w:t>Управление контрактами и соглашениями об аренде в соответствии с новыми стандартами учета аренды эффективно с пониманием в реальном времени и интегрированных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договоров аренды, чтобы обеспечить соблюдение требований и быстрое определение обязательств по лизингу.</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Обеспечьте соответствие арендных платежей и платежей по контракту условиям соглашения и обрабатывайте сложные сценарии, такие как поэтапные периоды и периоды бесплатной аренды.​</w:t>
      </w:r>
    </w:p>
    <w:p>
      <w:pPr>
        <w:pStyle w:val="Heading4"/>
      </w:pPr>
      <w:r>
        <w:t>4.1.2.4 Управление контрактами и арендой (S/4)</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3"/>
      </w:pPr>
      <w:r>
        <w:t>4.1.3 Корпоративное закрытие</w:t>
      </w:r>
    </w:p>
    <w:p>
      <w:r>
        <w:t>Corporate close involves closing account books, computing profit or loss, and preparing financial reports for filing.</w:t>
      </w:r>
    </w:p>
    <w:p>
      <w:pPr>
        <w:pStyle w:val="Heading4"/>
      </w:pPr>
      <w:r>
        <w:t>4.1.3.1 Корпоративное закрытие (BPC MS)</w:t>
      </w:r>
    </w:p>
    <w:p>
      <w:r>
        <w:t>Повысить точность корпоративной близкой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Увеличьте точность и полноту корпоративных близких отчетов с помощью контрольных и проверки проверки.</w:t>
      </w:r>
    </w:p>
    <w:p>
      <w:pPr>
        <w:pStyle w:val="ListBullet"/>
      </w:pPr>
      <w:r>
        <w:t>Ускорить процесс закрытия корпорации путем автоматизации процессов и исключив трудоемкие ошибки.</w:t>
      </w:r>
    </w:p>
    <w:p>
      <w:pPr>
        <w:pStyle w:val="ListBullet"/>
      </w:pPr>
      <w:r>
        <w:t>Улучшить соответствие, поддерживая полностью документированный аудиторский след.</w:t>
      </w:r>
    </w:p>
    <w:p>
      <w:pPr>
        <w:pStyle w:val="ListBullet"/>
      </w:pPr>
      <w:r>
        <w:t>Снизить общую стоимость владения с помощью единого полностью интегрированного финансового решения, поддерживающего как местную, так и корпоративную финансовую отчетность.</w:t>
      </w:r>
    </w:p>
    <w:p>
      <w:pPr>
        <w:pStyle w:val="Heading4"/>
      </w:pPr>
      <w:r>
        <w:t>4.1.3.2 Корпоративное закрытие (BPC NW)</w:t>
      </w:r>
    </w:p>
    <w:p>
      <w:r>
        <w:t>Повысить точность корпоративной близкой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Увеличьте точность и полноту корпоративных близких отчетов с помощью контрольных и проверки проверки.</w:t>
      </w:r>
    </w:p>
    <w:p>
      <w:pPr>
        <w:pStyle w:val="ListBullet"/>
      </w:pPr>
      <w:r>
        <w:t>Ускорить процесс закрытия корпорации путем автоматизации процессов и исключив трудоемкие ошибки.</w:t>
      </w:r>
    </w:p>
    <w:p>
      <w:pPr>
        <w:pStyle w:val="ListBullet"/>
      </w:pPr>
      <w:r>
        <w:t>Улучшить соответствие, поддерживая полностью документированный аудиторский след.</w:t>
      </w:r>
    </w:p>
    <w:p>
      <w:pPr>
        <w:pStyle w:val="ListBullet"/>
      </w:pPr>
      <w:r>
        <w:t>Снизить общую стоимость владения с помощью единого полностью интегрированного финансового решения, поддерживающего как местную, так и корпоративную финансовую отчетность.</w:t>
      </w:r>
    </w:p>
    <w:p>
      <w:pPr>
        <w:pStyle w:val="Heading4"/>
      </w:pPr>
      <w:r>
        <w:t>4.1.3.3 Корпоративное закрытие (ERP)</w:t>
      </w:r>
    </w:p>
    <w:p>
      <w:r>
        <w:t>Повысить точность корпоративной близкой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Увеличьте точность и полноту корпоративных близких отчетов с помощью контрольных и проверки проверки.</w:t>
      </w:r>
    </w:p>
    <w:p>
      <w:pPr>
        <w:pStyle w:val="ListBullet"/>
      </w:pPr>
      <w:r>
        <w:t>Ускорить процесс закрытия корпорации путем автоматизации процессов и исключив трудоемкие ошибки.</w:t>
      </w:r>
    </w:p>
    <w:p>
      <w:pPr>
        <w:pStyle w:val="ListBullet"/>
      </w:pPr>
      <w:r>
        <w:t>Улучшить соответствие, поддерживая полностью документированный аудиторский след.</w:t>
      </w:r>
    </w:p>
    <w:p>
      <w:pPr>
        <w:pStyle w:val="ListBullet"/>
      </w:pPr>
      <w:r>
        <w:t>Снизить общую стоимость владения с помощью единого полностью интегрированного финансового решения, поддерживающего как местную, так и корпоративную финансовую отчетность.</w:t>
      </w:r>
    </w:p>
    <w:p>
      <w:pPr>
        <w:pStyle w:val="Heading4"/>
      </w:pPr>
      <w:r>
        <w:t>4.1.3.4 Корпоративное закрытие (S/4 CLD Private)</w:t>
      </w:r>
    </w:p>
    <w:p>
      <w:r>
        <w:t>Повысьте точность, целостность данных и своевременность корпоративной закрытой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Включить групповую отчетность и консолидацию, используя универсальный журнал.</w:t>
      </w:r>
    </w:p>
    <w:p>
      <w:pPr>
        <w:pStyle w:val="ListBullet"/>
      </w:pPr>
      <w:r>
        <w:t>Повысьте точность и полноту корпоративного закрытия за счет контроля и проверок, а также доступа в режиме реального времени к основным финансовым данным.</w:t>
      </w:r>
    </w:p>
    <w:p>
      <w:pPr>
        <w:pStyle w:val="ListBullet"/>
      </w:pPr>
      <w:r>
        <w:t>Ускорить процесс закрытия корпорации путем автоматизации трудоемких мероприятий.</w:t>
      </w:r>
    </w:p>
    <w:p>
      <w:pPr>
        <w:pStyle w:val="ListBullet"/>
      </w:pPr>
      <w:r>
        <w:t>Улучшить соответствие, поддерживая полностью задокументированный аудиторский след.</w:t>
      </w:r>
    </w:p>
    <w:p>
      <w:pPr>
        <w:pStyle w:val="ListBullet"/>
      </w:pPr>
      <w:r>
        <w:t>Поддерживать как местную, так и корпоративную финансовую отчетность с полностью интегрированным финансовым решением.</w:t>
      </w:r>
    </w:p>
    <w:p>
      <w:pPr>
        <w:pStyle w:val="ListBullet"/>
      </w:pPr>
      <w:r>
        <w:t>Включите финансовые и нефинансовые данные для консолидации.</w:t>
      </w:r>
    </w:p>
    <w:p>
      <w:pPr>
        <w:pStyle w:val="ListBullet"/>
      </w:pPr>
      <w:r>
        <w:t>Включить обратное управление эффективностью предприятия с предсказательным закрытием.</w:t>
      </w:r>
    </w:p>
    <w:p>
      <w:pPr>
        <w:pStyle w:val="ListBullet"/>
      </w:pPr>
      <w:r>
        <w:t>Выгода от постоянных бухгалтерских инноваций, в том числе передового межкомпанического примирения.</w:t>
      </w:r>
    </w:p>
    <w:p>
      <w:pPr>
        <w:pStyle w:val="Heading4"/>
      </w:pPr>
      <w:r>
        <w:t>4.1.3.5 Корпоративное закрытие (S/4 CLD Public)</w:t>
      </w:r>
    </w:p>
    <w:p>
      <w:r>
        <w:t>Повысьте точность, целостность данных и своевременность корпоративной закрытой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Включите групповую отчетность и консолидацию с помощью универсального журнала.​</w:t>
      </w:r>
    </w:p>
    <w:p>
      <w:pPr>
        <w:pStyle w:val="ListBullet"/>
      </w:pPr>
      <w:r>
        <w:t>Увеличьте точность и полноту корпоративного закрытия с контрольными проверками и проверкой проверки и доступом в режиме реального времени к базовым финансовым данным.</w:t>
      </w:r>
    </w:p>
    <w:p>
      <w:pPr>
        <w:pStyle w:val="ListBullet"/>
      </w:pPr>
      <w:r>
        <w:t>Ускорить процесс закрытия корпорации путем автоматизации трудоемких мероприятий.</w:t>
      </w:r>
    </w:p>
    <w:p>
      <w:pPr>
        <w:pStyle w:val="ListBullet"/>
      </w:pPr>
      <w:r>
        <w:t>Улучшить соответствие, поддерживая полностью задокументированный аудиторский след.</w:t>
      </w:r>
    </w:p>
    <w:p>
      <w:pPr>
        <w:pStyle w:val="ListBullet"/>
      </w:pPr>
      <w:r>
        <w:t>Поддерживать местную и корпоративную финансовую отчетность с помощью единого, полностью интегрированного финансового решения.</w:t>
      </w:r>
    </w:p>
    <w:p>
      <w:pPr>
        <w:pStyle w:val="ListBullet"/>
      </w:pPr>
      <w:r>
        <w:t>Включите финансовые и нефинансовые данные для консолидации.</w:t>
      </w:r>
    </w:p>
    <w:p>
      <w:pPr>
        <w:pStyle w:val="ListBullet"/>
      </w:pPr>
      <w:r>
        <w:t>Включить обратное управление эффективностью предприятия с предсказательным закрытием.</w:t>
      </w:r>
    </w:p>
    <w:p>
      <w:pPr>
        <w:pStyle w:val="ListBullet"/>
      </w:pPr>
      <w:r>
        <w:t>Выгода от постоянных бухгалтерских инноваций, в том числе передового межкомпанического примирения.</w:t>
      </w:r>
    </w:p>
    <w:p>
      <w:pPr>
        <w:pStyle w:val="Heading4"/>
      </w:pPr>
      <w:r>
        <w:t>4.1.3.6 Корпоративное закрытие (S/4)</w:t>
      </w:r>
    </w:p>
    <w:p>
      <w:r>
        <w:t>Повысьте точность, целостность данных и своевременность корпоративной закрытой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Включить групповую отчетность и консолидацию, используя универсальный журнал.</w:t>
      </w:r>
    </w:p>
    <w:p>
      <w:pPr>
        <w:pStyle w:val="ListBullet"/>
      </w:pPr>
      <w:r>
        <w:t>Повысьте точность и полноту корпоративного закрытия за счет контроля и проверок, а также доступа в режиме реального времени к основным финансовым данным.</w:t>
      </w:r>
    </w:p>
    <w:p>
      <w:pPr>
        <w:pStyle w:val="ListBullet"/>
      </w:pPr>
      <w:r>
        <w:t>Ускорить процесс закрытия корпорации путем автоматизации трудоемких мероприятий.</w:t>
      </w:r>
    </w:p>
    <w:p>
      <w:pPr>
        <w:pStyle w:val="ListBullet"/>
      </w:pPr>
      <w:r>
        <w:t>Улучшить соответствие, поддерживая полностью задокументированный аудиторский след.</w:t>
      </w:r>
    </w:p>
    <w:p>
      <w:pPr>
        <w:pStyle w:val="ListBullet"/>
      </w:pPr>
      <w:r>
        <w:t>Поддерживать как местную, так и корпоративную финансовую отчетность с полностью интегрированным финансовым решением.</w:t>
      </w:r>
    </w:p>
    <w:p>
      <w:pPr>
        <w:pStyle w:val="ListBullet"/>
      </w:pPr>
      <w:r>
        <w:t>Включите финансовые и нефинансовые данные для консолидации.</w:t>
      </w:r>
    </w:p>
    <w:p>
      <w:pPr>
        <w:pStyle w:val="ListBullet"/>
      </w:pPr>
      <w:r>
        <w:t>Включить обратное управление эффективностью предприятия с предсказательным закрытием.</w:t>
      </w:r>
    </w:p>
    <w:p>
      <w:pPr>
        <w:pStyle w:val="ListBullet"/>
      </w:pPr>
      <w:r>
        <w:t>Выгода от постоянных бухгалтерских инноваций, в том числе передового межкомпанического примирения.</w:t>
      </w:r>
    </w:p>
    <w:p>
      <w:pPr>
        <w:pStyle w:val="Heading3"/>
      </w:pPr>
      <w:r>
        <w:t>4.1.4 Документ и соблюдение отчетности</w:t>
      </w:r>
    </w:p>
    <w:p>
      <w:r>
        <w:t>Legal mandates processing involve processing and electronic exchange of electronic business documents (including electronic invoices) and statutory reports.</w:t>
      </w:r>
    </w:p>
    <w:p>
      <w:pPr>
        <w:pStyle w:val="Heading4"/>
      </w:pPr>
      <w:r>
        <w:t>4.1.4.1 Документ и соблюдение отчетности</w:t>
      </w:r>
    </w:p>
    <w:p>
      <w:r>
        <w:t>Централизуйте интеграцию с властями и местными сетями по бизнес -системам и странам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Централизуйте интеграцию для обмена электронными документами между бизнес-системами, органами власти и местными платформами и предоставления предусмотренных законом отчетов.&lt;br&gt;</w:t>
      </w:r>
    </w:p>
    <w:p>
      <w:pPr>
        <w:pStyle w:val="ListBullet"/>
      </w:pPr>
      <w:r>
        <w:t>Гармонизировать обмен документами с необходимыми сторонами в вашей компании, чтобы управлять вашим бизнесом и помочь оставаться на законных основаниях.</w:t>
      </w:r>
    </w:p>
    <w:p>
      <w:pPr>
        <w:pStyle w:val="ListBullet"/>
      </w:pPr>
      <w:r>
        <w:t>Упростить его ландшафты и повысить гибкость, чтобы реагировать на новые правила.</w:t>
      </w:r>
    </w:p>
    <w:p>
      <w:pPr>
        <w:pStyle w:val="Heading4"/>
      </w:pPr>
      <w:r>
        <w:t>4.1.4.2 Документ и соблюдение отчетности (ERP)</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4.1.4.3 Документ и соблюдение отчетности (S/4 CLD Private)</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4.1.4.4 Документ и соблюдение отчетности (S/4 CLD Public)</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4.1.4.5 Документ и соблюдение отчетности (S/4)</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3"/>
      </w:pPr>
      <w:r>
        <w:t>4.1.5 Сущность закрывается</w:t>
      </w:r>
    </w:p>
    <w:p>
      <w:r>
        <w:t>Entity close involves reporting financial close information by operating unit to the central accounting team.</w:t>
      </w:r>
    </w:p>
    <w:p>
      <w:pPr>
        <w:pStyle w:val="Heading4"/>
      </w:pPr>
      <w:r>
        <w:t>4.1.5.1 Сущность закрывается (ERP)</w:t>
      </w:r>
    </w:p>
    <w:p>
      <w:r>
        <w:t>Повысьте точность, соответствие требованиям, эффективность и скорость закрытия предприятия.</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Поддержать быстрое и эффективное согласование одноранговых балансов и счетов между групповыми дочерними компаниями.</w:t>
      </w:r>
    </w:p>
    <w:p>
      <w:pPr>
        <w:pStyle w:val="ListBullet"/>
      </w:pPr>
      <w:r>
        <w:t>Запускайте процессы закрытия в нескольких решениях SAP и сторонних производителях.</w:t>
      </w:r>
    </w:p>
    <w:p>
      <w:pPr>
        <w:pStyle w:val="Heading4"/>
      </w:pPr>
      <w:r>
        <w:t>4.1.5.2 Закрытие объекта (S/4 CLD Private)</w:t>
      </w:r>
    </w:p>
    <w:p>
      <w:r>
        <w:t>Повысьте точность, соответствие требованиям и эффективность организации за счет автоматизации и стандартизации.</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Предоставьте единственный источник истины для всех финансовых чисел, устраняя необходимость примирения, в Universal Journal.</w:t>
      </w:r>
    </w:p>
    <w:p>
      <w:pPr>
        <w:pStyle w:val="ListBullet"/>
      </w:pPr>
      <w:r>
        <w:t>Включить обратное управление эффективностью предприятия с предсказательным закрытием.</w:t>
      </w:r>
    </w:p>
    <w:p>
      <w:pPr>
        <w:pStyle w:val="Heading4"/>
      </w:pPr>
      <w:r>
        <w:t>4.1.5.3 Закрытие объекта (S/4 CLD Public)</w:t>
      </w:r>
    </w:p>
    <w:p>
      <w:r>
        <w:t>Повысьте точность, соответствие требованиям и эффективность организации за счет автоматизации и стандартизации.</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Обеспечивает единый источник достоверных данных для всех финансовых показателей, устраняя необходимость сверки, с помощью универсального журнала.</w:t>
      </w:r>
    </w:p>
    <w:p>
      <w:pPr>
        <w:pStyle w:val="ListBullet"/>
      </w:pPr>
      <w:r>
        <w:t>Обеспечьте перспективное управление производительностью предприятия с прогнозирующим закрытием.​</w:t>
      </w:r>
    </w:p>
    <w:p>
      <w:pPr>
        <w:pStyle w:val="Heading4"/>
      </w:pPr>
      <w:r>
        <w:t>4.1.5.4 Сущность закрывается (s/4 cld fin. Закрытие)</w:t>
      </w:r>
    </w:p>
    <w:p>
      <w:r>
        <w:t>Повысьте точность, соответствие требованиям и эффективность организации за счет автоматизации и стандартизации.</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Предоставьте единственный источник истины для всех финансовых чисел, устраняя необходимость примирения, в Universal Journal.</w:t>
      </w:r>
    </w:p>
    <w:p>
      <w:pPr>
        <w:pStyle w:val="ListBullet"/>
      </w:pPr>
      <w:r>
        <w:t>Включить обратное управление эффективностью предприятия с предсказательным закрытием.</w:t>
      </w:r>
    </w:p>
    <w:p>
      <w:pPr>
        <w:pStyle w:val="Heading4"/>
      </w:pPr>
      <w:r>
        <w:t>4.1.5.5 Сущность закрывается (S/4)</w:t>
      </w:r>
    </w:p>
    <w:p>
      <w:r>
        <w:t>Повысьте точность, соответствие требованиям и эффективность организации за счет автоматизации и стандартизации.</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Предоставьте единственный источник истины для всех финансовых чисел, устраняя необходимость примирения, в Universal Journal.</w:t>
      </w:r>
    </w:p>
    <w:p>
      <w:pPr>
        <w:pStyle w:val="ListBullet"/>
      </w:pPr>
      <w:r>
        <w:t>Включить обратное управление эффективностью предприятия с предсказательным закрытием.</w:t>
      </w:r>
    </w:p>
    <w:p>
      <w:pPr>
        <w:pStyle w:val="Heading4"/>
      </w:pPr>
      <w:r>
        <w:t>4.1.5.6 Сущность закрывается с обоснованием и автоматизацией счетов (S/4 CLD Private, Blackline)</w:t>
      </w:r>
    </w:p>
    <w:p>
      <w:r>
        <w:t>Более эффективный процесс закрытия - основная экономия времени с улучшенным качеством и точностью финансового закрытия.</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Поддержка финансовой автоматизации, улучшая контроль контроля, снижение риска и ускорение принятия международных требований к бухгалтерскому учету.</w:t>
      </w:r>
    </w:p>
    <w:p>
      <w:pPr>
        <w:pStyle w:val="ListBullet"/>
      </w:pPr>
      <w:r>
        <w:t>Одорование баланса - убедитесь, что балансовые учетные записи являются полными и точными при поддержке документации, готовой к аудиту</w:t>
      </w:r>
    </w:p>
    <w:p>
      <w:pPr>
        <w:pStyle w:val="ListBullet"/>
      </w:pPr>
      <w:r>
        <w:t>Сопоставление транзакций - Устранение ручной работы с автоматизированными привязками с трудом детализации</w:t>
      </w:r>
    </w:p>
    <w:p>
      <w:pPr>
        <w:pStyle w:val="ListBullet"/>
      </w:pPr>
      <w:r>
        <w:t>Автоматизация записи журнала - включая разрешения, аналитику и поддержку аудита для записей журнала</w:t>
      </w:r>
    </w:p>
    <w:p>
      <w:pPr>
        <w:pStyle w:val="Heading4"/>
      </w:pPr>
      <w:r>
        <w:t>4.1.5.7 Сущность закрывается с обоснованием и автоматизацией счетов (S/4 CLD Public, Blackline)</w:t>
      </w:r>
    </w:p>
    <w:p>
      <w:r>
        <w:t>Более эффективный процесс закрытия - основная экономия времени с улучшенным качеством и точностью финансового закрытия.</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Поддержка финансовой автоматизации, улучшая контроль контроля, снижение риска и ускорение принятия международных требований к бухгалтерскому учету.</w:t>
      </w:r>
    </w:p>
    <w:p>
      <w:pPr>
        <w:pStyle w:val="ListBullet"/>
      </w:pPr>
      <w:r>
        <w:t>Одорование баланса - убедитесь, что балансовые учетные записи являются полными и точными при поддержке документации, готовой к аудиту</w:t>
      </w:r>
    </w:p>
    <w:p>
      <w:pPr>
        <w:pStyle w:val="ListBullet"/>
      </w:pPr>
      <w:r>
        <w:t>Сопоставление транзакций - Устранение ручной работы с автоматизированными привязками с трудом детализации</w:t>
      </w:r>
    </w:p>
    <w:p>
      <w:pPr>
        <w:pStyle w:val="ListBullet"/>
      </w:pPr>
      <w:r>
        <w:t>Автоматизация записи журнала - включая разрешения, аналитику и поддержку аудита для записей журнала</w:t>
      </w:r>
    </w:p>
    <w:p>
      <w:pPr>
        <w:pStyle w:val="Heading4"/>
      </w:pPr>
      <w:r>
        <w:t>4.1.5.8 Организация закрыта с подтверждением и автоматизацией счетов (S/4, Blackline)</w:t>
      </w:r>
    </w:p>
    <w:p>
      <w:r>
        <w:t>Более эффективный процесс закрытия - основная экономия времени с улучшенным качеством и точностью финансового закрытия.</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Поддержка финансовой автоматизации, улучшая контроль контроля, снижение риска и ускорение принятия международных требований к бухгалтерскому учету.</w:t>
      </w:r>
    </w:p>
    <w:p>
      <w:pPr>
        <w:pStyle w:val="ListBullet"/>
      </w:pPr>
      <w:r>
        <w:t>Одорование баланса - убедитесь, что балансовые учетные записи являются полными и точными при поддержке документации, готовой к аудиту</w:t>
      </w:r>
    </w:p>
    <w:p>
      <w:pPr>
        <w:pStyle w:val="ListBullet"/>
      </w:pPr>
      <w:r>
        <w:t>Сопоставление транзакций - Устранение ручной работы с автоматизированными привязками с трудом детализации</w:t>
      </w:r>
    </w:p>
    <w:p>
      <w:pPr>
        <w:pStyle w:val="ListBullet"/>
      </w:pPr>
      <w:r>
        <w:t>Автоматизация записи журнала - включая разрешения, аналитику и поддержку аудита для записей журнала</w:t>
      </w:r>
    </w:p>
    <w:p>
      <w:pPr>
        <w:pStyle w:val="Heading4"/>
      </w:pPr>
      <w:r>
        <w:t>4.1.5.9 Сущность закрывается с управлением межфиналом (S/4 CLD Private, Blackline)</w:t>
      </w:r>
    </w:p>
    <w:p>
      <w:r>
        <w:t>Упреждающее сквозное управление для межфирменных транзакций</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Предварительное сотрудничество и согласие по условиям, трансферным ценам и налоговому обращению</w:t>
      </w:r>
    </w:p>
    <w:p>
      <w:pPr>
        <w:pStyle w:val="ListBullet"/>
      </w:pPr>
      <w:r>
        <w:t>Хранение договоров по соглашению для последующей документации и справок</w:t>
      </w:r>
    </w:p>
    <w:p>
      <w:pPr>
        <w:pStyle w:val="ListBullet"/>
      </w:pPr>
      <w:r>
        <w:t>Покрытие для всех связанных с этим требований обоснования-в простых в центрированной среде, которая может работать с несколькими бэкэнд-системами</w:t>
      </w:r>
    </w:p>
    <w:p>
      <w:pPr>
        <w:pStyle w:val="ListBullet"/>
      </w:pPr>
      <w:r>
        <w:t>Управление спорами при определении несоответствия</w:t>
      </w:r>
    </w:p>
    <w:p>
      <w:pPr>
        <w:pStyle w:val="ListBullet"/>
      </w:pPr>
      <w:r>
        <w:t>Проактивный подход во избежание несоответствий при сверке</w:t>
      </w:r>
    </w:p>
    <w:p>
      <w:pPr>
        <w:pStyle w:val="Heading4"/>
      </w:pPr>
      <w:r>
        <w:t>4.1.5.10 Закрытие предприятия с внутрифирменным управлением (S/4 CLD Public, BlackLine)</w:t>
      </w:r>
    </w:p>
    <w:p>
      <w:r>
        <w:t>Упреждающее сквозное управление для межфирменных транзакций</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Предварительное сотрудничество и согласие по условиям, трансферным ценам и налоговому обращению</w:t>
      </w:r>
    </w:p>
    <w:p>
      <w:pPr>
        <w:pStyle w:val="ListBullet"/>
      </w:pPr>
      <w:r>
        <w:t>Хранение договоров по соглашению для последующей документации и справок</w:t>
      </w:r>
    </w:p>
    <w:p>
      <w:pPr>
        <w:pStyle w:val="ListBullet"/>
      </w:pPr>
      <w:r>
        <w:t>Покрытие для всех связанных с этим требований обоснования-в простых в центрированной среде, которая может работать с несколькими бэкэнд-системами</w:t>
      </w:r>
    </w:p>
    <w:p>
      <w:pPr>
        <w:pStyle w:val="ListBullet"/>
      </w:pPr>
      <w:r>
        <w:t>Управление спорами при определении несоответствия</w:t>
      </w:r>
    </w:p>
    <w:p>
      <w:pPr>
        <w:pStyle w:val="ListBullet"/>
      </w:pPr>
      <w:r>
        <w:t>Проактивный подход во избежание несоответствий при сверке</w:t>
      </w:r>
    </w:p>
    <w:p>
      <w:pPr>
        <w:pStyle w:val="Heading4"/>
      </w:pPr>
      <w:r>
        <w:t>4.1.5.11 Сущность закрывается с управлением межфункциональным управлением (S/4, Blackline)</w:t>
      </w:r>
    </w:p>
    <w:p>
      <w:r>
        <w:t>Упреждающее сквозное управление для межфирменных транзакций</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Предварительное сотрудничество и согласие по условиям, трансферным ценам и налоговому обращению</w:t>
      </w:r>
    </w:p>
    <w:p>
      <w:pPr>
        <w:pStyle w:val="ListBullet"/>
      </w:pPr>
      <w:r>
        <w:t>Хранение договоров по соглашению для последующей документации и справок</w:t>
      </w:r>
    </w:p>
    <w:p>
      <w:pPr>
        <w:pStyle w:val="ListBullet"/>
      </w:pPr>
      <w:r>
        <w:t>Покрытие для всех связанных с этим требований обоснования-в простых в центрированной среде, которая может работать с несколькими бэкэнд-системами</w:t>
      </w:r>
    </w:p>
    <w:p>
      <w:pPr>
        <w:pStyle w:val="ListBullet"/>
      </w:pPr>
      <w:r>
        <w:t>Управление спорами при определении несоответствия</w:t>
      </w:r>
    </w:p>
    <w:p>
      <w:pPr>
        <w:pStyle w:val="ListBullet"/>
      </w:pPr>
      <w:r>
        <w:t>Проактивный подход во избежание несоответствий при сверке</w:t>
      </w:r>
    </w:p>
    <w:p>
      <w:pPr>
        <w:pStyle w:val="Heading3"/>
      </w:pPr>
      <w:r>
        <w:t>4.1.6 Финансовый учет</w:t>
      </w:r>
    </w:p>
    <w:p>
      <w:r>
        <w:t>Financial accounting involves the recording and summarization of business transactions and makes periodic reports on the financial results and financial position of a company.</w:t>
      </w:r>
    </w:p>
    <w:p>
      <w:pPr>
        <w:pStyle w:val="Heading4"/>
      </w:pPr>
      <w:r>
        <w:t>4.1.6.1 Финансовый учет (ERP)</w:t>
      </w:r>
    </w:p>
    <w:p>
      <w:r>
        <w:t>Включить точные отчеты с оптимизированными финансовыми процессами</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Эффективность привлечения, быстрее закройте книги по более низкой цене и быстрее принимает обоснованные решения.</w:t>
      </w:r>
    </w:p>
    <w:p>
      <w:pPr>
        <w:pStyle w:val="ListBullet"/>
      </w:pPr>
      <w:r>
        <w:t>Обеспечить интеграцию в реальном времени для логистики с полным аудиторским следом.</w:t>
      </w:r>
    </w:p>
    <w:p>
      <w:pPr>
        <w:pStyle w:val="ListBullet"/>
      </w:pPr>
      <w:r>
        <w:t>Включите финансовую отчетность с аналитикой операционных данных.​</w:t>
      </w:r>
    </w:p>
    <w:p>
      <w:pPr>
        <w:pStyle w:val="Heading4"/>
      </w:pPr>
      <w:r>
        <w:t>4.1.6.2 Финансовый учет (S/4 CLD Private)</w:t>
      </w:r>
    </w:p>
    <w:p>
      <w:r>
        <w:t>Включить отчетность в реальном времени на гранулированном уровне с оптимизированными финансовыми процессами</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Обеспечьте единый источник достоверной информации для приложений главной книги и вспомогательной книги, а также интеграцию в логистику в реальном времени с полным журналом аудита.</w:t>
      </w:r>
    </w:p>
    <w:p>
      <w:pPr>
        <w:pStyle w:val="ListBullet"/>
      </w:pPr>
      <w:r>
        <w:t>Включить финансовую отчетность и аналитику самообслуживания в режиме реального времени непосредственно из высокоигрательных эксплуатационных данных.</w:t>
      </w:r>
    </w:p>
    <w:p>
      <w:pPr>
        <w:pStyle w:val="ListBullet"/>
      </w:pPr>
      <w:r>
        <w:t>Эффективность привлечения, закройте книги более быстрее по более низкой цене и быстрее информированные решения.</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4"/>
      </w:pPr>
      <w:r>
        <w:t>4.1.6.3 Финансовый учет (S/4 CLD Public)</w:t>
      </w:r>
    </w:p>
    <w:p>
      <w:r>
        <w:t>Включить отчетность в реальном времени на гранулированном уровне с оптимизированными финансовыми процессами</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Обеспечьте единый источник достоверной информации для приложений главной книги и вспомогательной книги, а также интеграцию в логистику в реальном времени с полным журналом аудита.</w:t>
      </w:r>
    </w:p>
    <w:p>
      <w:pPr>
        <w:pStyle w:val="ListBullet"/>
      </w:pPr>
      <w:r>
        <w:t>Включить финансовую отчетность и аналитику самообслуживания в режиме реального времени непосредственно из высокоигрательных эксплуатационных данных.</w:t>
      </w:r>
    </w:p>
    <w:p>
      <w:pPr>
        <w:pStyle w:val="ListBullet"/>
      </w:pPr>
      <w:r>
        <w:t>Повышайте эффективность, быстрее закрывайте бухгалтерские книги с меньшими затратами и быстрее принимайте более обоснованные решения.</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4"/>
      </w:pPr>
      <w:r>
        <w:t>4.1.6.4 Финансовый учет (S/4)</w:t>
      </w:r>
    </w:p>
    <w:p>
      <w:r>
        <w:t>Включить отчетность в реальном времени на гранулированном уровне с оптимизированными финансовыми процессами</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Обеспечьте единый источник достоверной информации для приложений главной книги и вспомогательной книги, а также интеграцию в логистику в реальном времени с полным журналом аудита.</w:t>
      </w:r>
    </w:p>
    <w:p>
      <w:pPr>
        <w:pStyle w:val="ListBullet"/>
      </w:pPr>
      <w:r>
        <w:t>Включить финансовую отчетность и аналитику самообслуживания в режиме реального времени непосредственно из высокоигрательных эксплуатационных данных.</w:t>
      </w:r>
    </w:p>
    <w:p>
      <w:pPr>
        <w:pStyle w:val="ListBullet"/>
      </w:pPr>
      <w:r>
        <w:t>Эффективность привлечения, закройте книги более быстрее по более низкой цене и быстрее информированные решения.</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4"/>
      </w:pPr>
      <w:r>
        <w:t>4.1.6.5 Финансовый учет с интеллектуальным примирением счета GR/IR (S/4 CLD Private, Scrongiation)</w:t>
      </w:r>
    </w:p>
    <w:p>
      <w:r>
        <w:t>Обеспечить понимание в режиме реального времени на открытые товары и квитанции по счетам для организаций по бухгалтерскому учету и закупкам</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Повысьте точность финансовой отчетности.</w:t>
      </w:r>
    </w:p>
    <w:p>
      <w:pPr>
        <w:pStyle w:val="ListBullet"/>
      </w:pPr>
      <w:r>
        <w:t>Ускорить свое финансовое закрытие, обеспечивая соблюдение ваших корпоративных правил.</w:t>
      </w:r>
    </w:p>
    <w:p>
      <w:pPr>
        <w:pStyle w:val="ListBullet"/>
      </w:pPr>
      <w:r>
        <w:t>Включить информацию в режиме реального времени на открытые товары и квитанции по счетам для организаций бухгалтерского учета и закупок.</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4"/>
      </w:pPr>
      <w:r>
        <w:t>4.1.6.6 Финансовый учет с интеллектуальной выверкой счетов GR/IR (S/4 CLD Public, сверка)</w:t>
      </w:r>
    </w:p>
    <w:p>
      <w:r>
        <w:t>Обеспечить понимание в режиме реального времени на открытые товары и квитанции по счетам для организаций по бухгалтерскому учету и закупкам</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Повысьте точность финансовой отчетности.</w:t>
      </w:r>
    </w:p>
    <w:p>
      <w:pPr>
        <w:pStyle w:val="ListBullet"/>
      </w:pPr>
      <w:r>
        <w:t>Ускорить свое финансовое закрытие, обеспечивая соблюдение ваших корпоративных правил.</w:t>
      </w:r>
    </w:p>
    <w:p>
      <w:pPr>
        <w:pStyle w:val="ListBullet"/>
      </w:pPr>
      <w:r>
        <w:t>Включить информацию в режиме реального времени на открытые товары и квитанции по счетам для организаций бухгалтерского учета и закупок.</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4"/>
      </w:pPr>
      <w:r>
        <w:t>4.1.6.7 Финансовый учет с интеллектуальным примирением счета GR/IR (S/4, Surncialiation)</w:t>
      </w:r>
    </w:p>
    <w:p>
      <w:r>
        <w:t>Обеспечить понимание в режиме реального времени на открытые товары и квитанции по счетам для организаций по бухгалтерскому учету и закупкам</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Повысьте точность финансовой отчетности.</w:t>
      </w:r>
    </w:p>
    <w:p>
      <w:pPr>
        <w:pStyle w:val="ListBullet"/>
      </w:pPr>
      <w:r>
        <w:t>Ускорить свое финансовое закрытие, обеспечивая соблюдение ваших корпоративных правил.</w:t>
      </w:r>
    </w:p>
    <w:p>
      <w:pPr>
        <w:pStyle w:val="ListBullet"/>
      </w:pPr>
      <w:r>
        <w:t>Включить информацию в режиме реального времени на открытые товары и квитанции по счетам для организаций бухгалтерского учета и закупок.</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3"/>
      </w:pPr>
      <w:r>
        <w:t>4.1.7 Финансовое закрытое управление</w:t>
      </w:r>
    </w:p>
    <w:p>
      <w:r>
        <w:t>Financial close governance involves monitoring and controlling how financial close information is updated.</w:t>
      </w:r>
    </w:p>
    <w:p>
      <w:pPr>
        <w:pStyle w:val="Heading4"/>
      </w:pPr>
      <w:r>
        <w:t>4.1.7.1 Финансовое закрытое управление (PC ERP)</w:t>
      </w:r>
    </w:p>
    <w:p>
      <w:r>
        <w:t>Обеспечить высококачественное и совместимое финансовое закрытие</w:t>
      </w:r>
    </w:p>
    <w:p>
      <w:r>
        <w:t>Финансовое закрытое управление включает в себя мониторинг и контроль того, как обновляется финансовая закрытая информация.</w:t>
      </w:r>
    </w:p>
    <w:p>
      <w:pPr>
        <w:pStyle w:val="ListBullet"/>
      </w:pPr>
      <w:r>
        <w:t>Эффективно выполняйте, контролируйте и отслеживайте создание и обновление важных основных данных.</w:t>
      </w:r>
    </w:p>
    <w:p>
      <w:pPr>
        <w:pStyle w:val="ListBullet"/>
      </w:pPr>
      <w:r>
        <w:t>Ускорьте финансовое закрытие, создавайте точные отчеты и соблюдайте многочисленные нормативные требования благодаря доступу к надежным данным.</w:t>
      </w:r>
    </w:p>
    <w:p>
      <w:pPr>
        <w:pStyle w:val="ListBullet"/>
      </w:pPr>
      <w:r>
        <w:t>Повысьте соответствие требованиям за счет документирования системы внутреннего контроля и оптимизации тестирования и оценки.​</w:t>
      </w:r>
    </w:p>
    <w:p>
      <w:pPr>
        <w:pStyle w:val="Heading4"/>
      </w:pPr>
      <w:r>
        <w:t>4.1.7.2 Закрытое финансовое управление (PC S/4)</w:t>
      </w:r>
    </w:p>
    <w:p>
      <w:r>
        <w:t>Обеспечить высококачественное и совместимое финансовое закрытие</w:t>
      </w:r>
    </w:p>
    <w:p>
      <w:r>
        <w:t>Финансовое закрытое управление включает в себя мониторинг и контроль того, как обновляется финансовая закрытая информация.</w:t>
      </w:r>
    </w:p>
    <w:p>
      <w:pPr>
        <w:pStyle w:val="ListBullet"/>
      </w:pPr>
      <w:r>
        <w:t>Эффективно выполняйте, контролируйте и отслеживайте создание и обновление важных основных данных.</w:t>
      </w:r>
    </w:p>
    <w:p>
      <w:pPr>
        <w:pStyle w:val="ListBullet"/>
      </w:pPr>
      <w:r>
        <w:t>Ускорьте финансовое закрытие, создавайте точные отчеты и соблюдайте многочисленные нормативные требования благодаря доступу к надежным данным.</w:t>
      </w:r>
    </w:p>
    <w:p>
      <w:pPr>
        <w:pStyle w:val="ListBullet"/>
      </w:pPr>
      <w:r>
        <w:t>Увеличьте соответствие, документируя систему внутреннего контроля и оптимизируя тестирование и оценки.​</w:t>
      </w:r>
    </w:p>
    <w:p>
      <w:pPr>
        <w:pStyle w:val="Heading3"/>
      </w:pPr>
      <w:r>
        <w:t>4.1.8 Финансовая отчетность</w:t>
      </w:r>
    </w:p>
    <w:p>
      <w:r>
        <w:t>Financial reporting involves producing statements that disclose an organization's financial status to management, investors, and the government.</w:t>
      </w:r>
    </w:p>
    <w:p>
      <w:pPr>
        <w:pStyle w:val="Heading4"/>
      </w:pPr>
      <w:r>
        <w:t>4.1.8.1 Финансовая отчетность (ERP)</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Доступ к соответствующей информации в любое время и в любом месте, чтобы лучше понять потребности бизнеса для быстрых и уверенных в себе действий.</w:t>
      </w:r>
    </w:p>
    <w:p>
      <w:pPr>
        <w:pStyle w:val="ListBullet"/>
      </w:pPr>
      <w:r>
        <w:t>Повышайте прибыльность, снижайте риски и соблюдайте требования МСФО и местных GAAP или GAAP США. ​</w:t>
      </w:r>
    </w:p>
    <w:p>
      <w:pPr>
        <w:pStyle w:val="Heading4"/>
      </w:pPr>
      <w:r>
        <w:t>4.1.8.2 Финансовая отчетность (ERP, раскрытие MGMT)</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Ускорить финансовую отчетность и раскрытие информации с принятием решений на основе фактов.</w:t>
      </w:r>
    </w:p>
    <w:p>
      <w:pPr>
        <w:pStyle w:val="ListBullet"/>
      </w:pPr>
      <w:r>
        <w:t>Доступ к соответствующей информации в любое время и в любом месте, чтобы лучше понять потребности бизнеса для быстрых и уверенных в себе действий.</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Благодаря прозрачности и знаниям вы можете повысить прибыльность, снизить риски и обеспечить соответствие международным стандартам финансовой отчетности (МСФО) и местным GAAP или GAAP США.</w:t>
      </w:r>
    </w:p>
    <w:p>
      <w:pPr>
        <w:pStyle w:val="Heading4"/>
      </w:pPr>
      <w:r>
        <w:t>4.1.8.3 Финансовая отчетность (S/4 CLD Private)</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Инсайс Drive, включенный внедренной аналитикой для быстрого и уверенного в себе действий.</w:t>
      </w:r>
    </w:p>
    <w:p>
      <w:pPr>
        <w:pStyle w:val="ListBullet"/>
      </w:pPr>
      <w:r>
        <w:t>Поддерживайте высокие стандарты бухгалтерского учета, углубляясь в финансовую отчетность и исходные приложения, такие как управление материальными потоками или продажи и распространение.</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Снижайте риски и соблюдайте нормативные требования (такие как МСФО, местные GAAP или GAAP США).</w:t>
      </w:r>
    </w:p>
    <w:p>
      <w:pPr>
        <w:pStyle w:val="ListBullet"/>
      </w:pPr>
      <w:r>
        <w:t>Поддержите всех аудиторов при проведении нормативных или налоговых проверок с помощью онлайн-информации о аудите и функций удержания налогов.​</w:t>
      </w:r>
    </w:p>
    <w:p>
      <w:pPr>
        <w:pStyle w:val="Heading4"/>
      </w:pPr>
      <w:r>
        <w:t>4.1.8.4 Финансовая отчетность (S/4 CLD Private, управление раскрытием информации)</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Доступ к соответствующей информации в любое время и в любом месте, чтобы лучше понять потребности бизнеса для быстрых и уверенных в себе действий.</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Благодаря прозрачности и пониманию вы можете повысить прибыльность, снизить риск и соблюдать международные стандарты финансовой отчетности (МСФО) и местный GAAP или GAAP в США.</w:t>
      </w:r>
    </w:p>
    <w:p>
      <w:pPr>
        <w:pStyle w:val="Heading4"/>
      </w:pPr>
      <w:r>
        <w:t>4.1.8.5 Финансовая отчетность (S/4 CLD Public)</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Ускорить финансовую отчетность и раскрытие информации с принятием решений на основе фактов.</w:t>
      </w:r>
    </w:p>
    <w:p>
      <w:pPr>
        <w:pStyle w:val="ListBullet"/>
      </w:pPr>
      <w:r>
        <w:t>Примите быстрые и уверенные действия со встроенной аналитикой, которая способствует пониманию.</w:t>
      </w:r>
    </w:p>
    <w:p>
      <w:pPr>
        <w:pStyle w:val="ListBullet"/>
      </w:pPr>
      <w:r>
        <w:t>Поддерживайте высокие стандарты бухгалтерского учета, углубляясь в финансовую отчетность и исходные приложения, такие как управление материальными потоками или продажи и распространение.</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Снижайте риски и соблюдайте нормативные требования (такие как МСФО, местные GAAP или GAAP США).</w:t>
      </w:r>
    </w:p>
    <w:p>
      <w:pPr>
        <w:pStyle w:val="ListBullet"/>
      </w:pPr>
      <w:r>
        <w:t>Поддержите всех аудиторов при проведении нормативных или налоговых проверок с помощью онлайн-информации о аудите и функций удержания налогов.​</w:t>
      </w:r>
    </w:p>
    <w:p>
      <w:pPr>
        <w:pStyle w:val="Heading4"/>
      </w:pPr>
      <w:r>
        <w:t>4.1.8.6 Финансовая отчетность (S/4 CLD Public, Analytics CLD)</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Инсайс Drive, включенный внедренной аналитикой для быстрого и уверенного в себе действий.</w:t>
      </w:r>
    </w:p>
    <w:p>
      <w:pPr>
        <w:pStyle w:val="ListBullet"/>
      </w:pPr>
      <w:r>
        <w:t>Поддерживайте высокие стандарты бухгалтерского учета, углубляясь в финансовую отчетность и исходные приложения, такие как управление материальными потоками или продажи и распространение.</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Снижайте риски и соблюдайте нормативные требования (такие как МСФО, местные GAAP или GAAP США).</w:t>
      </w:r>
    </w:p>
    <w:p>
      <w:pPr>
        <w:pStyle w:val="ListBullet"/>
      </w:pPr>
      <w:r>
        <w:t>Поддерживать всех аудиторов в области регулирования или налоговых аудитов с помощью информации о онлайн -аудиту и функциональности удержания налогов.</w:t>
      </w:r>
    </w:p>
    <w:p>
      <w:pPr>
        <w:pStyle w:val="Heading4"/>
      </w:pPr>
      <w:r>
        <w:t>4.1.8.7 Финансовая отчетность (S/4)</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Инсайс Drive, включенный внедренной аналитикой для быстрого и уверенного в себе действий.</w:t>
      </w:r>
    </w:p>
    <w:p>
      <w:pPr>
        <w:pStyle w:val="ListBullet"/>
      </w:pPr>
      <w:r>
        <w:t>Поддерживайте высокие стандарты бухгалтерского учета, углубляясь в финансовую отчетность и исходные приложения, такие как управление материальными потоками или продажи и распространение.</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Снижайте риски и соблюдайте нормативные требования (такие как МСФО, местные GAAP или GAAP США).</w:t>
      </w:r>
    </w:p>
    <w:p>
      <w:pPr>
        <w:pStyle w:val="ListBullet"/>
      </w:pPr>
      <w:r>
        <w:t>Поддержите всех аудиторов при проведении нормативных или налоговых проверок с помощью онлайн-информации о аудите и функций удержания налогов.​</w:t>
      </w:r>
    </w:p>
    <w:p>
      <w:pPr>
        <w:pStyle w:val="Heading4"/>
      </w:pPr>
      <w:r>
        <w:t>4.1.8.8 Финансовая отчетность (S/4, раскрытие Mgmt)</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Доступ к соответствующей информации в любое время и в любом месте, чтобы лучше понять потребности бизнеса для быстрых и уверенных в себе действий.</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Благодаря прозрачности и пониманию вы можете повысить прибыльность, снизить риск и соблюдать международные стандарты финансовой отчетности (МСФО) и местный GAAP или GAAP в США.</w:t>
      </w:r>
    </w:p>
    <w:p>
      <w:pPr>
        <w:pStyle w:val="Heading3"/>
      </w:pPr>
      <w:r>
        <w:t>4.1.9 Финансовая отчетность с обязательством по пенсии актива</w:t>
      </w:r>
    </w:p>
    <w:p>
      <w:r>
        <w:t>Financial reporting with asset retirement obligation involves functions to process and support financial accounting and disclosure associated with retirement of long-lived assets, according to the accounting principles defined in U.S. generally accepted accounting principles (ASC 410-20), International Financial Reporting Standards (IASB and IAS37), and the German accounting principle HGB. It offers features to monitor asset retirement obligations and perform evaluations, accounting, and reporting in accordance with defined accounting principles. It also provides access to relevant information that leads to a better understanding of business needs, thus enabling quick and confident action.</w:t>
      </w:r>
    </w:p>
    <w:p>
      <w:pPr>
        <w:pStyle w:val="Heading4"/>
      </w:pPr>
      <w:r>
        <w:t>4.1.9.1 Финансовая отчетность с обязательством по пенсии актива (ARO S/4 CLD Private)</w:t>
      </w:r>
    </w:p>
    <w:p>
      <w:r>
        <w:t>Упростите расчет, проводку и отчетность по обязательствам по выбытию активов.</w:t>
      </w:r>
    </w:p>
    <w:p>
      <w:r>
        <w:t>Финансовая отчетность с обязательством по выходу на пенсию активах включает функции для обработки и поддержки финансового учета и раскрытия информации, связанных с выходом на пенсию долгоживущих активов, в соответствии с принципами бухгалтерского учета, определенными в общепринятых принципах бухгалтерского учета (ASC 410-20), международные стандарты финансовой отчетности (IASBи IAS37) и немецкий принцип бухгалтерского учета HGB.Он предлагает функции для мониторинга обязательств по выходу на пенсию активов и выполнения оценки, бухгалтерского учета и отчетности в соответствии с определенными принципами бухгалтерского учета.Он также обеспечивает доступ к соответствующей информации, которая приводит к лучшему пониманию потребностей бизнеса, что позволяет быстро и уверенно.</w:t>
      </w:r>
    </w:p>
    <w:p>
      <w:pPr>
        <w:pStyle w:val="ListBullet"/>
      </w:pPr>
      <w:r>
        <w:t>Ускорить финансовую отчетность и раскрытие с помощью автоматической оценки и публикации пенсионных обязательств.</w:t>
      </w:r>
    </w:p>
    <w:p>
      <w:pPr>
        <w:pStyle w:val="ListBullet"/>
      </w:pPr>
      <w:r>
        <w:t>Подтвердите прозрачность и соответствие МСФО, ОПБУ США и немецкому стандарту (HGB).</w:t>
      </w:r>
    </w:p>
    <w:p>
      <w:pPr>
        <w:pStyle w:val="ListBullet"/>
      </w:pPr>
      <w:r>
        <w:t>Доступ к соответствующей информации, чтобы лучше понять потребности бизнеса для быстрых и уверенных в себе действий.</w:t>
      </w:r>
    </w:p>
    <w:p>
      <w:pPr>
        <w:pStyle w:val="Heading4"/>
      </w:pPr>
      <w:r>
        <w:t>4.1.9.2 Финансовая отчетность с обязательством по пенсии актива (ARO S/4)</w:t>
      </w:r>
    </w:p>
    <w:p>
      <w:r>
        <w:t>Упростите расчет, проводку и отчетность по обязательствам по выбытию активов.</w:t>
      </w:r>
    </w:p>
    <w:p>
      <w:r>
        <w:t>Финансовая отчетность с обязательством по выходу на пенсию активах включает функции для обработки и поддержки финансового учета и раскрытия информации, связанных с выходом на пенсию долгоживущих активов, в соответствии с принципами бухгалтерского учета, определенными в общепринятых принципах бухгалтерского учета (ASC 410-20), международные стандарты финансовой отчетности (IASBи IAS37) и немецкий принцип бухгалтерского учета HGB.Он предлагает функции для мониторинга обязательств по выходу на пенсию активов и выполнения оценки, бухгалтерского учета и отчетности в соответствии с определенными принципами бухгалтерского учета.Он также обеспечивает доступ к соответствующей информации, которая приводит к лучшему пониманию потребностей бизнеса, что позволяет быстро и уверенно.</w:t>
      </w:r>
    </w:p>
    <w:p>
      <w:pPr>
        <w:pStyle w:val="ListBullet"/>
      </w:pPr>
      <w:r>
        <w:t>Ускорить финансовую отчетность и раскрытие с помощью автоматической оценки и публикации пенсионных обязательств.</w:t>
      </w:r>
    </w:p>
    <w:p>
      <w:pPr>
        <w:pStyle w:val="ListBullet"/>
      </w:pPr>
      <w:r>
        <w:t>Подтвердите прозрачность и соответствие МСФО, ОПБУ США и немецкому стандарту (HGB).</w:t>
      </w:r>
    </w:p>
    <w:p>
      <w:pPr>
        <w:pStyle w:val="ListBullet"/>
      </w:pPr>
      <w:r>
        <w:t>Доступ к соответствующей информации, чтобы лучше понять потребности бизнеса для быстрых и уверенных в себе действий.</w:t>
      </w:r>
    </w:p>
    <w:p>
      <w:pPr>
        <w:pStyle w:val="Heading4"/>
      </w:pPr>
      <w:r>
        <w:t>4.1.9.3 Финансовая отчетность с обязательством по пенсии актива (S/4 CLD Public)</w:t>
      </w:r>
    </w:p>
    <w:p>
      <w:r>
        <w:t>Опросить расчет, публикацию и отчетность обязательств по выотношению активов через облачное решение</w:t>
      </w:r>
    </w:p>
    <w:p>
      <w:r>
        <w:t>Финансовая отчетность с обязательством по выходу на пенсию активах включает функции для обработки и поддержки финансового учета и раскрытия информации, связанных с выходом на пенсию долгоживущих активов, в соответствии с принципами бухгалтерского учета, определенными в общепринятых принципах бухгалтерского учета (ASC 410-20), международные стандарты финансовой отчетности (IASBи IAS37) и немецкий принцип бухгалтерского учета HGB.Он предлагает функции для мониторинга обязательств по выходу на пенсию активов и выполнения оценки, бухгалтерского учета и отчетности в соответствии с определенными принципами бухгалтерского учета.Он также обеспечивает доступ к соответствующей информации, которая приводит к лучшему пониманию потребностей бизнеса, что позволяет быстро и уверенно.</w:t>
      </w:r>
    </w:p>
    <w:p>
      <w:pPr>
        <w:pStyle w:val="ListBullet"/>
      </w:pPr>
      <w:r>
        <w:t>Ускорить финансовую отчетность и раскрытие с помощью автоматической оценки и публикации пенсионных обязательств.</w:t>
      </w:r>
    </w:p>
    <w:p>
      <w:pPr>
        <w:pStyle w:val="ListBullet"/>
      </w:pPr>
      <w:r>
        <w:t>Обозначите прозрачность и соблюдение МСФО, США GAAP.</w:t>
      </w:r>
    </w:p>
    <w:p>
      <w:pPr>
        <w:pStyle w:val="ListBullet"/>
      </w:pPr>
      <w:r>
        <w:t>Доступ к соответствующей информации, чтобы лучше понять потребности бизнеса для быстрых и уверенных в себе действий.</w:t>
      </w:r>
    </w:p>
    <w:p>
      <w:pPr>
        <w:pStyle w:val="Heading3"/>
      </w:pPr>
      <w:r>
        <w:t>4.1.10 Совместное учет</w:t>
      </w:r>
    </w:p>
    <w:p>
      <w:r>
        <w:t>Joint venture accounting involves sharing of financial data relevant to enterprises that are engaged in a joint venture.</w:t>
      </w:r>
    </w:p>
    <w:p>
      <w:pPr>
        <w:pStyle w:val="Heading4"/>
      </w:pPr>
      <w:r>
        <w:t>4.1.10.1 Объединенное учет предприятия (ERP)</w:t>
      </w:r>
    </w:p>
    <w:p>
      <w:r>
        <w:t>Увеличьте видимость в совместных предприятиях и контрактах на разделение производства для своевременного выставления счетов и отчетности</w:t>
      </w:r>
    </w:p>
    <w:p>
      <w:r>
        <w:t>Совместное учет предприятия включает в себя совместное использование финансовых данных, имеющих отношение к предприятиям, которые участвуют в совместном предприятии.</w:t>
      </w:r>
    </w:p>
    <w:p>
      <w:pPr>
        <w:pStyle w:val="ListBullet"/>
      </w:pPr>
      <w:r>
        <w:t>Получите полную видимость в капитале и операционных расходах, используя программное обеспечение совместного предприятия от SAP.</w:t>
      </w:r>
    </w:p>
    <w:p>
      <w:pPr>
        <w:pStyle w:val="ListBullet"/>
      </w:pPr>
      <w:r>
        <w:t>Соблюдать соглашения о разделении производства и совместного предприятия путем захвата данных об совместном предприятии и расчета акций расходов партнера.</w:t>
      </w:r>
    </w:p>
    <w:p>
      <w:pPr>
        <w:pStyle w:val="ListBullet"/>
      </w:pPr>
      <w:r>
        <w:t>Поддержать своевременную обработку счетов, распределяя оплачиваемые и не сбиваемые затраты в различные центры и проекты затрат.</w:t>
      </w:r>
    </w:p>
    <w:p>
      <w:pPr>
        <w:pStyle w:val="Heading4"/>
      </w:pPr>
      <w:r>
        <w:t>4.1.10.2 Бухгалтерский учет совместного предприятия (S/4 CLD Private)</w:t>
      </w:r>
    </w:p>
    <w:p>
      <w:r>
        <w:t>Увеличьте видимость в совместных предприятиях и контрактах на распределение производства для выставления счетов и отчетности.</w:t>
      </w:r>
    </w:p>
    <w:p>
      <w:r>
        <w:t>Совместное учет предприятия включает в себя совместное использование финансовых данных, имеющих отношение к предприятиям, которые участвуют в совместном предприятии.</w:t>
      </w:r>
    </w:p>
    <w:p>
      <w:pPr>
        <w:pStyle w:val="ListBullet"/>
      </w:pPr>
      <w:r>
        <w:t>Получите полную видимость в капитале и операционных расходах, используя программное обеспечение совместного предприятия от SAP.</w:t>
      </w:r>
    </w:p>
    <w:p>
      <w:pPr>
        <w:pStyle w:val="ListBullet"/>
      </w:pPr>
      <w:r>
        <w:t>Соблюдать соглашения о разделении производства и совместного предприятия путем захвата данных об совместном предприятии и расчета акций расходов партнера.</w:t>
      </w:r>
    </w:p>
    <w:p>
      <w:pPr>
        <w:pStyle w:val="ListBullet"/>
      </w:pPr>
      <w:r>
        <w:t>Поддерживайте своевременную обработку счетов, распределяя оплачиваемые и не подлежащие оплате затраты по различным центрам затрат и проектам.</w:t>
      </w:r>
    </w:p>
    <w:p>
      <w:pPr>
        <w:pStyle w:val="ListBullet"/>
      </w:pPr>
      <w:r>
        <w:t>Получите единый источник достоверной информации для первичного бухгалтерского учета благодаря универсальному журналу.​</w:t>
      </w:r>
    </w:p>
    <w:p>
      <w:pPr>
        <w:pStyle w:val="Heading4"/>
      </w:pPr>
      <w:r>
        <w:t>4.1.10.3 Объединенное учет совместного предприятия (S/4 CLD Public)</w:t>
      </w:r>
    </w:p>
    <w:p>
      <w:r>
        <w:t>Увеличьте видимость в совместных предприятиях и контрактах на разделение производства для выставления счетов и отчетности</w:t>
      </w:r>
    </w:p>
    <w:p>
      <w:r>
        <w:t>Совместное учет предприятия включает в себя совместное использование финансовых данных, имеющих отношение к предприятиям, которые участвуют в совместном предприятии.</w:t>
      </w:r>
    </w:p>
    <w:p>
      <w:pPr>
        <w:pStyle w:val="ListBullet"/>
      </w:pPr>
      <w:r>
        <w:t>Получите полную видимость в капитале и операционных расходах, используя программное обеспечение совместного предприятия от SAP.</w:t>
      </w:r>
    </w:p>
    <w:p>
      <w:pPr>
        <w:pStyle w:val="ListBullet"/>
      </w:pPr>
      <w:r>
        <w:t>Соблюдать соглашения о разделении производства и совместного предприятия путем захвата данных об совместном предприятии и расчета акций расходов партнера.</w:t>
      </w:r>
    </w:p>
    <w:p>
      <w:pPr>
        <w:pStyle w:val="ListBullet"/>
      </w:pPr>
      <w:r>
        <w:t>Поддержать своевременную обработку счетов, распределяя оплачиваемые и не сбиваемые затраты в различные центры и проекты затрат.</w:t>
      </w:r>
    </w:p>
    <w:p>
      <w:pPr>
        <w:pStyle w:val="Heading4"/>
      </w:pPr>
      <w:r>
        <w:t>4.1.10.4 Объединенное учет предприятия (S/4)</w:t>
      </w:r>
    </w:p>
    <w:p>
      <w:r>
        <w:t>Увеличьте видимость в совместных предприятиях и контрактах на распределение производства для выставления счетов и отчетности.</w:t>
      </w:r>
    </w:p>
    <w:p>
      <w:r>
        <w:t>Совместное учет предприятия включает в себя совместное использование финансовых данных, имеющих отношение к предприятиям, которые участвуют в совместном предприятии.</w:t>
      </w:r>
    </w:p>
    <w:p>
      <w:pPr>
        <w:pStyle w:val="ListBullet"/>
      </w:pPr>
      <w:r>
        <w:t>Получите полную видимость в капитале и операционных расходах, используя программное обеспечение совместного предприятия от SAP.</w:t>
      </w:r>
    </w:p>
    <w:p>
      <w:pPr>
        <w:pStyle w:val="ListBullet"/>
      </w:pPr>
      <w:r>
        <w:t>Соблюдать соглашения о разделении производства и совместного предприятия путем захвата данных об совместном предприятии и расчета акций расходов партнера.</w:t>
      </w:r>
    </w:p>
    <w:p>
      <w:pPr>
        <w:pStyle w:val="ListBullet"/>
      </w:pPr>
      <w:r>
        <w:t>Поддерживайте своевременную обработку счетов, распределяя оплачиваемые и не подлежащие оплате затраты по различным центрам затрат и проектам.</w:t>
      </w:r>
    </w:p>
    <w:p>
      <w:pPr>
        <w:pStyle w:val="ListBullet"/>
      </w:pPr>
      <w:r>
        <w:t>Получите единый источник достоверной информации для первичного бухгалтерского учета благодаря универсальному журналу.​</w:t>
      </w:r>
    </w:p>
    <w:p>
      <w:pPr>
        <w:pStyle w:val="Heading3"/>
      </w:pPr>
      <w:r>
        <w:t>4.1.11 Соблюдение лизинга бухгалтерского учета</w:t>
      </w:r>
    </w:p>
    <w:p>
      <w:r>
        <w:t>Leasing accounting compliance involves automated calculation and posting of required financial entries to ensure compliance with new lease accounting standards.</w:t>
      </w:r>
    </w:p>
    <w:p>
      <w:pPr>
        <w:pStyle w:val="Heading4"/>
      </w:pPr>
      <w:r>
        <w:t>4.1.11.1 Соблюдение учета лизинга (S/4 CLD Private)</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&amp; nbsp; соответствовать новой аренде.</w:t>
      </w:r>
    </w:p>
    <w:p>
      <w:pPr>
        <w:pStyle w:val="ListBullet"/>
      </w:pPr>
      <w:r>
        <w:t>Обеспечить координацию между администраторами и активами и активами с учетом общей платформы для лизинга.</w:t>
      </w:r>
    </w:p>
    <w:p>
      <w:pPr>
        <w:pStyle w:val="ListBullet"/>
      </w:pPr>
      <w:r>
        <w:t>Автоматическое создание и поддержание жесткой интеграции с активом положительного использования в пределах учеты.</w:t>
      </w:r>
    </w:p>
    <w:p>
      <w:pPr>
        <w:pStyle w:val="ListBullet"/>
      </w:pPr>
      <w:r>
        <w:t>Используйте Условия соглашения «Аренда».</w:t>
      </w:r>
    </w:p>
    <w:p>
      <w:pPr>
        <w:pStyle w:val="ListBullet"/>
      </w:pPr>
      <w:r>
        <w:t>Систематически вычисляйте и публикуйте все необходимые корректировки на основе метода принятия (ретроспективные или перспективные методы).</w:t>
      </w:r>
    </w:p>
    <w:p>
      <w:pPr>
        <w:pStyle w:val="Heading4"/>
      </w:pPr>
      <w:r>
        <w:t>4.1.11.2 Соблюдение лизингового бухгалтерского учета (S/4 CLD Public)</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соблюдения новыми стандартами учета аренды, автоматизируя расчет и публикацию необходимых финансовых записей.</w:t>
      </w:r>
    </w:p>
    <w:p>
      <w:pPr>
        <w:pStyle w:val="ListBullet"/>
      </w:pPr>
      <w:r>
        <w:t>Обеспечить координацию между администраторами аренды и бухгалтерами активов с общей лизинговой платформой.</w:t>
      </w:r>
    </w:p>
    <w:p>
      <w:pPr>
        <w:pStyle w:val="ListBullet"/>
      </w:pPr>
      <w:r>
        <w:t>Автоматически создавать и поддерживать тесную интеграцию с активом положительного использования в учете основных средств.</w:t>
      </w:r>
    </w:p>
    <w:p>
      <w:pPr>
        <w:pStyle w:val="ListBullet"/>
      </w:pPr>
      <w:r>
        <w:t>Используйте Условия соглашения об аренде для систематического расчета и опубликовать финансовые записи для актива, ответственности, процентов и снижения ответственности.</w:t>
      </w:r>
    </w:p>
    <w:p>
      <w:pPr>
        <w:pStyle w:val="ListBullet"/>
      </w:pPr>
      <w:r>
        <w:t>Рассчитайте и публикуйте все необходимые корректировки систематически на основе метода принятия (ретроспективные или перспективные методы).</w:t>
      </w:r>
    </w:p>
    <w:p>
      <w:pPr>
        <w:pStyle w:val="Heading4"/>
      </w:pPr>
      <w:r>
        <w:t>4.1.11.3 Соблюдение учета лизинга (S/4)</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&amp; nbsp; соответствовать новой аренде.</w:t>
      </w:r>
    </w:p>
    <w:p>
      <w:pPr>
        <w:pStyle w:val="ListBullet"/>
      </w:pPr>
      <w:r>
        <w:t>Обеспечить координацию между администраторами и активами и активами с учетом общей платформы для лизинга.</w:t>
      </w:r>
    </w:p>
    <w:p>
      <w:pPr>
        <w:pStyle w:val="ListBullet"/>
      </w:pPr>
      <w:r>
        <w:t>Автоматическое создание и поддержание жесткой интеграции с активом положительного использования в пределах учеты.</w:t>
      </w:r>
    </w:p>
    <w:p>
      <w:pPr>
        <w:pStyle w:val="ListBullet"/>
      </w:pPr>
      <w:r>
        <w:t>Используйте Условия соглашения «Аренда».</w:t>
      </w:r>
    </w:p>
    <w:p>
      <w:pPr>
        <w:pStyle w:val="ListBullet"/>
      </w:pPr>
      <w:r>
        <w:t>Систематически вычисляйте и публикуйте все необходимые корректировки на основе метода принятия (ретроспективные или перспективные методы).</w:t>
      </w:r>
    </w:p>
    <w:p>
      <w:pPr>
        <w:pStyle w:val="Heading3"/>
      </w:pPr>
      <w:r>
        <w:t>4.1.12 Учет доходов и затрат</w:t>
      </w:r>
    </w:p>
    <w:p>
      <w:r>
        <w:t>Revenue and cost accounting involves management of revenue recognition in a detailed process.</w:t>
      </w:r>
    </w:p>
    <w:p>
      <w:pPr>
        <w:pStyle w:val="Heading4"/>
      </w:pPr>
      <w:r>
        <w:t>4.1.12.1 Учет доходов и затрат (ERP)</w:t>
      </w:r>
    </w:p>
    <w:p>
      <w:r>
        <w:t>Автоматизировать и упростить процессы получения доходов и учета затрат</w:t>
      </w:r>
    </w:p>
    <w:p>
      <w:r>
        <w:t>Учет доходов и затрат включает в себя управление признанием доходов в подробном процессе.</w:t>
      </w:r>
    </w:p>
    <w:p>
      <w:pPr>
        <w:pStyle w:val="ListBullet"/>
      </w:pPr>
      <w:r>
        <w:t>Соответствует реализации правил распознавания доходов, особенно регулирования, эффективных в странах, соблюдающих как GAAP, так и МСФО.</w:t>
      </w:r>
    </w:p>
    <w:p>
      <w:pPr>
        <w:pStyle w:val="ListBullet"/>
      </w:pPr>
      <w:r>
        <w:t>Автоматизируйте процессы выручки и учета затрат и упростите задачи бухгалтеров.</w:t>
      </w:r>
    </w:p>
    <w:p>
      <w:pPr>
        <w:pStyle w:val="ListBullet"/>
      </w:pPr>
      <w:r>
        <w:t>Повысить точность, не отставая от изменений в учете затрат на постоянной основе.</w:t>
      </w:r>
    </w:p>
    <w:p>
      <w:pPr>
        <w:pStyle w:val="Heading4"/>
      </w:pPr>
      <w:r>
        <w:t>4.1.12.2 Учет доходов и затрат (S/4 CLD Private)</w:t>
      </w:r>
    </w:p>
    <w:p>
      <w:r>
        <w:t>Автоматизировать и упростить процессы выручки и учета затрат</w:t>
      </w:r>
    </w:p>
    <w:p>
      <w:r>
        <w:t>Учет доходов и затрат включает в себя управление признанием доходов в подробном процессе.</w:t>
      </w:r>
    </w:p>
    <w:p>
      <w:pPr>
        <w:pStyle w:val="ListBullet"/>
      </w:pPr>
      <w:r>
        <w:t>Соответствует реализации правил распознавания доходов, особенно регулирования, эффективных в странах, соблюдающих как GAAP, так и МСФО.</w:t>
      </w:r>
    </w:p>
    <w:p>
      <w:pPr>
        <w:pStyle w:val="ListBullet"/>
      </w:pPr>
      <w:r>
        <w:t>Автоматизируйте процессы выручки и учета затрат и упростите задачи бухгалтеров.</w:t>
      </w:r>
    </w:p>
    <w:p>
      <w:pPr>
        <w:pStyle w:val="ListBullet"/>
      </w:pPr>
      <w:r>
        <w:t>Повысить точность, не отставая от изменений в учете затрат на постоянной основе.</w:t>
      </w:r>
    </w:p>
    <w:p>
      <w:pPr>
        <w:pStyle w:val="ListBullet"/>
      </w:pPr>
      <w:r>
        <w:t>Уменьшите усилия по примирению с процессами распознавания доходов, которые интегрированы и отражаются в универсальном журнале.</w:t>
      </w:r>
    </w:p>
    <w:p>
      <w:pPr>
        <w:pStyle w:val="Heading4"/>
      </w:pPr>
      <w:r>
        <w:t>4.1.12.3 Учет доходов и затрат (S/4 CLD Public)</w:t>
      </w:r>
    </w:p>
    <w:p>
      <w:r>
        <w:t>Автоматизировать и упростить процессы получения доходов и учета затрат</w:t>
      </w:r>
    </w:p>
    <w:p>
      <w:r>
        <w:t>Учет доходов и затрат включает в себя управление признанием доходов в подробном процессе.</w:t>
      </w:r>
    </w:p>
    <w:p>
      <w:pPr>
        <w:pStyle w:val="ListBullet"/>
      </w:pPr>
      <w:r>
        <w:t>Соответствует реализации правил распознавания доходов, особенно регулирования, эффективных в странах, соблюдающих как GAAP, так и МСФО.</w:t>
      </w:r>
    </w:p>
    <w:p>
      <w:pPr>
        <w:pStyle w:val="ListBullet"/>
      </w:pPr>
      <w:r>
        <w:t>Автоматизируйте процессы выручки и учета затрат и упростите задачи бухгалтеров.</w:t>
      </w:r>
    </w:p>
    <w:p>
      <w:pPr>
        <w:pStyle w:val="ListBullet"/>
      </w:pPr>
      <w:r>
        <w:t>Повысить точность, не отставая от изменений в учете затрат на постоянной основе.</w:t>
      </w:r>
    </w:p>
    <w:p>
      <w:pPr>
        <w:pStyle w:val="ListBullet"/>
      </w:pPr>
      <w:r>
        <w:t>Уменьшите усилия по примирению с процессами распознавания доходов, которые интегрированы и отражаются в универсальном журнале.</w:t>
      </w:r>
    </w:p>
    <w:p>
      <w:pPr>
        <w:pStyle w:val="Heading4"/>
      </w:pPr>
      <w:r>
        <w:t>4.1.12.4 Учет доходов и затрат (S/4)</w:t>
      </w:r>
    </w:p>
    <w:p>
      <w:r>
        <w:t>Автоматизировать и упростить процессы выручки и учета затрат</w:t>
      </w:r>
    </w:p>
    <w:p>
      <w:r>
        <w:t>Учет доходов и затрат включает в себя управление признанием доходов в подробном процессе.</w:t>
      </w:r>
    </w:p>
    <w:p>
      <w:pPr>
        <w:pStyle w:val="ListBullet"/>
      </w:pPr>
      <w:r>
        <w:t>Соответствует реализации правил распознавания доходов, особенно регулирования, эффективных в странах, соблюдающих как GAAP, так и МСФО.</w:t>
      </w:r>
    </w:p>
    <w:p>
      <w:pPr>
        <w:pStyle w:val="ListBullet"/>
      </w:pPr>
      <w:r>
        <w:t>Автоматизируйте процессы выручки и учета затрат и упростите задачи бухгалтеров.</w:t>
      </w:r>
    </w:p>
    <w:p>
      <w:pPr>
        <w:pStyle w:val="ListBullet"/>
      </w:pPr>
      <w:r>
        <w:t>Повысить точность, не отставая от изменений в учете затрат на постоянной основе.</w:t>
      </w:r>
    </w:p>
    <w:p>
      <w:pPr>
        <w:pStyle w:val="ListBullet"/>
      </w:pPr>
      <w:r>
        <w:t>Уменьшите усилия по примирению с процессами распознавания доходов, которые интегрированы и отражаются в универсальном журнале.</w:t>
      </w:r>
    </w:p>
    <w:p>
      <w:pPr>
        <w:pStyle w:val="Heading3"/>
      </w:pPr>
      <w:r>
        <w:t>4.1.13 Учет устойчивого развития</w:t>
      </w:r>
    </w:p>
    <w:p>
      <w:r>
        <w:t>Sustainability accounting involves the process of recording and quantifying the amount of greenhouse gases produced directly and indirectly from an organization’s activities.</w:t>
      </w:r>
    </w:p>
    <w:p>
      <w:pPr>
        <w:pStyle w:val="Heading4"/>
      </w:pPr>
      <w:r>
        <w:t>4.1.13.1 Учет устойчивого развития (S/4 CLD Private)</w:t>
      </w:r>
    </w:p>
    <w:p>
      <w:r>
        <w:t>Учетные и записи парниковых газов в сочетании с финансовыми аспектами и структурами</w:t>
      </w:r>
    </w:p>
    <w:p>
      <w:r>
        <w:t>Учет устойчивого развития включает в себя процесс регистрации и количественной оценки количества парниковых газов, образующихся прямо или косвенно в результате деятельности организации.</w:t>
      </w:r>
    </w:p>
    <w:p>
      <w:pPr>
        <w:pStyle w:val="ListBullet"/>
      </w:pPr>
      <w:r>
        <w:t>Применить финансовые принципы и качества бухгалтерии с двойным въездом в парниковые газы и создайте зеленую книгу</w:t>
      </w:r>
    </w:p>
    <w:p>
      <w:pPr>
        <w:pStyle w:val="ListBullet"/>
      </w:pPr>
      <w:r>
        <w:t>Расширить финансовую отчетность с помощью количества парниковых газов и управлять стандартами устойчивого учета по финансовым аспектам</w:t>
      </w:r>
    </w:p>
    <w:p>
      <w:pPr>
        <w:pStyle w:val="ListBullet"/>
      </w:pPr>
      <w:r>
        <w:t>Управляйте своим бизнесом к декарбонизированной экономике, анализируя, моделируя и планируя экологические и финансовые показатели в комбинации</w:t>
      </w:r>
    </w:p>
    <w:p>
      <w:pPr>
        <w:pStyle w:val="ListBullet"/>
      </w:pPr>
      <w:r>
        <w:t>Управление соответствием предстоящим стандартам учета устойчивости</w:t>
      </w:r>
    </w:p>
    <w:p>
      <w:pPr>
        <w:pStyle w:val="ListBullet"/>
      </w:pPr>
      <w:r>
        <w:t>Включить аудиторский учет парниковых газов в качестве финансов</w:t>
      </w:r>
    </w:p>
    <w:p>
      <w:pPr>
        <w:pStyle w:val="Heading4"/>
      </w:pPr>
      <w:r>
        <w:t>4.1.13.2 Учет устойчивого развития (S/4 CLD Public)</w:t>
      </w:r>
    </w:p>
    <w:p>
      <w:r>
        <w:t>Учитывайте и записывают количество выбросов парниковых газов в сочетании с финансовыми аспектами и структурами</w:t>
      </w:r>
    </w:p>
    <w:p>
      <w:r>
        <w:t>Учет устойчивого развития включает в себя процесс регистрации и количественной оценки количества парниковых газов, образующихся прямо или косвенно в результате деятельности организации.</w:t>
      </w:r>
    </w:p>
    <w:p>
      <w:pPr>
        <w:pStyle w:val="ListBullet"/>
      </w:pPr>
      <w:r>
        <w:t>Выполнить обязательное количественное раскрытие для проблем, связанных с устойчивостью и темами окружающей среды, таких как выбросы парниковых газов (ПГ) и потребление энергии.</w:t>
      </w:r>
    </w:p>
    <w:p>
      <w:pPr>
        <w:pStyle w:val="ListBullet"/>
      </w:pPr>
      <w:r>
        <w:t>Соедините объемы физического потребления с потоками учетной стоимости на уровне отдельных записей журнала, чтобы получить информацию для направления бизнеса в сторону декарбонизированной экономики, основанную на надежном наборе данных.</w:t>
      </w:r>
    </w:p>
    <w:p>
      <w:pPr>
        <w:pStyle w:val="ListBullet"/>
      </w:pPr>
      <w:r>
        <w:t>Поймите и анализируйте выбросы углерода и финансовые показатели в связи с подключенным образом.</w:t>
      </w:r>
    </w:p>
    <w:p>
      <w:pPr>
        <w:pStyle w:val="Heading4"/>
      </w:pPr>
      <w:r>
        <w:t>4.1.13.3 Учет устойчивого развития (S/4)</w:t>
      </w:r>
    </w:p>
    <w:p>
      <w:r>
        <w:t>Учетные и записи парниковых газов в сочетании с финансовыми аспектами и структурами</w:t>
      </w:r>
    </w:p>
    <w:p>
      <w:r>
        <w:t>Учет устойчивого развития включает в себя процесс регистрации и количественной оценки количества парниковых газов, образующихся прямо или косвенно в результате деятельности организации.</w:t>
      </w:r>
    </w:p>
    <w:p>
      <w:pPr>
        <w:pStyle w:val="ListBullet"/>
      </w:pPr>
      <w:r>
        <w:t>Применить финансовые принципы и качества бухгалтерии с двойным въездом в парниковые газы и создайте зеленую книгу</w:t>
      </w:r>
    </w:p>
    <w:p>
      <w:pPr>
        <w:pStyle w:val="ListBullet"/>
      </w:pPr>
      <w:r>
        <w:t>Расширить финансовую отчетность с помощью количества парниковых газов и управлять стандартами устойчивого учета по финансовым аспектам</w:t>
      </w:r>
    </w:p>
    <w:p>
      <w:pPr>
        <w:pStyle w:val="ListBullet"/>
      </w:pPr>
      <w:r>
        <w:t>Управляйте своим бизнесом к декарбонизированной экономике, анализируя, моделируя и планируя экологические и финансовые показатели в комбинации</w:t>
      </w:r>
    </w:p>
    <w:p>
      <w:pPr>
        <w:pStyle w:val="ListBullet"/>
      </w:pPr>
      <w:r>
        <w:t>Управление соответствием предстоящим стандартам учета устойчивости</w:t>
      </w:r>
    </w:p>
    <w:p>
      <w:pPr>
        <w:pStyle w:val="ListBullet"/>
      </w:pPr>
      <w:r>
        <w:t>Включить аудиторский учет парниковых газов в качестве финансов</w:t>
      </w:r>
    </w:p>
    <w:p>
      <w:pPr>
        <w:pStyle w:val="Heading2"/>
      </w:pPr>
      <w:r>
        <w:t>4.2 Предприятие риск и соблюдение требований</w:t>
      </w:r>
    </w:p>
    <w:p>
      <w:pPr>
        <w:pStyle w:val="Heading3"/>
      </w:pPr>
      <w:r>
        <w:t>4.2.1 Управление аудитом</w:t>
      </w:r>
    </w:p>
    <w:p>
      <w:r>
        <w:t>Ability to manage the comprehensive audit process by building audit plans, preparing for audits, analyzing relevant information, documenting results, forming an audit opinion, communicating results, and monitoring progress.</w:t>
      </w:r>
    </w:p>
    <w:p>
      <w:pPr>
        <w:pStyle w:val="Heading4"/>
      </w:pPr>
      <w:r>
        <w:t>4.2.1.1 Управление аудитом (Assur и Comprp)</w:t>
      </w:r>
    </w:p>
    <w:p>
      <w:r>
        <w:t>Оптигировать управление аудитом и согласовать деятельность по внутреннему аудиту в бизнесе</w:t>
      </w:r>
    </w:p>
    <w:p>
      <w:r>
        <w:t>Способность управлять комплексным процессом аудита путем построения планов аудита, подготовки к аудиту, анализа соответствующей информации, документирования результатов, формирования аудиторского заключения, сообщения результатов и мониторинга прогресса.</w:t>
      </w:r>
    </w:p>
    <w:p>
      <w:pPr>
        <w:pStyle w:val="ListBullet"/>
      </w:pPr>
      <w:r>
        <w:t>Повышение производительности и управления аудитами с помощью технологий, которые позволяют создавать, организацию и обмен рабочими документами.</w:t>
      </w:r>
    </w:p>
    <w:p>
      <w:pPr>
        <w:pStyle w:val="ListBullet"/>
      </w:pPr>
      <w:r>
        <w:t>Обеспечьте понимание ключевых бизнес-рисков с помощью автоматизированных процессов.</w:t>
      </w:r>
    </w:p>
    <w:p>
      <w:pPr>
        <w:pStyle w:val="ListBullet"/>
      </w:pPr>
      <w:r>
        <w:t>Предоставить советы за пределы очевидного, используя аналитику следующего поколения.</w:t>
      </w:r>
    </w:p>
    <w:p>
      <w:pPr>
        <w:pStyle w:val="Heading4"/>
      </w:pPr>
      <w:r>
        <w:t>4.2.1.2 Управление аудитом (Assur и Comp S/4)</w:t>
      </w:r>
    </w:p>
    <w:p>
      <w:r>
        <w:t>Оптигировать управление аудитом и согласовать деятельность по внутреннему аудиту в бизнесе</w:t>
      </w:r>
    </w:p>
    <w:p>
      <w:r>
        <w:t>Способность управлять комплексным процессом аудита путем построения планов аудита, подготовки к аудиту, анализа соответствующей информации, документирования результатов, формирования аудиторского заключения, сообщения результатов и мониторинга прогресса.</w:t>
      </w:r>
    </w:p>
    <w:p>
      <w:pPr>
        <w:pStyle w:val="ListBullet"/>
      </w:pPr>
      <w:r>
        <w:t>Повышение производительности и управления аудитами с помощью технологий, которые позволяют создавать, организацию и обмен рабочими документами.</w:t>
      </w:r>
    </w:p>
    <w:p>
      <w:pPr>
        <w:pStyle w:val="ListBullet"/>
      </w:pPr>
      <w:r>
        <w:t>Обеспечьте понимание ключевых бизнес-рисков с помощью автоматизированных процессов.</w:t>
      </w:r>
    </w:p>
    <w:p>
      <w:pPr>
        <w:pStyle w:val="ListBullet"/>
      </w:pPr>
      <w:r>
        <w:t>Предоставить советы за пределы очевидного, используя аналитику следующего поколения.</w:t>
      </w:r>
    </w:p>
    <w:p>
      <w:pPr>
        <w:pStyle w:val="Heading4"/>
      </w:pPr>
      <w:r>
        <w:t>4.2.1.3 Управление аудитом (ПК ERP)</w:t>
      </w:r>
    </w:p>
    <w:p>
      <w:r>
        <w:t>Оптигировать управление аудитом и согласовать деятельность по внутреннему аудиту в бизнесе</w:t>
      </w:r>
    </w:p>
    <w:p>
      <w:r>
        <w:t>Способность управлять комплексным процессом аудита путем построения планов аудита, подготовки к аудиту, анализа соответствующей информации, документирования результатов, формирования аудиторского заключения, сообщения результатов и мониторинга прогресса.</w:t>
      </w:r>
    </w:p>
    <w:p>
      <w:pPr>
        <w:pStyle w:val="ListBullet"/>
      </w:pPr>
      <w:r>
        <w:t>Повышение производительности и управления аудитами с помощью технологий, которые позволяют создавать, организацию и обмен рабочими документами.</w:t>
      </w:r>
    </w:p>
    <w:p>
      <w:pPr>
        <w:pStyle w:val="ListBullet"/>
      </w:pPr>
      <w:r>
        <w:t>Обеспечьте понимание ключевых бизнес-рисков с помощью автоматизированных процессов.</w:t>
      </w:r>
    </w:p>
    <w:p>
      <w:pPr>
        <w:pStyle w:val="ListBullet"/>
      </w:pPr>
      <w:r>
        <w:t>Предоставить советы за пределы очевидного, используя аналитику следующего поколения.</w:t>
      </w:r>
    </w:p>
    <w:p>
      <w:pPr>
        <w:pStyle w:val="Heading3"/>
      </w:pPr>
      <w:r>
        <w:t>4.2.2 Скрининг целостности бизнеса</w:t>
      </w:r>
    </w:p>
    <w:p>
      <w:r>
        <w:t>Business Integrity Screening involves the analysis of data for anomalies to streamline control performance and monitoring.</w:t>
      </w:r>
    </w:p>
    <w:p>
      <w:pPr>
        <w:pStyle w:val="Heading4"/>
      </w:pPr>
      <w:r>
        <w:t>4.2.2.1 Скрининг целостности бизнеса (Assur и Comprp)</w:t>
      </w:r>
    </w:p>
    <w:p>
      <w:r>
        <w:t>Анализируйте существующие данные на наличие аномалий и оптимизируйте производительность управления и мониторинга.</w:t>
      </w:r>
    </w:p>
    <w:p>
      <w:r>
        <w:t>Скрининг целостности бизнеса включает в себя анализ данных для аномалий для оптимизации эффективности управления и мониторинга.</w:t>
      </w:r>
    </w:p>
    <w:p>
      <w:pPr>
        <w:pStyle w:val="ListBullet"/>
      </w:pPr>
      <w:r>
        <w:t>Обнаруживать подозрительную активность быстрее, сканируя высокие объемы данных и транзакций в режиме реального времени.</w:t>
      </w:r>
    </w:p>
    <w:p>
      <w:pPr>
        <w:pStyle w:val="ListBullet"/>
      </w:pPr>
      <w:r>
        <w:t>Улучшить стратегии обнаружения путем мониторинга производительности обнаружения и использования прогнозной аналитики.</w:t>
      </w:r>
    </w:p>
    <w:p>
      <w:pPr>
        <w:pStyle w:val="ListBullet"/>
      </w:pPr>
      <w:r>
        <w:t>Ограничьте ложные срабатывания с помощью калибровки в реальном времени и моделирования результатов для больших объемов данных.</w:t>
      </w:r>
    </w:p>
    <w:p>
      <w:pPr>
        <w:pStyle w:val="ListBullet"/>
      </w:pPr>
      <w:r>
        <w:t>Используйте непрерывный контрольный мониторинг и тестирование для оптимизации эффективности управления и оценки при одновременном снижении усилий и стоимости.</w:t>
      </w:r>
    </w:p>
    <w:p>
      <w:pPr>
        <w:pStyle w:val="Heading4"/>
      </w:pPr>
      <w:r>
        <w:t>4.2.2.2 Скрининг целостности бизнеса (Assur и Comp S/4, PC S/4)</w:t>
      </w:r>
    </w:p>
    <w:p>
      <w:r>
        <w:t>Минимизировать финансовые потери за счет более эффективного автоматического мониторинга и проверки</w:t>
      </w:r>
    </w:p>
    <w:p>
      <w:r>
        <w:t>Скрининг целостности бизнеса включает в себя анализ данных для аномалий для оптимизации эффективности управления и мониторинга.</w:t>
      </w:r>
    </w:p>
    <w:p>
      <w:pPr>
        <w:pStyle w:val="ListBullet"/>
      </w:pPr>
      <w:r>
        <w:t>Обнаруйте подозрительную деятельность быстрее, сканируя высокие объемы данных и транзакций в режиме реального времени и просмотреть любые организации, с которыми вы ведете бизнес.</w:t>
      </w:r>
    </w:p>
    <w:p>
      <w:pPr>
        <w:pStyle w:val="ListBullet"/>
      </w:pPr>
      <w:r>
        <w:t>Улучшить стратегии обнаружения путем мониторинга производительности обнаружения и использования прогнозной аналитики.</w:t>
      </w:r>
    </w:p>
    <w:p>
      <w:pPr>
        <w:pStyle w:val="ListBullet"/>
      </w:pPr>
      <w:r>
        <w:t>Ограничьте ложные срабатывания с помощью калибровки в реальном времени и моделирования больших объемов данных.</w:t>
      </w:r>
    </w:p>
    <w:p>
      <w:pPr>
        <w:pStyle w:val="ListBullet"/>
      </w:pPr>
      <w:r>
        <w:t>Используйте непрерывный мониторинг и тестирование средств управления, чтобы оптимизировать эффективность и оценку средств управления, сокращая при этом усилия и затраты.</w:t>
      </w:r>
    </w:p>
    <w:p>
      <w:pPr>
        <w:pStyle w:val="ListBullet"/>
      </w:pPr>
      <w:r>
        <w:t>Получите выгоду от встроенной интеграции с процессом оплаты в SAP S/4HANA.</w:t>
      </w:r>
    </w:p>
    <w:p>
      <w:pPr>
        <w:pStyle w:val="Heading3"/>
      </w:pPr>
      <w:r>
        <w:t>4.2.3 Контроль и управление соблюдением требований</w:t>
      </w:r>
    </w:p>
    <w:p>
      <w:r>
        <w:t>Controls and compliance management involves maintaining continuous compliance and business processes with minimal risk.</w:t>
      </w:r>
    </w:p>
    <w:p>
      <w:pPr>
        <w:pStyle w:val="Heading4"/>
      </w:pPr>
      <w:r>
        <w:t>4.2.3.1 Управление контролем и соблюдением требований (PC ERP)</w:t>
      </w:r>
    </w:p>
    <w:p>
      <w:r>
        <w:t>Достичь постоянного соблюдения и эффективных бизнес -процессов с меньшим риском</w:t>
      </w:r>
    </w:p>
    <w:p>
      <w:r>
        <w:t>Управление контролем и соблюдением требований включает в себя поддержание непрерывного соответствия и бизнес -процессов с минимальным риском.</w:t>
      </w:r>
    </w:p>
    <w:p>
      <w:pPr>
        <w:pStyle w:val="ListBullet"/>
      </w:pPr>
      <w:r>
        <w:t>Фокусировать ресурсы на высокоэффективные процессы, правила и риски, чтобы получить постоянную информацию, чтобы обеспечить непрерывное соответствие и контроль. &amp; NBSP;</w:t>
      </w:r>
    </w:p>
    <w:p>
      <w:pPr>
        <w:pStyle w:val="ListBullet"/>
      </w:pPr>
      <w:r>
        <w:t>Помогите обеспечить эффективное, постоянное контроль и управление соответствием.</w:t>
      </w:r>
    </w:p>
    <w:p>
      <w:pPr>
        <w:pStyle w:val="ListBullet"/>
      </w:pPr>
      <w:r>
        <w:t>Увеличьте видимость, чтобы снизить затраты при одновременном повышении надежности и качества бизнес -процессов.</w:t>
      </w:r>
    </w:p>
    <w:p>
      <w:pPr>
        <w:pStyle w:val="Heading4"/>
      </w:pPr>
      <w:r>
        <w:t>4.2.3.2 Управление и управление соответствием (ПК S/4, Risk Mgmt S/4)</w:t>
      </w:r>
    </w:p>
    <w:p>
      <w:r>
        <w:t>Достичь постоянного соблюдения и эффективных бизнес -процессов с меньшим риском</w:t>
      </w:r>
    </w:p>
    <w:p>
      <w:r>
        <w:t>Управление контролем и соблюдением требований включает в себя поддержание непрерывного соответствия и бизнес -процессов с минимальным риском.</w:t>
      </w:r>
    </w:p>
    <w:p>
      <w:pPr>
        <w:pStyle w:val="ListBullet"/>
      </w:pPr>
      <w:r>
        <w:t>Сосредоточьтесь на высокоэффективных процессах, правилах и рисках, чтобы получить постоянную информацию, чтобы обеспечить непрерывное соответствие и контроль с помощью SAP S/4HANA.</w:t>
      </w:r>
    </w:p>
    <w:p>
      <w:pPr>
        <w:pStyle w:val="ListBullet"/>
      </w:pPr>
      <w:r>
        <w:t>Помогите обеспечить эффективное, постоянное контроль и управление соответствием.</w:t>
      </w:r>
    </w:p>
    <w:p>
      <w:pPr>
        <w:pStyle w:val="ListBullet"/>
      </w:pPr>
      <w:r>
        <w:t>Увеличьте видимость, чтобы снизить затраты при одновременном повышении надежности и качества бизнес -процессов.</w:t>
      </w:r>
    </w:p>
    <w:p>
      <w:pPr>
        <w:pStyle w:val="Heading3"/>
      </w:pPr>
      <w:r>
        <w:t>4.2.4 Управление рисками предприятия</w:t>
      </w:r>
    </w:p>
    <w:p>
      <w:r>
        <w:t>Enterprise risk management includes the methods and processes used by organizations to manage risks and seize opportunities that will help them achieve their objectives.</w:t>
      </w:r>
    </w:p>
    <w:p>
      <w:pPr>
        <w:pStyle w:val="Heading4"/>
      </w:pPr>
      <w:r>
        <w:t>4.2.4.1 Управление рисками предприятия (Risk Mgmt ERP)</w:t>
      </w:r>
    </w:p>
    <w:p>
      <w:r>
        <w:t>Используйте управление рисками предприятия для защиты и роста бизнеса бизнеса</w:t>
      </w:r>
    </w:p>
    <w:p>
      <w:r>
        <w:t>Управление рисками предприятия включает в себя методы и процессы, используемые организациями для управления рисками и захвата возможностей, которые помогут им достичь своих целей.</w:t>
      </w:r>
    </w:p>
    <w:p>
      <w:pPr>
        <w:pStyle w:val="ListBullet"/>
      </w:pPr>
      <w:r>
        <w:t>Повысьте производительность, сосредоточив управление рисками предприятия на бизнес-целях и связанных с ними рисках.</w:t>
      </w:r>
    </w:p>
    <w:p>
      <w:pPr>
        <w:pStyle w:val="ListBullet"/>
      </w:pPr>
      <w:r>
        <w:t>Получите представление о критических рисках с оценкой рисков, автоматизированным и ручным Крисом, а также строителя-галстука.</w:t>
      </w:r>
    </w:p>
    <w:p>
      <w:pPr>
        <w:pStyle w:val="ListBullet"/>
      </w:pPr>
      <w:r>
        <w:t>Действуйте в соответствии с возникающими рисками и возможностями с помощью предупреждений, основанных на склонности к риску.</w:t>
      </w:r>
    </w:p>
    <w:p>
      <w:pPr>
        <w:pStyle w:val="ListBullet"/>
      </w:pPr>
      <w:r>
        <w:t>Прогнозируйте влияние незапланированных событий с помощью моделирования и сценариев «что, если».</w:t>
      </w:r>
    </w:p>
    <w:p>
      <w:pPr>
        <w:pStyle w:val="Heading4"/>
      </w:pPr>
      <w:r>
        <w:t>4.2.4.2 Управление рисками предприятия (Risk Mgmt S/4)</w:t>
      </w:r>
    </w:p>
    <w:p>
      <w:r>
        <w:t>Используйте управление рисками предприятия для защиты и роста бизнеса бизнеса</w:t>
      </w:r>
    </w:p>
    <w:p>
      <w:r>
        <w:t>Управление рисками предприятия включает в себя методы и процессы, используемые организациями для управления рисками и захвата возможностей, которые помогут им достичь своих целей.</w:t>
      </w:r>
    </w:p>
    <w:p>
      <w:pPr>
        <w:pStyle w:val="ListBullet"/>
      </w:pPr>
      <w:r>
        <w:t>Повысьте производительность, сосредоточив управление рисками предприятия на бизнес-целях и связанных с ними рисках.</w:t>
      </w:r>
    </w:p>
    <w:p>
      <w:pPr>
        <w:pStyle w:val="ListBullet"/>
      </w:pPr>
      <w:r>
        <w:t>Получите представление о критических рисках с помощью оценок рисков, непрерывного мониторинга и конструктора галстуков-бабочек.</w:t>
      </w:r>
    </w:p>
    <w:p>
      <w:pPr>
        <w:pStyle w:val="ListBullet"/>
      </w:pPr>
      <w:r>
        <w:t>Действуйте в соответствии с возникающими рисками и возможностями с помощью предупреждений, основанных на склонности к риску.</w:t>
      </w:r>
    </w:p>
    <w:p>
      <w:pPr>
        <w:pStyle w:val="ListBullet"/>
      </w:pPr>
      <w:r>
        <w:t>Прогнозируйте влияние незапланированных событий с помощью моделирования и сценариев «что если».</w:t>
      </w:r>
    </w:p>
    <w:p>
      <w:pPr>
        <w:pStyle w:val="Heading3"/>
      </w:pPr>
      <w:r>
        <w:t>4.2.5 Управление международной торговлей</w:t>
      </w:r>
    </w:p>
    <w:p>
      <w:r>
        <w:t>International trade management involves automating and streamlining trade processes to control costs, reduce risks, and clear customs faster.</w:t>
      </w:r>
    </w:p>
    <w:p>
      <w:pPr>
        <w:pStyle w:val="Heading4"/>
      </w:pPr>
      <w:r>
        <w:t>4.2.5.1 Управление международной торговлей (GTS)</w:t>
      </w:r>
    </w:p>
    <w:p>
      <w:r>
        <w:t>Ускорить трансграничную цепочку поставок и оптимизировать бизнес внешней торговли</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Улучшите управление международной торговлей, соблюдение требований и трансграничные цепочки поставок путем автоматизации торговых процессов.</w:t>
      </w:r>
    </w:p>
    <w:p>
      <w:pPr>
        <w:pStyle w:val="ListBullet"/>
      </w:pPr>
      <w:r>
        <w:t>Внедрите управление рисками в сети поставок, чтобы сократить расходы, пени и штрафы, быстро пройти таможню и проверять партнеров и транзакции в режиме реального времени.</w:t>
      </w:r>
    </w:p>
    <w:p>
      <w:pPr>
        <w:pStyle w:val="ListBullet"/>
      </w:pPr>
      <w:r>
        <w:t>Повышение прибыльности, используя облегчение на службе по географии.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Опротечные процессы экспорта и внутристата путем активного классификации продуктов.​</w:t>
      </w:r>
    </w:p>
    <w:p>
      <w:pPr>
        <w:pStyle w:val="Heading4"/>
      </w:pPr>
      <w:r>
        <w:t>4.2.5.2 Управление международной торговлей (HANA GTS)</w:t>
      </w:r>
    </w:p>
    <w:p>
      <w:r>
        <w:t>Соответствие требованиям глобальной торговли и операции, управляемые с помощью SAP HANA.</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Улучшите управление международной торговлей, соблюдение требований и трансграничные цепочки поставок путем автоматизации торговых процессов.</w:t>
      </w:r>
    </w:p>
    <w:p>
      <w:pPr>
        <w:pStyle w:val="ListBullet"/>
      </w:pPr>
      <w:r>
        <w:t>Включите глобальную торговлю в сети поставок, чтобы  сократить расходы и ограничить задержки за счет более быстрого таможенного оформления.</w:t>
      </w:r>
    </w:p>
    <w:p>
      <w:pPr>
        <w:pStyle w:val="ListBullet"/>
      </w:pPr>
      <w:r>
        <w:t>Обеспечить глобальное соответствие с помощью активного проверки деловых партнеров и NBSP;</w:t>
      </w:r>
    </w:p>
    <w:p>
      <w:pPr>
        <w:pStyle w:val="ListBullet"/>
      </w:pPr>
      <w:r>
        <w:t>Оптимизируйте глобальные торговые процессы за счет активной классификации продуктов.​</w:t>
      </w:r>
    </w:p>
    <w:p>
      <w:pPr>
        <w:pStyle w:val="ListBullet"/>
      </w:pPr>
      <w:r>
        <w:t>Повышение прибыльности, используя облегчение на службе по географии.</w:t>
      </w:r>
    </w:p>
    <w:p>
      <w:pPr>
        <w:pStyle w:val="ListBullet"/>
      </w:pPr>
      <w:r>
        <w:t>Соответствовать требованиям ЕС к статистическим данным для перемещения товаров через границы.</w:t>
      </w:r>
    </w:p>
    <w:p>
      <w:pPr>
        <w:pStyle w:val="ListBullet"/>
      </w:pPr>
      <w:r>
        <w:t>Выполняйте глобальные торговые операции, используя более высокую производительность и удобство использования, обеспечиваемые SAP HANA.</w:t>
      </w:r>
    </w:p>
    <w:p>
      <w:pPr>
        <w:pStyle w:val="Heading4"/>
      </w:pPr>
      <w:r>
        <w:t>4.2.5.3 Управление международной торговлей (S/4 CLD Private)</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и управляйте экспортом только исключительными.</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Соответьте более широким требованиям глобальной торговли для международной торговли через SAP S/4HANA.</w:t>
      </w:r>
    </w:p>
    <w:p>
      <w:pPr>
        <w:pStyle w:val="Heading4"/>
      </w:pPr>
      <w:r>
        <w:t>4.2.5.4 Управление международной торговлей (S/4 CLD Public)</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экспорт и управляйте им только в исключительных случаях.</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Соответствуйте более широким требованиям международной торговли с помощью SAP S/4HANA.</w:t>
      </w:r>
    </w:p>
    <w:p>
      <w:pPr>
        <w:pStyle w:val="Heading4"/>
      </w:pPr>
      <w:r>
        <w:t>4.2.5.5 Управление международной торговлей (S/4)</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и управляйте экспортом только исключительными.</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Соответьте более широким требованиям глобальной торговли для международной торговли через SAP S/4HANA.</w:t>
      </w:r>
    </w:p>
    <w:p>
      <w:pPr>
        <w:pStyle w:val="Heading3"/>
      </w:pPr>
      <w:r>
        <w:t>4.2.6 Операции, финансы и соблюдение бухгалтерского учета</w:t>
      </w:r>
    </w:p>
    <w:p>
      <w:r>
        <w:t>Operations, finance and accounting compliance involves the documentation of controls over operational, financial and accounting processes, to collect evidence that the processes are being carried out as per regulations and frameworks (e.g. IFRS, SOX, ESG, ISO's), policies (e.g. no fraud), best practices (e.g. GAAP).</w:t>
      </w:r>
    </w:p>
    <w:p>
      <w:pPr>
        <w:pStyle w:val="Heading4"/>
      </w:pPr>
      <w:r>
        <w:t>4.2.6.1 Управление финансовым соответствием</w:t>
      </w:r>
    </w:p>
    <w:p>
      <w:r>
        <w:t>Решение BTP, обеспечивающее внутреннее контроль над финансовой отчетностью (ICFR)</w:t>
      </w:r>
    </w:p>
    <w:p>
      <w:r>
        <w:t>Операции, финансы и соблюдение бухгалтерского учета включают документацию по контролю над оперативными, финансовыми процессами и бухгалтерским учетом, чтобы собрать доказательства того, что процессы выполняются в соответствии с правилами и структурами (например, IFR, SOX, ESG, ISO), политики (например, нет мошенничества), лучшие практики (например, GAAP). &lt;br&gt;</w:t>
      </w:r>
    </w:p>
    <w:p>
      <w:pPr>
        <w:pStyle w:val="ListBullet"/>
      </w:pPr>
      <w:r>
        <w:t>Управление документами, процессы, контрольные тестирование и контрольные списки, политики и структура орг (риски, добавленные в 2023 году), для демонстрации ICFR и учета &amp; amp;требования к соблюдению наилучшей практики.</w:t>
      </w:r>
    </w:p>
    <w:p>
      <w:pPr>
        <w:pStyle w:val="ListBullet"/>
      </w:pPr>
      <w:r>
        <w:t>Автоматизированные и ручные процедуры контроля, оценки, эффективности, тестирования и проверки для поддержки непрерывного мониторинга финансовых операций.&lt;br&gt;</w:t>
      </w:r>
    </w:p>
    <w:p>
      <w:pPr>
        <w:pStyle w:val="ListBullet"/>
      </w:pPr>
      <w:r>
        <w:t>Можно легко использовать вне финансов (операции, HR, ESG)</w:t>
      </w:r>
    </w:p>
    <w:p>
      <w:pPr>
        <w:pStyle w:val="ListBullet"/>
      </w:pPr>
      <w:r>
        <w:t>Обработка проблем для отчетности, документирования и управления обнаруженными событиями&lt;br&gt;</w:t>
      </w:r>
    </w:p>
    <w:p>
      <w:pPr>
        <w:pStyle w:val="ListBullet"/>
      </w:pPr>
      <w:r>
        <w:t>Управление библиотеки и объекты соответствия хранилище предоставили контент для S/4HANA Cloud и локально.</w:t>
      </w:r>
    </w:p>
    <w:p>
      <w:pPr>
        <w:pStyle w:val="ListBullet"/>
      </w:pPr>
      <w:r>
        <w:t>Будущая интеграция с другими решениями GRC, такими как PC, IAG и не-GRC, такими как CFin, AFC и SAP Signavio.&lt;br&gt;</w:t>
      </w:r>
    </w:p>
    <w:p>
      <w:pPr>
        <w:pStyle w:val="ListBullet"/>
      </w:pPr>
      <w:r>
        <w:t>Будущее использование ИИ.</w:t>
      </w:r>
    </w:p>
    <w:p>
      <w:pPr>
        <w:pStyle w:val="Heading3"/>
      </w:pPr>
      <w:r>
        <w:t>4.2.7 Управление жизненным циклом политики</w:t>
      </w:r>
    </w:p>
    <w:p>
      <w:r>
        <w:t>Policy lifecycle management involves end-to-end management, distribution, acceptance, and reporting of policies and procedures to maximize compliance with company policies while documenting accountability and understanding.</w:t>
      </w:r>
    </w:p>
    <w:p>
      <w:pPr>
        <w:pStyle w:val="Heading4"/>
      </w:pPr>
      <w:r>
        <w:t>4.2.7.1 Управление жизненным циклом политик (PC ERP)</w:t>
      </w:r>
    </w:p>
    <w:p>
      <w:r>
        <w:t>Максимизировать соблюдение политик компании при документировании подотчетности и понимания</w:t>
      </w:r>
    </w:p>
    <w:p>
      <w:r>
        <w:t>Управление жизненным циклом политик включает в себя сквозное управление, распространение, принятие и отчетность о политиках и процедурах, чтобы обеспечить максимальное соответствие политикам компании, одновременно документируя подотчетность и понимание.</w:t>
      </w:r>
    </w:p>
    <w:p>
      <w:pPr>
        <w:pStyle w:val="ListBullet"/>
      </w:pPr>
      <w:r>
        <w:t>Обеспечьте сквозное управление, распространение, принятие и составление отчетов о политиках и процедурах.</w:t>
      </w:r>
    </w:p>
    <w:p>
      <w:pPr>
        <w:pStyle w:val="ListBullet"/>
      </w:pPr>
      <w:r>
        <w:t>Назначьте политики тем, кто им подчиняется, как внутри, так и за пределами компании.</w:t>
      </w:r>
    </w:p>
    <w:p>
      <w:pPr>
        <w:pStyle w:val="ListBullet"/>
      </w:pPr>
      <w:r>
        <w:t>Документируйте подотчетность, собирая подтверждения политики, опросы и викторины.</w:t>
      </w:r>
    </w:p>
    <w:p>
      <w:pPr>
        <w:pStyle w:val="Heading4"/>
      </w:pPr>
      <w:r>
        <w:t>4.2.7.2 Управление жизненным циклом политики (PC S/4 CLD Private)</w:t>
      </w:r>
    </w:p>
    <w:p>
      <w:r>
        <w:t>Максимизировать соблюдение политик компании при документировании подотчетности и понимания</w:t>
      </w:r>
    </w:p>
    <w:p>
      <w:r>
        <w:t>Управление жизненным циклом политик включает в себя сквозное управление, распространение, принятие и отчетность о политиках и процедурах, чтобы обеспечить максимальное соответствие политикам компании, одновременно документируя подотчетность и понимание.</w:t>
      </w:r>
    </w:p>
    <w:p>
      <w:pPr>
        <w:pStyle w:val="ListBullet"/>
      </w:pPr>
      <w:r>
        <w:t>Обеспечьте сквозное управление, распространение, принятие и составление отчетов о политиках и процедурах.</w:t>
      </w:r>
    </w:p>
    <w:p>
      <w:pPr>
        <w:pStyle w:val="ListBullet"/>
      </w:pPr>
      <w:r>
        <w:t>Назначьте политики тем, кто им подчиняется, как внутри, так и за пределами компании.</w:t>
      </w:r>
    </w:p>
    <w:p>
      <w:pPr>
        <w:pStyle w:val="ListBullet"/>
      </w:pPr>
      <w:r>
        <w:t>Документируйте подотчетность, собирая подтверждения политики, опросы и викторины.​</w:t>
      </w:r>
    </w:p>
    <w:p>
      <w:pPr>
        <w:pStyle w:val="Heading4"/>
      </w:pPr>
      <w:r>
        <w:t>4.2.7.3 Управление жизненным циклом политики (ПК S/4)</w:t>
      </w:r>
    </w:p>
    <w:p>
      <w:r>
        <w:t>Максимизировать соблюдение политик компании при документировании подотчетности и понимания</w:t>
      </w:r>
    </w:p>
    <w:p>
      <w:r>
        <w:t>Управление жизненным циклом политик включает в себя сквозное управление, распространение, принятие и отчетность о политиках и процедурах, чтобы обеспечить максимальное соответствие политикам компании, одновременно документируя подотчетность и понимание.</w:t>
      </w:r>
    </w:p>
    <w:p>
      <w:pPr>
        <w:pStyle w:val="ListBullet"/>
      </w:pPr>
      <w:r>
        <w:t>Обеспечьте сквозное управление, распространение, принятие и составление отчетов о политиках и процедурах.</w:t>
      </w:r>
    </w:p>
    <w:p>
      <w:pPr>
        <w:pStyle w:val="ListBullet"/>
      </w:pPr>
      <w:r>
        <w:t>Назначьте политики тем, кто им подчиняется, как внутри, так и за пределами компании.</w:t>
      </w:r>
    </w:p>
    <w:p>
      <w:pPr>
        <w:pStyle w:val="ListBullet"/>
      </w:pPr>
      <w:r>
        <w:t>Документируйте подотчетность, собирая подтверждения политики, опросы и викторины.​</w:t>
      </w:r>
    </w:p>
    <w:p>
      <w:pPr>
        <w:pStyle w:val="Heading3"/>
      </w:pPr>
      <w:r>
        <w:t>4.2.8 Смотреть скрининг списка</w:t>
      </w:r>
    </w:p>
    <w:p>
      <w:r>
        <w:t>Watch list screening involves screening 3rd parties against external sanctioned party listing​.</w:t>
      </w:r>
    </w:p>
    <w:p>
      <w:pPr>
        <w:pStyle w:val="Heading4"/>
      </w:pPr>
      <w:r>
        <w:t>4.2.8.1 Смотреть скрининг списка</w:t>
      </w:r>
    </w:p>
    <w:p>
      <w:r>
        <w:t>Облачное решение для проверки 3 -й стороны против внешних санкционированных листингов.</w:t>
      </w:r>
    </w:p>
    <w:p>
      <w:r>
        <w:t>Проверка списков наблюдения включает в себя проверку третьих сторон на предмет соответствия внешним санкционированным спискам лиц.</w:t>
      </w:r>
    </w:p>
    <w:p>
      <w:pPr>
        <w:pStyle w:val="ListBullet"/>
      </w:pPr>
      <w:r>
        <w:t>Информация об имени и адресе в списке лиц, находящихся под санкциями​​</w:t>
      </w:r>
    </w:p>
    <w:p>
      <w:pPr>
        <w:pStyle w:val="ListBullet"/>
      </w:pPr>
      <w:r>
        <w:t>Опубликовать проверку информации о получении для потребления</w:t>
      </w:r>
    </w:p>
    <w:p>
      <w:pPr>
        <w:pStyle w:val="Heading2"/>
      </w:pPr>
      <w:r>
        <w:t>4.3 Финансовые основные данные и управление процессом</w:t>
      </w:r>
    </w:p>
    <w:p>
      <w:pPr>
        <w:pStyle w:val="Heading3"/>
      </w:pPr>
      <w:r>
        <w:t>4.3.1 Управление финансовыми процессами</w:t>
      </w:r>
    </w:p>
    <w:p>
      <w:r>
        <w:t>Financial process governance involves ensuring consistent financial data across all corporate systems, centralized control management, and continuous control monitoring for effective risk mitigation and reduced costs.</w:t>
      </w:r>
    </w:p>
    <w:p>
      <w:pPr>
        <w:pStyle w:val="Heading4"/>
      </w:pPr>
      <w:r>
        <w:t>4.3.1.1 Управление финансовыми процессами</w:t>
      </w:r>
    </w:p>
    <w:p>
      <w:r>
        <w:t>Обеспечить высококачественное и совместимое управление финансовым процессом</w:t>
      </w:r>
    </w:p>
    <w:p>
      <w:r>
        <w:t>Управление финансовыми процессами предполагает обеспечение согласованности финансовых данных во всех корпоративных системах, централизованное управление контролем и непрерывный контрольный мониторинг для эффективного снижения рисков и сокращения затрат.</w:t>
      </w:r>
    </w:p>
    <w:p>
      <w:pPr>
        <w:pStyle w:val="ListBullet"/>
      </w:pPr>
      <w:r>
        <w:t>Эффективно выполнять, контролировать и контролировать создание и обновление важных основных данных для управления финансовым процессом.</w:t>
      </w:r>
    </w:p>
    <w:p>
      <w:pPr>
        <w:pStyle w:val="ListBullet"/>
      </w:pPr>
      <w:r>
        <w:t>Ускорьте финансовое закрытие, создавайте точные отчеты и соблюдайте многочисленные нормативные требования благодаря доступу к надежным данным.</w:t>
      </w:r>
    </w:p>
    <w:p>
      <w:pPr>
        <w:pStyle w:val="ListBullet"/>
      </w:pPr>
      <w:r>
        <w:t>Повысьте соответствие требованиям за счет документирования системы внутреннего контроля и оптимизации тестирования и оценки.</w:t>
      </w:r>
    </w:p>
    <w:p>
      <w:pPr>
        <w:pStyle w:val="Heading4"/>
      </w:pPr>
      <w:r>
        <w:t>4.3.1.2 Управление финансовым процессом (ПК/4)</w:t>
      </w:r>
    </w:p>
    <w:p>
      <w:r>
        <w:t>Обеспечить высококачественное и совместимое управление финансовым процессом</w:t>
      </w:r>
    </w:p>
    <w:p>
      <w:r>
        <w:t>Управление финансовыми процессами предполагает обеспечение согласованности финансовых данных во всех корпоративных системах, централизованное управление контролем и непрерывный контрольный мониторинг для эффективного снижения рисков и сокращения затрат.</w:t>
      </w:r>
    </w:p>
    <w:p>
      <w:pPr>
        <w:pStyle w:val="ListBullet"/>
      </w:pPr>
      <w:r>
        <w:t>Эффективно выполнять, контролировать и контролировать создание и обновление важных основных данных для управления финансовым процессом.</w:t>
      </w:r>
    </w:p>
    <w:p>
      <w:pPr>
        <w:pStyle w:val="ListBullet"/>
      </w:pPr>
      <w:r>
        <w:t>Ускорьте финансовое закрытие, создавайте точные отчеты и соблюдайте многочисленные нормативные требования благодаря доступу к надежным данным.</w:t>
      </w:r>
    </w:p>
    <w:p>
      <w:pPr>
        <w:pStyle w:val="ListBullet"/>
      </w:pPr>
      <w:r>
        <w:t>Повысьте соответствие требованиям за счет документирования системы внутреннего контроля и оптимизации тестирования и оценки.</w:t>
      </w:r>
    </w:p>
    <w:p>
      <w:pPr>
        <w:pStyle w:val="Heading2"/>
      </w:pPr>
      <w:r>
        <w:t>4.4 Финансовое планирование и анализ</w:t>
      </w:r>
    </w:p>
    <w:p>
      <w:pPr>
        <w:pStyle w:val="Heading3"/>
      </w:pPr>
      <w:r>
        <w:t>4.4.1 Финансовое планирование</w:t>
      </w:r>
    </w:p>
    <w:p>
      <w:r>
        <w:t>Ability to enter plan figures (targets) in various business dimensions into an ERP in order to rund deviation analysis and report internally and externally on performance.</w:t>
      </w:r>
    </w:p>
    <w:p>
      <w:pPr>
        <w:pStyle w:val="Heading4"/>
      </w:pPr>
      <w:r>
        <w:t>4.4.1.1 Финансовое планирование (Аналитика CLD)</w:t>
      </w:r>
    </w:p>
    <w:p>
      <w:r>
        <w:t>Объединить ERP и финансовое планирование в одном интегрированном решении, содержащем планирование, анализ и выполнение, чтобы гибко привести к лучшим результатам</w:t>
      </w:r>
    </w:p>
    <w:p>
      <w:r>
        <w:t>Возможность вводить плановые показатели (цели) в различных бизнес-направлениях в ERP, чтобы проводить анализ отклонений и составлять внутренние и внешние отчеты о производительности.</w:t>
      </w:r>
    </w:p>
    <w:p>
      <w:pPr>
        <w:pStyle w:val="ListBullet"/>
      </w:pPr>
      <w:r>
        <w:t>SAP S/4HANA и SAP Analytics Cloud объединяют ERP и финансовое планирование, позволяя специалистам по финансам и планированию рассказывать историю цифр с помощью интерактивной визуализации и быстро реагировать при возникновении изменений.</w:t>
      </w:r>
    </w:p>
    <w:p>
      <w:pPr>
        <w:pStyle w:val="ListBullet"/>
      </w:pPr>
      <w:r>
        <w:t>Сэкономьте время и уменьшите ошибки с одним источником плана и фактических данных.</w:t>
      </w:r>
    </w:p>
    <w:p>
      <w:pPr>
        <w:pStyle w:val="ListBullet"/>
      </w:pPr>
      <w:r>
        <w:t>Закрыть разрыв между пониманием и действиями с возможностями планирования и анализа.</w:t>
      </w:r>
    </w:p>
    <w:p>
      <w:pPr>
        <w:pStyle w:val="ListBullet"/>
      </w:pPr>
      <w:r>
        <w:t>Расширьте сотрудничество с помощью связанных финансовых и операционных планов.</w:t>
      </w:r>
    </w:p>
    <w:p>
      <w:pPr>
        <w:pStyle w:val="Heading4"/>
      </w:pPr>
      <w:r>
        <w:t>4.4.1.2 Финансовое планирование (S/4 CLD Public, Analytics CLD)</w:t>
      </w:r>
    </w:p>
    <w:p>
      <w:r>
        <w:t>Объединить ERP и финансовое планирование в одном интегрированном решении, содержащем планирование, анализ и выполнение, чтобы гибко привести к лучшим результатам</w:t>
      </w:r>
    </w:p>
    <w:p>
      <w:r>
        <w:t>Возможность вводить плановые показатели (цели) в различных бизнес-направлениях в ERP, чтобы проводить анализ отклонений и составлять внутренние и внешние отчеты о производительности.</w:t>
      </w:r>
    </w:p>
    <w:p>
      <w:pPr>
        <w:pStyle w:val="ListBullet"/>
      </w:pPr>
      <w:r>
        <w:t>SAP S/4HANA и SAP Analytics Cloud объединяют ERP и финансовое планирование, позволяя специалистам по финансам и планированию рассказывать историю цифр с помощью интерактивной визуализации и быстро реагировать при возникновении изменений.</w:t>
      </w:r>
    </w:p>
    <w:p>
      <w:pPr>
        <w:pStyle w:val="ListBullet"/>
      </w:pPr>
      <w:r>
        <w:t>Сэкономьте время и уменьшите ошибки с одним источником плана и фактических данных.</w:t>
      </w:r>
    </w:p>
    <w:p>
      <w:pPr>
        <w:pStyle w:val="ListBullet"/>
      </w:pPr>
      <w:r>
        <w:t>Закрыть разрыв между пониманием и действиями с возможностями планирования и анализа.</w:t>
      </w:r>
    </w:p>
    <w:p>
      <w:pPr>
        <w:pStyle w:val="ListBullet"/>
      </w:pPr>
      <w:r>
        <w:t>Расширьте сотрудничество с помощью связанных финансовых и операционных планов.</w:t>
      </w:r>
    </w:p>
    <w:p>
      <w:pPr>
        <w:pStyle w:val="Heading3"/>
      </w:pPr>
      <w:r>
        <w:t>4.4.2 Управленческая отчетность</w:t>
      </w:r>
    </w:p>
    <w:p>
      <w:r>
        <w:t>Management reporting involves seamless access to financial data and provides analysis and insight to drive efficiency and optimal decision-making.</w:t>
      </w:r>
    </w:p>
    <w:p>
      <w:pPr>
        <w:pStyle w:val="Heading4"/>
      </w:pPr>
      <w:r>
        <w:t>4.4.2.1 Управленческая отчетность (Аналитика CLD)</w:t>
      </w:r>
    </w:p>
    <w:p>
      <w:r>
        <w:t>Поддержка принятия финансовых и операционных решений с помощью программного обеспечения аналитики для управленческой отчетности.</w:t>
      </w:r>
    </w:p>
    <w:p>
      <w:r>
        <w:t>Управленческая отчетность предполагает беспрепятственный доступ к финансовым данным и обеспечивает анализ и понимание для повышения эффективности и оптимального принятия решений.</w:t>
      </w:r>
    </w:p>
    <w:p>
      <w:pPr>
        <w:pStyle w:val="ListBullet"/>
      </w:pPr>
      <w:r>
        <w:t>Обеспечьте доступ к финансовым данным в режиме реального времени, устраняя задержки в предоставлении информации, которые могут снизить конкурентоспособность.</w:t>
      </w:r>
    </w:p>
    <w:p>
      <w:pPr>
        <w:pStyle w:val="ListBullet"/>
      </w:pPr>
      <w:r>
        <w:t>Предлагайте немедленную информацию о статусе и гибкость, необходимую для принятия оптимальных решений.</w:t>
      </w:r>
    </w:p>
    <w:p>
      <w:pPr>
        <w:pStyle w:val="ListBullet"/>
      </w:pPr>
      <w:r>
        <w:t>Быстро анализируйте огромные объемы данных с помощью интуитивно понятной системы визуализации и используйте результаты для повторного прогнозирования и изучения сценариев «что, если».</w:t>
      </w:r>
    </w:p>
    <w:p>
      <w:pPr>
        <w:pStyle w:val="ListBullet"/>
      </w:pPr>
      <w:r>
        <w:t>Используйте предопределенный контент для различных финансовых ролей, а также для разных отраслей.</w:t>
      </w:r>
    </w:p>
    <w:p>
      <w:pPr>
        <w:pStyle w:val="ListBullet"/>
      </w:pPr>
      <w:r>
        <w:t>Унифицируйте пользовательский интерфейс для оперативной, тактической и стратегической отчетности.</w:t>
      </w:r>
    </w:p>
    <w:p>
      <w:pPr>
        <w:pStyle w:val="ListBullet"/>
      </w:pPr>
      <w:r>
        <w:t>Повышайте эффективность и рост благодаря четкой оценке фактической производительности в соответствии с конкретными ролями и корпоративными целями.​</w:t>
      </w:r>
    </w:p>
    <w:p>
      <w:pPr>
        <w:pStyle w:val="Heading4"/>
      </w:pPr>
      <w:r>
        <w:t>4.4.2.2 Управленческая отчетность (SBOP)</w:t>
      </w:r>
    </w:p>
    <w:p>
      <w:r>
        <w:t>Поддержка принятия финансовых и операционных решений с помощью программного обеспечения аналитики для управленческой отчетности.</w:t>
      </w:r>
    </w:p>
    <w:p>
      <w:r>
        <w:t>Управленческая отчетность предполагает беспрепятственный доступ к финансовым данным и обеспечивает анализ и понимание для повышения эффективности и оптимального принятия решений.</w:t>
      </w:r>
    </w:p>
    <w:p>
      <w:pPr>
        <w:pStyle w:val="ListBullet"/>
      </w:pPr>
      <w:r>
        <w:t>Обеспечьте доступ к финансовым данным в режиме реального времени, устраняя задержки в предоставлении информации, которые могут снизить конкурентоспособность.</w:t>
      </w:r>
    </w:p>
    <w:p>
      <w:pPr>
        <w:pStyle w:val="ListBullet"/>
      </w:pPr>
      <w:r>
        <w:t>Предлагайте немедленную информацию о статусе и гибкость, необходимую для принятия оптимальных решений.</w:t>
      </w:r>
    </w:p>
    <w:p>
      <w:pPr>
        <w:pStyle w:val="ListBullet"/>
      </w:pPr>
      <w:r>
        <w:t>Быстро анализируйте огромные объемы данных с помощью интуитивно понятной системы визуализации и используйте результаты для повторного прогнозирования и изучения сценариев «что, если».</w:t>
      </w:r>
    </w:p>
    <w:p>
      <w:pPr>
        <w:pStyle w:val="ListBullet"/>
      </w:pPr>
      <w:r>
        <w:t>Повышайте эффективность и рост с помощью четкой оценки фактической производительности в соответствии с конкретными ролями и корпоративными целями.</w:t>
      </w:r>
    </w:p>
    <w:p>
      <w:pPr>
        <w:pStyle w:val="Heading3"/>
      </w:pPr>
      <w:r>
        <w:t>4.4.3 Управление накладными расходами</w:t>
      </w:r>
    </w:p>
    <w:p>
      <w:r>
        <w:t>Overhead cost management involves the overview, adjustment, and control of spending categories and the analysis of individual cost elements.</w:t>
      </w:r>
    </w:p>
    <w:p>
      <w:pPr>
        <w:pStyle w:val="Heading4"/>
      </w:pPr>
      <w:r>
        <w:t>4.4.3.1 Управление накладными расходами (BPC MS)</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Получайте полную, точную информацию в режиме реального времени,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Heading4"/>
      </w:pPr>
      <w:r>
        <w:t>4.4.3.2 Управление накладными расходами (BPC NW)</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Получайте полную, точную информацию в режиме реального времени,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Heading4"/>
      </w:pPr>
      <w:r>
        <w:t>4.4.3.3 Управление накладными расходами (ERP)</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Получите полную и точную информацию,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Heading4"/>
      </w:pPr>
      <w:r>
        <w:t>4.4.3.4 Управление накладными расходами (RealSpend)</w:t>
      </w:r>
    </w:p>
    <w:p>
      <w:r>
        <w:t>Поддержка принятия финансовых и операционных решений с помощью программного обеспечения аналитики для управленческой отчетности.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Обеспечьте интегрированное и точное представление корпоративных расходов в режиме реального времени.</w:t>
      </w:r>
    </w:p>
    <w:p>
      <w:pPr>
        <w:pStyle w:val="ListBullet"/>
      </w:pPr>
      <w:r>
        <w:t>Анализируйте расходы на любом уровне агрегирования, вплоть до детальных позиций.</w:t>
      </w:r>
    </w:p>
    <w:p>
      <w:pPr>
        <w:pStyle w:val="ListBullet"/>
      </w:pPr>
      <w:r>
        <w:t>Используйте гибкие теги, чтобы оперативно сообщать о новых размерах и характеристиках.</w:t>
      </w:r>
    </w:p>
    <w:p>
      <w:pPr>
        <w:pStyle w:val="ListBullet"/>
      </w:pPr>
      <w:r>
        <w:t>Проведите анализ «что если», чтобы определить бюджетные сценарии в течение года.​</w:t>
      </w:r>
    </w:p>
    <w:p>
      <w:pPr>
        <w:pStyle w:val="Heading4"/>
      </w:pPr>
      <w:r>
        <w:t>4.4.3.5 Управление накладными расходами (S/4 CLD Private)</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Получайте полную, точную информацию в режиме реального времени,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ListBullet"/>
      </w:pPr>
      <w:r>
        <w:t>Используйте предварительно настроенные сценарии планирования для планирования центров затрат и планирования центров прибыли.​</w:t>
      </w:r>
    </w:p>
    <w:p>
      <w:pPr>
        <w:pStyle w:val="Heading4"/>
      </w:pPr>
      <w:r>
        <w:t>4.4.3.6 Управление накладными расходами (S/4 CLD Public)</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Получайте полную, точную информацию в режиме реального времени,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ListBullet"/>
      </w:pPr>
      <w:r>
        <w:t>Используйте предварительно настроенные сценарии планирования для планирования центров затрат и планирования центров прибыли.​</w:t>
      </w:r>
    </w:p>
    <w:p>
      <w:pPr>
        <w:pStyle w:val="Heading4"/>
      </w:pPr>
      <w:r>
        <w:t>4.4.3.7 Управление накладными расходами (S/4)</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Получайте полную, точную информацию в режиме реального времени,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ListBullet"/>
      </w:pPr>
      <w:r>
        <w:t>Используйте предварительно настроенные сценарии планирования для планирования центров затрат и планирования центров прибыли.​</w:t>
      </w:r>
    </w:p>
    <w:p>
      <w:pPr>
        <w:pStyle w:val="Heading3"/>
      </w:pPr>
      <w:r>
        <w:t>4.4.4 Стоимость жизненного цикла продукта/услуги</w:t>
      </w:r>
    </w:p>
    <w:p>
      <w:r>
        <w:t>Ability to calculate the actual cost of manufacturing and developing products or services in order to provide estimates for the early or lifetime and periodic costs of a product, solution, or service during the design or customer quotation phase. This includes working with incomplete design and concept structures and related costs for “make or buy” parts and services.</w:t>
      </w:r>
    </w:p>
    <w:p>
      <w:pPr>
        <w:pStyle w:val="Heading4"/>
      </w:pPr>
      <w:r>
        <w:t>4.4.4.1 Оценка стоимости жизненного цикла продукта/услуги (PLC CLD)</w:t>
      </w:r>
    </w:p>
    <w:p>
      <w:r>
        <w:t>Поддерживайте стоимость продукции и предложения в соответствии со стратегическими целями.</w:t>
      </w:r>
    </w:p>
    <w:p>
      <w:r>
        <w:t>Способность рассчитывать фактическую стоимость производства и разработки продуктов или услуг, чтобы предоставить оценки ранних или пожизненных и периодических затрат на продукт, решение или услугу на этапе проектирования или предложения клиенту. Это включает в себя работу с незавершенными проектными и концептуальными структурами и связанные с этим затраты на детали и услуги по принципу «изготовить или купить».</w:t>
      </w:r>
    </w:p>
    <w:p>
      <w:pPr>
        <w:pStyle w:val="ListBullet"/>
      </w:pPr>
      <w:r>
        <w:t>Минимизируйте затраты, обеспечивая будущую прибыль от продукта на раннем этапе, когда проект развивается, а основные данные еще неполны.</w:t>
      </w:r>
    </w:p>
    <w:p>
      <w:pPr>
        <w:pStyle w:val="ListBullet"/>
      </w:pPr>
      <w:r>
        <w:t>Управляйте затратами на инновационные продукты и продукты, разработанные специально для клиентов, с помощью упреждающего расчета затрат.</w:t>
      </w:r>
    </w:p>
    <w:p>
      <w:pPr>
        <w:pStyle w:val="ListBullet"/>
      </w:pPr>
      <w:r>
        <w:t>Моделируйте влияние мер по снижению затрат, выявляя факторы затрат на более поздних этапах жизненного цикла продукта.</w:t>
      </w:r>
    </w:p>
    <w:p>
      <w:pPr>
        <w:pStyle w:val="ListBullet"/>
      </w:pPr>
      <w:r>
        <w:t xml:space="preserve">Получите представление о структуре затрат в различных командах. </w:t>
      </w:r>
    </w:p>
    <w:p>
      <w:pPr>
        <w:pStyle w:val="Heading4"/>
      </w:pPr>
      <w:r>
        <w:t>4.4.4.2 Оценка стоимости жизненного цикла продукта/услуги (PLC OP)</w:t>
      </w:r>
    </w:p>
    <w:p>
      <w:r>
        <w:t>Поддерживайте стоимость продукции и предложения в соответствии со стратегическими целями.</w:t>
      </w:r>
    </w:p>
    <w:p>
      <w:r>
        <w:t>Способность рассчитывать фактическую стоимость производства и разработки продуктов или услуг, чтобы предоставить оценки ранних или пожизненных и периодических затрат на продукт, решение или услугу на этапе проектирования или предложения клиенту. Это включает в себя работу с незавершенными проектными и концептуальными структурами и связанные с этим затраты на детали и услуги по принципу «изготовить или купить».</w:t>
      </w:r>
    </w:p>
    <w:p>
      <w:pPr>
        <w:pStyle w:val="ListBullet"/>
      </w:pPr>
      <w:r>
        <w:t>Минимизируйте затраты, обеспечивая будущую прибыль от продукта на раннем этапе, когда проект развивается, а основные данные еще неполны.</w:t>
      </w:r>
    </w:p>
    <w:p>
      <w:pPr>
        <w:pStyle w:val="ListBullet"/>
      </w:pPr>
      <w:r>
        <w:t>Управляйте затратами на инновационные продукты и продукты, разработанные специально для клиентов, с помощью упреждающего расчета затрат.</w:t>
      </w:r>
    </w:p>
    <w:p>
      <w:pPr>
        <w:pStyle w:val="ListBullet"/>
      </w:pPr>
      <w:r>
        <w:t>Моделируйте влияние мер по снижению затрат, выявляя факторы затрат на более поздних этапах жизненного цикла продукта.</w:t>
      </w:r>
    </w:p>
    <w:p>
      <w:pPr>
        <w:pStyle w:val="ListBullet"/>
      </w:pPr>
      <w:r>
        <w:t xml:space="preserve">Получите представление о структуре затрат в различных командах. </w:t>
      </w:r>
    </w:p>
    <w:p>
      <w:pPr>
        <w:pStyle w:val="Heading3"/>
      </w:pPr>
      <w:r>
        <w:t>4.4.5 Стоимость продукта</w:t>
      </w:r>
    </w:p>
    <w:p>
      <w:r>
        <w:t>Product Costing involves detailed understanding of costs and margins incurred by products to assess and manage product portfolios and support period-closing activities.</w:t>
      </w:r>
    </w:p>
    <w:p>
      <w:pPr>
        <w:pStyle w:val="Heading4"/>
      </w:pPr>
      <w:r>
        <w:t>4.4.5.1 Калькуляция стоимости продукта (ERP)</w:t>
      </w:r>
    </w:p>
    <w:p>
      <w:r>
        <w:t>Получите подробное, интегрированное понимание затрат на продукцию и маржу для поддержания прибыльного портфеля продукции</w:t>
      </w:r>
    </w:p>
    <w:p>
      <w:r>
        <w:t>Стоимость продукта включает в себя подробное понимание затрат и маржи, понесенных продуктами для оценки и управления портфелями продуктов и поддержки с периодом, закрывающими деятельность.</w:t>
      </w:r>
    </w:p>
    <w:p>
      <w:pPr>
        <w:pStyle w:val="ListBullet"/>
      </w:pPr>
      <w:r>
        <w:t>Принимайте решения на основе мгновенно предоставляемой подробной информации о себестоимости продукции, произведенной или проданной во время производства.</w:t>
      </w:r>
    </w:p>
    <w:p>
      <w:pPr>
        <w:pStyle w:val="ListBullet"/>
      </w:pPr>
      <w:r>
        <w:t>Сторонние мероприятия с периодом с использованием затрат, рассчитанных на работу, дисперсии и лом, а также урегулирование затрат на продукт.</w:t>
      </w:r>
    </w:p>
    <w:p>
      <w:pPr>
        <w:pStyle w:val="ListBullet"/>
      </w:pPr>
      <w:r>
        <w:t>Используйте информацию о производственных затратах, которая автоматически фокусируется на фактических данных и позволяет проводить изолированное моделирование изменений производственных затрат.</w:t>
      </w:r>
    </w:p>
    <w:p>
      <w:pPr>
        <w:pStyle w:val="ListBullet"/>
      </w:pPr>
      <w:r>
        <w:t>Точно оценивайте затраты с помощью управления затратами на продукцию, которое соответствует типу производственного процесса: для сценариев проектирования и изготовления на заказ, а также сценариев производства на склад.​</w:t>
      </w:r>
    </w:p>
    <w:p>
      <w:pPr>
        <w:pStyle w:val="Heading4"/>
      </w:pPr>
      <w:r>
        <w:t>4.4.5.2 Стоимость продукта (S/4 CLD Private)</w:t>
      </w:r>
    </w:p>
    <w:p>
      <w:r>
        <w:t>Получите подробную и мгновенную информацию о затратах на продукцию и рентабельности для поддержания прибыльного портфеля продуктов.</w:t>
      </w:r>
    </w:p>
    <w:p>
      <w:r>
        <w:t>Стоимость продукта включает в себя подробное понимание затрат и маржи, понесенных продуктами для оценки и управления портфелями продуктов и поддержки с периодом, закрывающими деятельность.</w:t>
      </w:r>
    </w:p>
    <w:p>
      <w:pPr>
        <w:pStyle w:val="ListBullet"/>
      </w:pPr>
      <w:r>
        <w:t>Рассчитайте себестоимость произведенных товаров или себестоимость проданных товаров с разбивкой по каждому этапу производственного процесса.</w:t>
      </w:r>
    </w:p>
    <w:p>
      <w:pPr>
        <w:pStyle w:val="ListBullet"/>
      </w:pPr>
      <w:r>
        <w:t>Включите единый источник информации о себестоимости продукции и материалах, который не требует применения фактической калькуляции.</w:t>
      </w:r>
    </w:p>
    <w:p>
      <w:pPr>
        <w:pStyle w:val="ListBullet"/>
      </w:pPr>
      <w:r>
        <w:t>Сторонние мероприятия с периодом с использованием затрат, рассчитанных на работу, дисперсии и лом, а также урегулирование затрат на продукт.</w:t>
      </w:r>
    </w:p>
    <w:p>
      <w:pPr>
        <w:pStyle w:val="ListBullet"/>
      </w:pPr>
      <w:r>
        <w:t>Используйте информацию о производственных затратах, которая автоматически фокусируется на фактических данных и позволяет проводить изолированное моделирование изменений производственных затрат.</w:t>
      </w:r>
    </w:p>
    <w:p>
      <w:pPr>
        <w:pStyle w:val="ListBullet"/>
      </w:pPr>
      <w:r>
        <w:t>Точно оценивайте затраты с помощью управления затратами на продукцию, которое соответствует типу производственного процесса: для сценариев проектирования и изготовления на заказ, а также сценариев производства на склад.​</w:t>
      </w:r>
    </w:p>
    <w:p>
      <w:pPr>
        <w:pStyle w:val="Heading4"/>
      </w:pPr>
      <w:r>
        <w:t>4.4.5.3 Калькуляция стоимости продукта (S/4 CLD Public)</w:t>
      </w:r>
    </w:p>
    <w:p>
      <w:r>
        <w:t>Получите подробное, интегрированное понимание затрат на продукцию и маржу для поддержания прибыльного портфеля продукции</w:t>
      </w:r>
    </w:p>
    <w:p>
      <w:r>
        <w:t>Стоимость продукта включает в себя подробное понимание затрат и маржи, понесенных продуктами для оценки и управления портфелями продуктов и поддержки с периодом, закрывающими деятельность.</w:t>
      </w:r>
    </w:p>
    <w:p>
      <w:pPr>
        <w:pStyle w:val="ListBullet"/>
      </w:pPr>
      <w:r>
        <w:t>Рассчитайте себестоимость произведенных товаров или себестоимость проданных товаров с разбивкой по каждому этапу производственного процесса.</w:t>
      </w:r>
    </w:p>
    <w:p>
      <w:pPr>
        <w:pStyle w:val="ListBullet"/>
      </w:pPr>
      <w:r>
        <w:t>Включите единый источник информации о себестоимости продукции и материалах, который не требует применения фактической калькуляции.</w:t>
      </w:r>
    </w:p>
    <w:p>
      <w:pPr>
        <w:pStyle w:val="ListBullet"/>
      </w:pPr>
      <w:r>
        <w:t>Сторонние мероприятия с периодом с использованием затрат, рассчитанных на работу, дисперсии и лом, а также урегулирование затрат на продукт.</w:t>
      </w:r>
    </w:p>
    <w:p>
      <w:pPr>
        <w:pStyle w:val="ListBullet"/>
      </w:pPr>
      <w:r>
        <w:t>Используйте информацию о производственных затратах, которая автоматически фокусируется на фактических данных и позволяет проводить изолированное моделирование изменений производственных затрат.</w:t>
      </w:r>
    </w:p>
    <w:p>
      <w:pPr>
        <w:pStyle w:val="ListBullet"/>
      </w:pPr>
      <w:r>
        <w:t>Точно оценивайте затраты с помощью управления затратами на продукцию, которое соответствует типу производственного процесса: для сценариев проектирования и изготовления на заказ, а также сценариев производства на склад.​</w:t>
      </w:r>
    </w:p>
    <w:p>
      <w:pPr>
        <w:pStyle w:val="Heading4"/>
      </w:pPr>
      <w:r>
        <w:t>4.4.5.4 Калькуляция продукта (S/4)</w:t>
      </w:r>
    </w:p>
    <w:p>
      <w:r>
        <w:t>Получите подробную и мгновенную информацию о затратах на продукцию и рентабельности для поддержания прибыльного портфеля продуктов.</w:t>
      </w:r>
    </w:p>
    <w:p>
      <w:r>
        <w:t>Стоимость продукта включает в себя подробное понимание затрат и маржи, понесенных продуктами для оценки и управления портфелями продуктов и поддержки с периодом, закрывающими деятельность.</w:t>
      </w:r>
    </w:p>
    <w:p>
      <w:pPr>
        <w:pStyle w:val="ListBullet"/>
      </w:pPr>
      <w:r>
        <w:t>Рассчитайте себестоимость произведенных товаров или себестоимость проданных товаров с разбивкой по каждому этапу производственного процесса.</w:t>
      </w:r>
    </w:p>
    <w:p>
      <w:pPr>
        <w:pStyle w:val="ListBullet"/>
      </w:pPr>
      <w:r>
        <w:t>Включите единый источник информации о себестоимости продукции и материалах, который не требует применения фактической калькуляции.</w:t>
      </w:r>
    </w:p>
    <w:p>
      <w:pPr>
        <w:pStyle w:val="ListBullet"/>
      </w:pPr>
      <w:r>
        <w:t>Сторонние мероприятия с периодом с использованием затрат, рассчитанных на работу, дисперсии и лом, а также урегулирование затрат на продукт.</w:t>
      </w:r>
    </w:p>
    <w:p>
      <w:pPr>
        <w:pStyle w:val="ListBullet"/>
      </w:pPr>
      <w:r>
        <w:t>Используйте информацию о производственных затратах, которая автоматически фокусируется на фактических данных и позволяет проводить изолированное моделирование изменений производственных затрат.</w:t>
      </w:r>
    </w:p>
    <w:p>
      <w:pPr>
        <w:pStyle w:val="ListBullet"/>
      </w:pPr>
      <w:r>
        <w:t>Точно оценивайте затраты с помощью управления затратами на продукцию, которое соответствует типу производственного процесса: для сценариев проектирования и изготовления на заказ, а также сценариев производства на склад.​</w:t>
      </w:r>
    </w:p>
    <w:p>
      <w:pPr>
        <w:pStyle w:val="Heading3"/>
      </w:pPr>
      <w:r>
        <w:t>4.4.6 Моделирование прибыли и затрат</w:t>
      </w:r>
    </w:p>
    <w:p>
      <w:r>
        <w:t>Profit and cost simulation involves the modeling of changing cost and price conditions to view the impact on revenue and profit.</w:t>
      </w:r>
    </w:p>
    <w:p>
      <w:pPr>
        <w:pStyle w:val="Heading4"/>
      </w:pPr>
      <w:r>
        <w:t>4.4.6.1 Моделирование прибыли и затрат (PCM)</w:t>
      </w:r>
    </w:p>
    <w:p>
      <w:r>
        <w:t>Оптимизировать прибыльность и распределение ресурсов с помощью прибыли и моделирования затрат</w:t>
      </w:r>
    </w:p>
    <w:p>
      <w:r>
        <w:t>Моделирование прибыли и затрат включает моделирование изменения затрат и ценовых условий для просмотра влияния на выручку и прибыль.</w:t>
      </w:r>
    </w:p>
    <w:p>
      <w:pPr>
        <w:pStyle w:val="ListBullet"/>
      </w:pPr>
      <w:r>
        <w:t>Распределяйте административные, накладные расходы и затраты на основе деятельности по отдельным продуктам, клиентам и регионам.</w:t>
      </w:r>
    </w:p>
    <w:p>
      <w:pPr>
        <w:pStyle w:val="ListBullet"/>
      </w:pPr>
      <w:r>
        <w:t>Понимание влияния на прибыльность изменений цен, ассортимента продукции или затрат.</w:t>
      </w:r>
    </w:p>
    <w:p>
      <w:pPr>
        <w:pStyle w:val="ListBullet"/>
      </w:pPr>
      <w:r>
        <w:t>Оптимизируйте использование ресурсов, чтобы сосредоточиться на клиентах и ​​продуктах, которые обеспечивают максимальную отдачу.</w:t>
      </w:r>
    </w:p>
    <w:p>
      <w:pPr>
        <w:pStyle w:val="Heading4"/>
      </w:pPr>
      <w:r>
        <w:t>4.4.6.2 Моделирование прибыли и затрат (Prof and Perf Mgmt)</w:t>
      </w:r>
    </w:p>
    <w:p>
      <w:r>
        <w:t>Запустите моделирование прибыли и затрат для оптимизации рентабельности и распределения ресурсов.</w:t>
      </w:r>
    </w:p>
    <w:p>
      <w:r>
        <w:t>Моделирование прибыли и затрат включает моделирование изменения затрат и ценовых условий для просмотра влияния на выручку и прибыль.</w:t>
      </w:r>
    </w:p>
    <w:p>
      <w:pPr>
        <w:pStyle w:val="ListBullet"/>
      </w:pPr>
      <w:r>
        <w:t>Обеспечить лучшее и более эффективное понимание бизнеса с программным обеспечением для &amp; NBSP; Процессы моделирования прибыли и затрат.</w:t>
      </w:r>
    </w:p>
    <w:p>
      <w:pPr>
        <w:pStyle w:val="ListBullet"/>
      </w:pPr>
      <w:r>
        <w:t>Выполните мощный анализ What-if и «NBSP»;</w:t>
      </w:r>
    </w:p>
    <w:p>
      <w:pPr>
        <w:pStyle w:val="ListBullet"/>
      </w:pPr>
      <w:r>
        <w:t>Проверьте влияние своих решений, чтобы найти сценарии, которые предлагают наибольшие преимущества для бизнеса.</w:t>
      </w:r>
    </w:p>
    <w:p>
      <w:pPr>
        <w:pStyle w:val="ListBullet"/>
      </w:pPr>
      <w:r>
        <w:t>Оптимизируйте прибыльность и распределение ресурсов.</w:t>
      </w:r>
    </w:p>
    <w:p>
      <w:pPr>
        <w:pStyle w:val="Heading3"/>
      </w:pPr>
      <w:r>
        <w:t>4.4.7 Отчетность о прибылях и убытках</w:t>
      </w:r>
    </w:p>
    <w:p>
      <w:r>
        <w:t>Profit and loss reporting involves creation of profit and loss reports to assist in decision-making.</w:t>
      </w:r>
    </w:p>
    <w:p>
      <w:pPr>
        <w:pStyle w:val="Heading4"/>
      </w:pPr>
      <w:r>
        <w:t>4.4.7.1 Отчет о прибылях и убытках (FSI)</w:t>
      </w:r>
    </w:p>
    <w:p>
      <w:r>
        <w:t>Проанализировать заявления о прибылях и убытках в режиме реального времени с помощью умного руководства</w:t>
      </w:r>
    </w:p>
    <w:p>
      <w:r>
        <w:t>Отчетность о прибылях и убытках включает в себя создание отчетов о прибылях и убытках для помощи в принятии решений.</w:t>
      </w:r>
    </w:p>
    <w:p>
      <w:pPr>
        <w:pStyle w:val="ListBullet"/>
      </w:pPr>
      <w:r>
        <w:t>Анализируйте финансовую отчетность в режиме реального времени с высочайшей степенью детализации.</w:t>
      </w:r>
    </w:p>
    <w:p>
      <w:pPr>
        <w:pStyle w:val="ListBullet"/>
      </w:pPr>
      <w:r>
        <w:t>Оценить финансовые показатели против планов.</w:t>
      </w:r>
    </w:p>
    <w:p>
      <w:pPr>
        <w:pStyle w:val="ListBullet"/>
      </w:pPr>
      <w:r>
        <w:t>Используйте специальный анализ и моделируйте бизнес-модели.</w:t>
      </w:r>
    </w:p>
    <w:p>
      <w:pPr>
        <w:pStyle w:val="ListBullet"/>
      </w:pPr>
      <w:r>
        <w:t>Выявляйте бизнес-исключения с помощью «умных оповещений», основанных на машинном обучении.​</w:t>
      </w:r>
    </w:p>
    <w:p>
      <w:pPr>
        <w:pStyle w:val="Heading3"/>
      </w:pPr>
      <w:r>
        <w:t>4.4.8 Анализ рентабельности</w:t>
      </w:r>
    </w:p>
    <w:p>
      <w:r>
        <w:t>Profitability analysis involves evaluating profit or contribution margin by market segment or by strategic business unit.</w:t>
      </w:r>
    </w:p>
    <w:p>
      <w:pPr>
        <w:pStyle w:val="Heading4"/>
      </w:pPr>
      <w:r>
        <w:t>4.4.8.1 Анализ рентабельности (ERP)</w:t>
      </w:r>
    </w:p>
    <w:p>
      <w:r>
        <w:t>Поддержать финансовое и оперативное принятие решений с подробной аналитикой</w:t>
      </w:r>
    </w:p>
    <w:p>
      <w:r>
        <w:t>Анализ рентабельности включает оценку прибыли или рентабельности по сегментам рынка или стратегическим бизнес-единицам.</w:t>
      </w:r>
    </w:p>
    <w:p>
      <w:pPr>
        <w:pStyle w:val="ListBullet"/>
      </w:pPr>
      <w:r>
        <w:t>Интегрируйте прибыльность и анализ затрат во все операции для полной прозрачности.</w:t>
      </w:r>
    </w:p>
    <w:p>
      <w:pPr>
        <w:pStyle w:val="ListBullet"/>
      </w:pPr>
      <w:r>
        <w:t>Получите доступ в режиме реального времени к общим финансовым данным.</w:t>
      </w:r>
    </w:p>
    <w:p>
      <w:pPr>
        <w:pStyle w:val="ListBullet"/>
      </w:pPr>
      <w:r>
        <w:t>Получите немедленное представление о текущем состоянии финансов и операций, а также гибкость в составлении отчетов и анализа, которые помогут принять оптимальные решения.​</w:t>
      </w:r>
    </w:p>
    <w:p>
      <w:pPr>
        <w:pStyle w:val="Heading4"/>
      </w:pPr>
      <w:r>
        <w:t>4.4.8.2 Анализ рентабельности (S/4 CLD Private)</w:t>
      </w:r>
    </w:p>
    <w:p>
      <w:r>
        <w:t>Определите своих самых прибыльных клиентов, продуктов и каналов, чтобы принимать более обоснованные решения</w:t>
      </w:r>
    </w:p>
    <w:p>
      <w:r>
        <w:t>Анализ рентабельности включает оценку прибыли или рентабельности по сегментам рынка или стратегическим бизнес-единицам.</w:t>
      </w:r>
    </w:p>
    <w:p>
      <w:pPr>
        <w:pStyle w:val="ListBullet"/>
      </w:pPr>
      <w:r>
        <w:t>Совместите ресурсы со своей бизнес -стратегией, получая четкую картину драйверов прибыльности и затрат вашей организации.</w:t>
      </w:r>
    </w:p>
    <w:p>
      <w:pPr>
        <w:pStyle w:val="ListBullet"/>
      </w:pPr>
      <w:r>
        <w:t>Включите сегменты рентабельности в универсальный журнал в режиме реального времени, чтобы обеспечить доступность информации о прибыльности для отчетности в течение месяца и прогнозируемой прибыли в режиме реального времени, а также более эффективное закрытие конца месяца и более быстрое принятие решений.</w:t>
      </w:r>
    </w:p>
    <w:p>
      <w:pPr>
        <w:pStyle w:val="ListBullet"/>
      </w:pPr>
      <w:r>
        <w:t>Откройте для себя доступность трансферных цен для четкого понимания внутренней цепочки поставок.</w:t>
      </w:r>
    </w:p>
    <w:p>
      <w:pPr>
        <w:pStyle w:val="ListBullet"/>
      </w:pPr>
      <w:r>
        <w:t>Используйте встраиваемую аналитику, чтобы получить доступ в реальном времени к финансовым данным.</w:t>
      </w:r>
    </w:p>
    <w:p>
      <w:pPr>
        <w:pStyle w:val="ListBullet"/>
      </w:pPr>
      <w:r>
        <w:t>Улучшите процесс принятия решений благодаря немедленному, основанному на ролях анализу текущих статусов и гибкости для оперативной отчетности и анализа.​</w:t>
      </w:r>
    </w:p>
    <w:p>
      <w:pPr>
        <w:pStyle w:val="Heading4"/>
      </w:pPr>
      <w:r>
        <w:t>4.4.8.3 Анализ рентабельности (S/4 CLD Public)</w:t>
      </w:r>
    </w:p>
    <w:p>
      <w:r>
        <w:t>Определите своих самых прибыльных клиентов, продуктов и каналов, чтобы принимать более обоснованные решения</w:t>
      </w:r>
    </w:p>
    <w:p>
      <w:r>
        <w:t>Анализ рентабельности включает оценку прибыли или рентабельности по сегментам рынка или стратегическим бизнес-единицам.</w:t>
      </w:r>
    </w:p>
    <w:p>
      <w:pPr>
        <w:pStyle w:val="ListBullet"/>
      </w:pPr>
      <w:r>
        <w:t>Совместите ресурсы со своей бизнес -стратегией, получая четкую картину драйверов прибыльности и затрат вашей организации.</w:t>
      </w:r>
    </w:p>
    <w:p>
      <w:pPr>
        <w:pStyle w:val="ListBullet"/>
      </w:pPr>
      <w:r>
        <w:t>Включайте сегменты рентабельности в универсальный журнал в режиме реального времени, чтобы обеспечить быструю и прозрачную отчетность о рентабельности в течение месяца и более быстрое и надежное принятие решений, включая поступающие заказы и статистические условия, а также разделение себестоимости проданных товаров.</w:t>
      </w:r>
    </w:p>
    <w:p>
      <w:pPr>
        <w:pStyle w:val="ListBullet"/>
      </w:pPr>
      <w:r>
        <w:t>Используйте встроенные аналитики, интегрированные в вашу систему записи, чтобы получить доступ в реальном времени к финансовым данным.</w:t>
      </w:r>
    </w:p>
    <w:p>
      <w:pPr>
        <w:pStyle w:val="ListBullet"/>
      </w:pPr>
      <w:r>
        <w:t>Улучшите процесс принятия решений благодаря немедленному, основанному на ролях анализу текущих статусов и гибкости для оперативной отчетности и анализа.​</w:t>
      </w:r>
    </w:p>
    <w:p>
      <w:pPr>
        <w:pStyle w:val="Heading4"/>
      </w:pPr>
      <w:r>
        <w:t>4.4.8.4 Анализ рентабельности (S/4)</w:t>
      </w:r>
    </w:p>
    <w:p>
      <w:r>
        <w:t>Определите своих самых прибыльных клиентов, продуктов и каналов, чтобы принимать более обоснованные решения</w:t>
      </w:r>
    </w:p>
    <w:p>
      <w:r>
        <w:t>Анализ рентабельности включает оценку прибыли или рентабельности по сегментам рынка или стратегическим бизнес-единицам.</w:t>
      </w:r>
    </w:p>
    <w:p>
      <w:pPr>
        <w:pStyle w:val="ListBullet"/>
      </w:pPr>
      <w:r>
        <w:t>Совместите ресурсы со своей бизнес -стратегией, получая четкую картину драйверов прибыльности и затрат вашей организации.</w:t>
      </w:r>
    </w:p>
    <w:p>
      <w:pPr>
        <w:pStyle w:val="ListBullet"/>
      </w:pPr>
      <w:r>
        <w:t>Включите сегменты рентабельности в универсальный журнал в режиме реального времени, чтобы обеспечить доступность информации о прибыльности для отчетности в течение месяца и прогнозируемой прибыли в режиме реального времени, а также более эффективное закрытие конца месяца и более быстрое принятие решений.</w:t>
      </w:r>
    </w:p>
    <w:p>
      <w:pPr>
        <w:pStyle w:val="ListBullet"/>
      </w:pPr>
      <w:r>
        <w:t>Откройте для себя доступность трансферных цен для четкого понимания внутренней цепочки поставок.</w:t>
      </w:r>
    </w:p>
    <w:p>
      <w:pPr>
        <w:pStyle w:val="ListBullet"/>
      </w:pPr>
      <w:r>
        <w:t>Используйте встраиваемую аналитику, чтобы получить доступ в реальном времени к финансовым данным.</w:t>
      </w:r>
    </w:p>
    <w:p>
      <w:pPr>
        <w:pStyle w:val="ListBullet"/>
      </w:pPr>
      <w:r>
        <w:t>Улучшите процесс принятия решений благодаря немедленному, основанному на ролях анализу текущих статусов и гибкости для оперативной отчетности и анализа.​</w:t>
      </w:r>
    </w:p>
    <w:p>
      <w:pPr>
        <w:pStyle w:val="Heading3"/>
      </w:pPr>
      <w:r>
        <w:t>4.4.9 Моделирование и оптимизация рентабельности</w:t>
      </w:r>
    </w:p>
    <w:p>
      <w:r>
        <w:t>Profitability modeling and optimization involves identifying cost and profit drivers and performing what-if analysis and simulations on cost and profit drivers</w:t>
      </w:r>
    </w:p>
    <w:p>
      <w:pPr>
        <w:pStyle w:val="Heading4"/>
      </w:pPr>
      <w:r>
        <w:t>4.4.9.1 Моделирование и оптимизация прибыльности (PCM)</w:t>
      </w:r>
    </w:p>
    <w:p>
      <w:r>
        <w:t>Повышайте прибыльность и управление затратами, находя истинную стоимость продуктов, клиентов и каналов.</w:t>
      </w:r>
    </w:p>
    <w:p>
      <w:r>
        <w:t>Моделирование и оптимизация прибыльности включают в себя выявление драйверов затрат и прибыли и выполнение анализа и моделирования What-IF, если бы по ценам затрат и прибыли</w:t>
      </w:r>
    </w:p>
    <w:p>
      <w:pPr>
        <w:pStyle w:val="ListBullet"/>
      </w:pPr>
      <w:r>
        <w:t>Регистрировать с четким пониманием того, как бизнес -решения могут повлиять на прибыльность и затраты.</w:t>
      </w:r>
    </w:p>
    <w:p>
      <w:pPr>
        <w:pStyle w:val="ListBullet"/>
      </w:pPr>
      <w:r>
        <w:t>Повышайте понимание бизнеса, запуская сценарии «что, если» в нескольких измерениях.</w:t>
      </w:r>
    </w:p>
    <w:p>
      <w:pPr>
        <w:pStyle w:val="ListBullet"/>
      </w:pPr>
      <w:r>
        <w:t>Совместите ресурсы со своей бизнес -стратегией, получая четкую картину драйверов прибыльности и затрат вашей организации.</w:t>
      </w:r>
    </w:p>
    <w:p>
      <w:pPr>
        <w:pStyle w:val="Heading4"/>
      </w:pPr>
      <w:r>
        <w:t>4.4.9.2 Моделирование и оптимизация рентабельности (Prof and Perf Mgmt)</w:t>
      </w:r>
    </w:p>
    <w:p>
      <w:r>
        <w:t>Максимизируйте эффективность бизнеса за счет анализа и управления прибыльностью и затратами организации.</w:t>
      </w:r>
    </w:p>
    <w:p>
      <w:r>
        <w:t>Моделирование и оптимизация прибыльности включают в себя выявление драйверов затрат и прибыли и выполнение анализа и моделирования What-IF, если бы по ценам затрат и прибыли</w:t>
      </w:r>
    </w:p>
    <w:p>
      <w:pPr>
        <w:pStyle w:val="ListBullet"/>
      </w:pPr>
      <w:r>
        <w:t>Улучшить потенциал прибыли с помощью стратегической платформы прибыльности, ориентированной на бизнес.</w:t>
      </w:r>
    </w:p>
    <w:p>
      <w:pPr>
        <w:pStyle w:val="ListBullet"/>
      </w:pPr>
      <w:r>
        <w:t>Создайте всеобъемлющий и контекстуально релевантный взгляд на прибыльность и затраты, доступ к нескольким подходам к моделированию бизнес -прибыли.</w:t>
      </w:r>
    </w:p>
    <w:p>
      <w:pPr>
        <w:pStyle w:val="ListBullet"/>
      </w:pPr>
      <w:r>
        <w:t>Получите представление о прибыльности за секунды или минуты, а не часы, чтобы быстро принимать точные бизнес-решения.</w:t>
      </w:r>
    </w:p>
    <w:p>
      <w:pPr>
        <w:pStyle w:val="Heading3"/>
      </w:pPr>
      <w:r>
        <w:t>4.4.10 Разработка и перевод стратегии</w:t>
      </w:r>
    </w:p>
    <w:p>
      <w:r>
        <w:t>Strategy development and translation involves organizational coordination and analysis with key objectives and initiatives.</w:t>
      </w:r>
    </w:p>
    <w:p>
      <w:pPr>
        <w:pStyle w:val="Heading4"/>
      </w:pPr>
      <w:r>
        <w:t>4.4.10.1 Разработка и перевод стратегии</w:t>
      </w:r>
    </w:p>
    <w:p>
      <w:r>
        <w:t>Максимизировать производительность, согласуясь с ключевыми целями и инициативами</w:t>
      </w:r>
    </w:p>
    <w:p>
      <w:r>
        <w:t>Разработка и воплощение стратегии включает в себя организационную координацию и анализ ключевых целей и инициатив.</w:t>
      </w:r>
    </w:p>
    <w:p>
      <w:pPr>
        <w:pStyle w:val="ListBullet"/>
      </w:pPr>
      <w:r>
        <w:t>Перевести цели в результаты общедоступности с использованием подхода к разработке и переводу стратегии для разработки стратегии.</w:t>
      </w:r>
    </w:p>
    <w:p>
      <w:pPr>
        <w:pStyle w:val="ListBullet"/>
      </w:pPr>
      <w:r>
        <w:t>Повысьте эффективность за счет сбора межфункциональных, качественных и количественных данных о производительности для определения взаимосвязей задач.</w:t>
      </w:r>
    </w:p>
    <w:p>
      <w:pPr>
        <w:pStyle w:val="ListBullet"/>
      </w:pPr>
      <w:r>
        <w:t>Улучшите сотрудничество и повысьте подотчетность с помощью каскадных карт показателей, показателей и целей.</w:t>
      </w:r>
    </w:p>
    <w:p>
      <w:pPr>
        <w:pStyle w:val="Heading2"/>
      </w:pPr>
      <w:r>
        <w:t>4.5 Управление финансовыми общими услугами</w:t>
      </w:r>
    </w:p>
    <w:p>
      <w:pPr>
        <w:pStyle w:val="Heading3"/>
      </w:pPr>
      <w:r>
        <w:t>4.5.1 Управление финансовыми общими услугами</w:t>
      </w:r>
    </w:p>
    <w:p>
      <w:r>
        <w:t>Financial shared services management involves using service management capabilities natively integrated into end-to-end processes to generate synergies and improve efficiencies with a single working environment.</w:t>
      </w:r>
    </w:p>
    <w:p>
      <w:pPr>
        <w:pStyle w:val="Heading4"/>
      </w:pPr>
      <w:r>
        <w:t>4.5.1.1 Управление финансовыми общими услугами (ERP, CRM)</w:t>
      </w:r>
    </w:p>
    <w:p>
      <w:r>
        <w:t>Повысьте производительность, соблюдение требований и денежный поток с помощью общих финансовых услуг.</w:t>
      </w:r>
    </w:p>
    <w:p>
      <w:r>
        <w:t>Управление общими финансовыми услугами предполагает использование возможностей управления услугами, изначально интегрированных в комплексные процессы, для обеспечения синергии и повышения эффективности в единой рабочей среде.</w:t>
      </w:r>
    </w:p>
    <w:p>
      <w:pPr>
        <w:pStyle w:val="ListBullet"/>
      </w:pPr>
      <w:r>
        <w:t>Поддерживать эффективные, масштабируемые операции путем упрощения и автоматизации выполнения ключевых финансовых процессов в разных отделениях.</w:t>
      </w:r>
    </w:p>
    <w:p>
      <w:pPr>
        <w:pStyle w:val="ListBullet"/>
      </w:pPr>
      <w:r>
        <w:t>Повышайте качество и соответствие требованиям, предоставляя стандартные, согласованные и повторяемые услуги в различных бизнес-системах.</w:t>
      </w:r>
    </w:p>
    <w:p>
      <w:pPr>
        <w:pStyle w:val="ListBullet"/>
      </w:pPr>
      <w:r>
        <w:t>Уменьшить эксплуатационные расходы, заменив ручные процессы автоматизированной обработкой финансовых транзакций.</w:t>
      </w:r>
    </w:p>
    <w:p>
      <w:pPr>
        <w:pStyle w:val="Heading4"/>
      </w:pPr>
      <w:r>
        <w:t>4.5.1.2 Управление общими финансовыми услугами (S/4 CLD Private)</w:t>
      </w:r>
    </w:p>
    <w:p>
      <w:r>
        <w:t>Повысьте производительность, соблюдение требований и денежный поток с помощью общих финансовых услуг.</w:t>
      </w:r>
    </w:p>
    <w:p>
      <w:r>
        <w:t>Управление общими финансовыми услугами предполагает использование возможностей управления услугами, изначально интегрированных в комплексные процессы, для обеспечения синергии и повышения эффективности в единой рабочей среде.</w:t>
      </w:r>
    </w:p>
    <w:p>
      <w:pPr>
        <w:pStyle w:val="ListBullet"/>
      </w:pPr>
      <w:r>
        <w:t>Поддерживать эффективные, масштабируемые операции путем упрощения и автоматизации выполнения ключевых финансовых процессов в разных отделениях.</w:t>
      </w:r>
    </w:p>
    <w:p>
      <w:pPr>
        <w:pStyle w:val="ListBullet"/>
      </w:pPr>
      <w:r>
        <w:t>Повышайте качество и соответствие требованиям, предоставляя стандартные, согласованные и повторяемые услуги в различных бизнес-системах.</w:t>
      </w:r>
    </w:p>
    <w:p>
      <w:pPr>
        <w:pStyle w:val="ListBullet"/>
      </w:pPr>
      <w:r>
        <w:t>Уменьшить эксплуатационные расходы, заменив ручные процессы автоматизированной обработкой финансовых транзакций.</w:t>
      </w:r>
    </w:p>
    <w:p>
      <w:pPr>
        <w:pStyle w:val="Heading4"/>
      </w:pPr>
      <w:r>
        <w:t>4.5.1.3 Управление общими финансовыми услугами (S/4)</w:t>
      </w:r>
    </w:p>
    <w:p>
      <w:r>
        <w:t>Повысьте производительность, соблюдение требований и денежный поток с помощью общих финансовых услуг.</w:t>
      </w:r>
    </w:p>
    <w:p>
      <w:r>
        <w:t>Управление общими финансовыми услугами предполагает использование возможностей управления услугами, изначально интегрированных в комплексные процессы, для обеспечения синергии и повышения эффективности в единой рабочей среде.</w:t>
      </w:r>
    </w:p>
    <w:p>
      <w:pPr>
        <w:pStyle w:val="ListBullet"/>
      </w:pPr>
      <w:r>
        <w:t>Поддерживать эффективные, масштабируемые операции путем упрощения и автоматизации выполнения ключевых финансовых процессов в разных отделениях.</w:t>
      </w:r>
    </w:p>
    <w:p>
      <w:pPr>
        <w:pStyle w:val="ListBullet"/>
      </w:pPr>
      <w:r>
        <w:t>Повышайте качество и соответствие требованиям, предоставляя стандартные, согласованные и повторяемые услуги в различных бизнес-системах.</w:t>
      </w:r>
    </w:p>
    <w:p>
      <w:pPr>
        <w:pStyle w:val="ListBullet"/>
      </w:pPr>
      <w:r>
        <w:t>Уменьшить эксплуатационные расходы, заменив ручные процессы автоматизированной обработкой финансовых транзакций.</w:t>
      </w:r>
    </w:p>
    <w:p>
      <w:pPr>
        <w:pStyle w:val="Heading2"/>
      </w:pPr>
      <w:r>
        <w:t>4.6 Глобальный налог и международная торговля</w:t>
      </w:r>
    </w:p>
    <w:p>
      <w:pPr>
        <w:pStyle w:val="Heading3"/>
      </w:pPr>
      <w:r>
        <w:t>4.6.1 Прямой налоговый и трансферный ценообразование</w:t>
      </w:r>
    </w:p>
    <w:p>
      <w:r>
        <w:t>Direct tax and transfer pricing involves calculating an organization’s income tax liability and monitoring the rules and methods for pricing transactions within and between enterprises under common ownership or control.</w:t>
      </w:r>
    </w:p>
    <w:p>
      <w:pPr>
        <w:pStyle w:val="Heading4"/>
      </w:pPr>
      <w:r>
        <w:t>4.6.1.1 Прямой налоговый и трансферный цены (ERP)</w:t>
      </w:r>
    </w:p>
    <w:p>
      <w:r>
        <w:t>Комплексное управление прямыми налогами и трансфертными ценами, обеспечивающее стратегическое налоговое управление и минимизирующее риск несоблюдения требований.</w:t>
      </w:r>
    </w:p>
    <w:p>
      <w:r>
        <w:t>Прямой ценообразование на налога и передача включает в себя расчет обязательств по подоходному налогу организации и мониторинг правил и методов ценовых операций на предприятиях и между предприятиями в рамках общей собственности или контроля.</w:t>
      </w:r>
    </w:p>
    <w:p>
      <w:pPr>
        <w:pStyle w:val="ListBullet"/>
      </w:pPr>
      <w:r>
        <w:t>Автоматизируйте и стандартизируйте расчет налоговых разниц и налога на прибыль.</w:t>
      </w:r>
    </w:p>
    <w:p>
      <w:pPr>
        <w:pStyle w:val="ListBullet"/>
      </w:pPr>
      <w:r>
        <w:t>Избегайте риска несоблюдения требований полной прозрачности и отслеживания.</w:t>
      </w:r>
    </w:p>
    <w:p>
      <w:pPr>
        <w:pStyle w:val="ListBullet"/>
      </w:pPr>
      <w:r>
        <w:t>Реализуйте модель трансферного ценообразования и контролируйте маржу в режиме реального времени.</w:t>
      </w:r>
    </w:p>
    <w:p>
      <w:pPr>
        <w:pStyle w:val="ListBullet"/>
      </w:pPr>
      <w:r>
        <w:t>Оптимизируйте свою налоговую стратегию, используя аналитику и моделирование, если-то.</w:t>
      </w:r>
    </w:p>
    <w:p>
      <w:pPr>
        <w:pStyle w:val="Heading4"/>
      </w:pPr>
      <w:r>
        <w:t>4.6.1.2 Прямой ценообразование на налоговое и передача (S/4 CLD Private)</w:t>
      </w:r>
    </w:p>
    <w:p>
      <w:r>
        <w:t>Комплексно управлять прямыми налогами и трансфертными ценами, чтобы обеспечить стратегическое налоговое управление и минимизировать риск несоблюдения требований.</w:t>
      </w:r>
    </w:p>
    <w:p>
      <w:r>
        <w:t>Прямой ценообразование на налога и передача включает в себя расчет обязательств по подоходному налогу организации и мониторинг правил и методов ценовых операций на предприятиях и между предприятиями в рамках общей собственности или контроля.</w:t>
      </w:r>
    </w:p>
    <w:p>
      <w:pPr>
        <w:pStyle w:val="ListBullet"/>
      </w:pPr>
      <w:r>
        <w:t>Автоматизируйте и стандартизируйте расчет налоговых разниц и налога на прибыль.</w:t>
      </w:r>
    </w:p>
    <w:p>
      <w:pPr>
        <w:pStyle w:val="ListBullet"/>
      </w:pPr>
      <w:r>
        <w:t>Избегайте риска несоблюдения требований полной прозрачности и отслеживания.</w:t>
      </w:r>
    </w:p>
    <w:p>
      <w:pPr>
        <w:pStyle w:val="ListBullet"/>
      </w:pPr>
      <w:r>
        <w:t>Реализуйте модель трансферного ценообразования и контролируйте маржу в режиме реального времени.</w:t>
      </w:r>
    </w:p>
    <w:p>
      <w:pPr>
        <w:pStyle w:val="ListBullet"/>
      </w:pPr>
      <w:r>
        <w:t>Оптимизируйте свою налоговую стратегию, используя аналитику и моделирование, если-то.</w:t>
      </w:r>
    </w:p>
    <w:p>
      <w:pPr>
        <w:pStyle w:val="Heading4"/>
      </w:pPr>
      <w:r>
        <w:t>4.6.1.3 Прямой налог и трансфертное ценообразование (S/4 CLD Public)</w:t>
      </w:r>
    </w:p>
    <w:p>
      <w:r>
        <w:t>Комплексно управлять прямыми налогами и трансфертными ценами, чтобы обеспечить стратегическое налоговое управление и минимизировать риск несоблюдения требований.</w:t>
      </w:r>
    </w:p>
    <w:p>
      <w:r>
        <w:t>Прямой ценообразование на налога и передача включает в себя расчет обязательств по подоходному налогу организации и мониторинг правил и методов ценовых операций на предприятиях и между предприятиями в рамках общей собственности или контроля.</w:t>
      </w:r>
    </w:p>
    <w:p>
      <w:pPr>
        <w:pStyle w:val="ListBullet"/>
      </w:pPr>
      <w:r>
        <w:t>Автоматизируйте и стандартизируйте расчет налоговых разниц и налога на прибыль.</w:t>
      </w:r>
    </w:p>
    <w:p>
      <w:pPr>
        <w:pStyle w:val="ListBullet"/>
      </w:pPr>
      <w:r>
        <w:t>Избегайте риска несоблюдения требований полной прозрачности и отслеживания.</w:t>
      </w:r>
    </w:p>
    <w:p>
      <w:pPr>
        <w:pStyle w:val="ListBullet"/>
      </w:pPr>
      <w:r>
        <w:t>Реализуйте модель трансферного ценообразования и контролируйте маржу в режиме реального времени.</w:t>
      </w:r>
    </w:p>
    <w:p>
      <w:pPr>
        <w:pStyle w:val="ListBullet"/>
      </w:pPr>
      <w:r>
        <w:t>Оптимизируйте свою налоговую стратегию, используя аналитику и моделирование, если-то.</w:t>
      </w:r>
    </w:p>
    <w:p>
      <w:pPr>
        <w:pStyle w:val="Heading4"/>
      </w:pPr>
      <w:r>
        <w:t>4.6.1.4 Прямой налог и трансфертное ценообразование (S/4)</w:t>
      </w:r>
    </w:p>
    <w:p>
      <w:r>
        <w:t>Комплексно управлять прямыми налогами и трансфертными ценами, чтобы обеспечить стратегическое налоговое управление и минимизировать риск несоблюдения требований.</w:t>
      </w:r>
    </w:p>
    <w:p>
      <w:r>
        <w:t>Прямой ценообразование на налога и передача включает в себя расчет обязательств по подоходному налогу организации и мониторинг правил и методов ценовых операций на предприятиях и между предприятиями в рамках общей собственности или контроля.</w:t>
      </w:r>
    </w:p>
    <w:p>
      <w:pPr>
        <w:pStyle w:val="ListBullet"/>
      </w:pPr>
      <w:r>
        <w:t>Автоматизируйте и стандартизируйте расчет налоговых разниц и налога на прибыль.</w:t>
      </w:r>
    </w:p>
    <w:p>
      <w:pPr>
        <w:pStyle w:val="ListBullet"/>
      </w:pPr>
      <w:r>
        <w:t>Избегайте риска несоблюдения требований полной прозрачности и отслеживания.</w:t>
      </w:r>
    </w:p>
    <w:p>
      <w:pPr>
        <w:pStyle w:val="ListBullet"/>
      </w:pPr>
      <w:r>
        <w:t>Реализуйте модель трансферного ценообразования и контролируйте маржу в режиме реального времени.</w:t>
      </w:r>
    </w:p>
    <w:p>
      <w:pPr>
        <w:pStyle w:val="ListBullet"/>
      </w:pPr>
      <w:r>
        <w:t>Оптимизируйте свою налоговую стратегию, используя аналитику и моделирование, если-то.</w:t>
      </w:r>
    </w:p>
    <w:p>
      <w:pPr>
        <w:pStyle w:val="Heading3"/>
      </w:pPr>
      <w:r>
        <w:t>4.6.2 Документ и соблюдение отчетности</w:t>
      </w:r>
    </w:p>
    <w:p>
      <w:r>
        <w:t>Legal mandates processing involve processing and electronic exchange of electronic business documents (including electronic invoices) and statutory reports.</w:t>
      </w:r>
    </w:p>
    <w:p>
      <w:pPr>
        <w:pStyle w:val="Heading4"/>
      </w:pPr>
      <w:r>
        <w:t>4.6.2.1 Документ и соблюдение отчетности</w:t>
      </w:r>
    </w:p>
    <w:p>
      <w:r>
        <w:t>Централизуйте интеграцию с властями и местными сетями по бизнес -системам и странам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Централизуйте интеграцию для обмена электронными документами между бизнес-системами, органами власти и местными платформами и предоставления предусмотренных законом отчетов.&lt;br&gt;</w:t>
      </w:r>
    </w:p>
    <w:p>
      <w:pPr>
        <w:pStyle w:val="ListBullet"/>
      </w:pPr>
      <w:r>
        <w:t>Гармонизировать обмен документами с необходимыми сторонами в вашей компании, чтобы управлять вашим бизнесом и помочь оставаться на законных основаниях.</w:t>
      </w:r>
    </w:p>
    <w:p>
      <w:pPr>
        <w:pStyle w:val="ListBullet"/>
      </w:pPr>
      <w:r>
        <w:t>Упростить его ландшафты и повысить гибкость, чтобы реагировать на новые правила.</w:t>
      </w:r>
    </w:p>
    <w:p>
      <w:pPr>
        <w:pStyle w:val="Heading4"/>
      </w:pPr>
      <w:r>
        <w:t>4.6.2.2 Документ и соблюдение отчетности (ERP)</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4.6.2.3 Документ и соблюдение отчетности (S/4 CLD Private)</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4.6.2.4 Документ и соблюдение отчетности (S/4 CLD Public)</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4.6.2.5 Документ и соблюдение отчетности (S/4)</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3"/>
      </w:pPr>
      <w:r>
        <w:t>4.6.3 Косвенное налог</w:t>
      </w:r>
    </w:p>
    <w:p>
      <w:r>
        <w:t>Indirect tax includes a tax paid to the government by a supplier with this cost passed on to the end user as part of the price of a good or service.</w:t>
      </w:r>
    </w:p>
    <w:p>
      <w:pPr>
        <w:pStyle w:val="Heading4"/>
      </w:pPr>
      <w:r>
        <w:t>4.6.3.1 Косвенный налог (ERP)</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&amp; nbsp;Проблемы соблюдения налогов с общеобразовательной структурой контроля налога с помощью процессов и инструментов.</w:t>
      </w:r>
    </w:p>
    <w:p>
      <w:pPr>
        <w:pStyle w:val="ListBullet"/>
      </w:pPr>
      <w:r>
        <w:t>Повысить прозрачность глобальных налоговых процессов.</w:t>
      </w:r>
    </w:p>
    <w:p>
      <w:pPr>
        <w:pStyle w:val="Heading4"/>
      </w:pPr>
      <w:r>
        <w:t>4.6.3.2 Косвенный налог (S/4 CLD Private)</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проблемы соблюдения налогов с рамки контроля налогов в масштабах всей компании с помощью процессов и инструментов.</w:t>
      </w:r>
    </w:p>
    <w:p>
      <w:pPr>
        <w:pStyle w:val="ListBullet"/>
      </w:pPr>
      <w:r>
        <w:t>Повысьте прозрачность глобальных налоговых процессов.</w:t>
      </w:r>
    </w:p>
    <w:p>
      <w:pPr>
        <w:pStyle w:val="Heading4"/>
      </w:pPr>
      <w:r>
        <w:t>4.6.3.3 Косвенный налог (S/4 CLD Public)</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отчетов и соблюдение требований, интегрируя их с основными бизнес-процессами.</w:t>
      </w:r>
    </w:p>
    <w:p>
      <w:pPr>
        <w:pStyle w:val="ListBullet"/>
      </w:pPr>
      <w:r>
        <w:t>Выполнить все обязательства по отчетности, связанные с электронностью и периодическими налоговыми декларациями.</w:t>
      </w:r>
    </w:p>
    <w:p>
      <w:pPr>
        <w:pStyle w:val="ListBullet"/>
      </w:pPr>
      <w:r>
        <w:t>Смягчить проблемы соблюдения налогов с общеобразовательной структурой контроля налогов с помощью процессов и инструментов.</w:t>
      </w:r>
    </w:p>
    <w:p>
      <w:pPr>
        <w:pStyle w:val="ListBullet"/>
      </w:pPr>
      <w:r>
        <w:t>Улучшить видимость глобальных налоговых процессов.</w:t>
      </w:r>
    </w:p>
    <w:p>
      <w:pPr>
        <w:pStyle w:val="Heading4"/>
      </w:pPr>
      <w:r>
        <w:t>4.6.3.4 Косвенный налог (S/4)</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проблемы соблюдения налогов с рамки контроля налогов в масштабах всей компании с помощью процессов и инструментов.</w:t>
      </w:r>
    </w:p>
    <w:p>
      <w:pPr>
        <w:pStyle w:val="ListBullet"/>
      </w:pPr>
      <w:r>
        <w:t>Повысьте прозрачность глобальных налоговых процессов.</w:t>
      </w:r>
    </w:p>
    <w:p>
      <w:pPr>
        <w:pStyle w:val="Heading3"/>
      </w:pPr>
      <w:r>
        <w:t>4.6.4 Управление международной торговлей</w:t>
      </w:r>
    </w:p>
    <w:p>
      <w:r>
        <w:t>International trade management involves automating and streamlining trade processes to control costs, reduce risks, and clear customs faster.</w:t>
      </w:r>
    </w:p>
    <w:p>
      <w:pPr>
        <w:pStyle w:val="Heading4"/>
      </w:pPr>
      <w:r>
        <w:t>4.6.4.1 Управление международной торговлей (GTS)</w:t>
      </w:r>
    </w:p>
    <w:p>
      <w:r>
        <w:t>Ускорить трансграничную цепочку поставок и оптимизировать бизнес внешней торговли</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Улучшите управление международной торговлей, соблюдение требований и трансграничные цепочки поставок путем автоматизации торговых процессов.</w:t>
      </w:r>
    </w:p>
    <w:p>
      <w:pPr>
        <w:pStyle w:val="ListBullet"/>
      </w:pPr>
      <w:r>
        <w:t>Внедрите управление рисками в сети поставок, чтобы сократить расходы, пени и штрафы, быстро пройти таможню и проверять партнеров и транзакции в режиме реального времени.</w:t>
      </w:r>
    </w:p>
    <w:p>
      <w:pPr>
        <w:pStyle w:val="ListBullet"/>
      </w:pPr>
      <w:r>
        <w:t>Повышение прибыльности, используя облегчение на службе по географии.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Опротечные процессы экспорта и внутристата путем активного классификации продуктов.​</w:t>
      </w:r>
    </w:p>
    <w:p>
      <w:pPr>
        <w:pStyle w:val="Heading4"/>
      </w:pPr>
      <w:r>
        <w:t>4.6.4.2 Управление международной торговлей (HANA GTS)</w:t>
      </w:r>
    </w:p>
    <w:p>
      <w:r>
        <w:t>Соответствие требованиям глобальной торговли и операции, управляемые с помощью SAP HANA.</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Улучшите управление международной торговлей, соблюдение требований и трансграничные цепочки поставок путем автоматизации торговых процессов.</w:t>
      </w:r>
    </w:p>
    <w:p>
      <w:pPr>
        <w:pStyle w:val="ListBullet"/>
      </w:pPr>
      <w:r>
        <w:t>Включите глобальную торговлю в сети поставок, чтобы  сократить расходы и ограничить задержки за счет более быстрого таможенного оформления.</w:t>
      </w:r>
    </w:p>
    <w:p>
      <w:pPr>
        <w:pStyle w:val="ListBullet"/>
      </w:pPr>
      <w:r>
        <w:t>Обеспечить глобальное соответствие с помощью активного проверки деловых партнеров и NBSP;</w:t>
      </w:r>
    </w:p>
    <w:p>
      <w:pPr>
        <w:pStyle w:val="ListBullet"/>
      </w:pPr>
      <w:r>
        <w:t>Оптимизируйте глобальные торговые процессы за счет активной классификации продуктов.​</w:t>
      </w:r>
    </w:p>
    <w:p>
      <w:pPr>
        <w:pStyle w:val="ListBullet"/>
      </w:pPr>
      <w:r>
        <w:t>Повышение прибыльности, используя облегчение на службе по географии.</w:t>
      </w:r>
    </w:p>
    <w:p>
      <w:pPr>
        <w:pStyle w:val="ListBullet"/>
      </w:pPr>
      <w:r>
        <w:t>Соответствовать требованиям ЕС к статистическим данным для перемещения товаров через границы.</w:t>
      </w:r>
    </w:p>
    <w:p>
      <w:pPr>
        <w:pStyle w:val="ListBullet"/>
      </w:pPr>
      <w:r>
        <w:t>Выполняйте глобальные торговые операции, используя более высокую производительность и удобство использования, обеспечиваемые SAP HANA.</w:t>
      </w:r>
    </w:p>
    <w:p>
      <w:pPr>
        <w:pStyle w:val="Heading4"/>
      </w:pPr>
      <w:r>
        <w:t>4.6.4.3 Управление международной торговлей (S/4 CLD Private)</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и управляйте экспортом только исключительными.</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Соответьте более широким требованиям глобальной торговли для международной торговли через SAP S/4HANA.</w:t>
      </w:r>
    </w:p>
    <w:p>
      <w:pPr>
        <w:pStyle w:val="Heading4"/>
      </w:pPr>
      <w:r>
        <w:t>4.6.4.4 Управление международной торговлей (S/4 CLD Public)</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экспорт и управляйте им только в исключительных случаях.</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Соответствуйте более широким требованиям международной торговли с помощью SAP S/4HANA.</w:t>
      </w:r>
    </w:p>
    <w:p>
      <w:pPr>
        <w:pStyle w:val="Heading4"/>
      </w:pPr>
      <w:r>
        <w:t>4.6.4.5 Управление международной торговлей (S/4)</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и управляйте экспортом только исключительными.</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Соответьте более широким требованиям глобальной торговли для международной торговли через SAP S/4HANA.</w:t>
      </w:r>
    </w:p>
    <w:p>
      <w:pPr>
        <w:pStyle w:val="Heading3"/>
      </w:pPr>
      <w:r>
        <w:t>4.6.5 Налоговое управление</w:t>
      </w:r>
    </w:p>
    <w:p>
      <w:r>
        <w:t>A comprehensive company-wide control framework to increase the quality of tax data and elevate governance of tax processes.</w:t>
      </w:r>
    </w:p>
    <w:p>
      <w:pPr>
        <w:pStyle w:val="Heading4"/>
      </w:pPr>
      <w:r>
        <w:t>4.6.5.1 Налоговое соответствие (Assur и Comprp)</w:t>
      </w:r>
    </w:p>
    <w:p>
      <w:r>
        <w:t>Система управления всей компанией для автоматического обнаружения и исправления неправильных налоговых сообщений</w:t>
      </w:r>
    </w:p>
    <w:p>
      <w:r>
        <w:t>Комплексная система контроля в масштабах всей компании для повышения качества налоговых данных и улучшения управления налоговыми процессами.</w:t>
      </w:r>
    </w:p>
    <w:p>
      <w:pPr>
        <w:pStyle w:val="ListBullet"/>
      </w:pPr>
      <w:r>
        <w:t>Репозиторий по обширным требованиям, которые могут быть оптимизированы с помощью симуляций</w:t>
      </w:r>
    </w:p>
    <w:p>
      <w:pPr>
        <w:pStyle w:val="ListBullet"/>
      </w:pPr>
      <w:r>
        <w:t>Беспрожигово отражает информацию из нескольких источников и проверяйте высокие объемы налогооблагаемой транзакции и очень быстро публикует данные</w:t>
      </w:r>
    </w:p>
    <w:p>
      <w:pPr>
        <w:pStyle w:val="ListBullet"/>
      </w:pPr>
      <w:r>
        <w:t>Автоматически инициирует и документирует исправления в течение текущего периода декларации с возможностью возврата к исходному документу в исходной системе.</w:t>
      </w:r>
    </w:p>
    <w:p>
      <w:pPr>
        <w:pStyle w:val="Heading4"/>
      </w:pPr>
      <w:r>
        <w:t>4.6.5.2 Налоговое соответствие (Assur и Comp S/4)</w:t>
      </w:r>
    </w:p>
    <w:p>
      <w:r>
        <w:t>Система управления всей компанией для автоматического обнаружения и исправления неправильных налоговых сообщений</w:t>
      </w:r>
    </w:p>
    <w:p>
      <w:r>
        <w:t>Комплексная система контроля в масштабах всей компании для повышения качества налоговых данных и улучшения управления налоговыми процессами.</w:t>
      </w:r>
    </w:p>
    <w:p>
      <w:pPr>
        <w:pStyle w:val="ListBullet"/>
      </w:pPr>
      <w:r>
        <w:t>Репозиторий по обширным требованиям, которые могут быть оптимизированы с помощью симуляций</w:t>
      </w:r>
    </w:p>
    <w:p>
      <w:pPr>
        <w:pStyle w:val="ListBullet"/>
      </w:pPr>
      <w:r>
        <w:t>Бесполезно фиксирует информацию из нескольких источников и очень быстро проверяйте высокие объемы облагаемых налогом данных о публикации транзакций.</w:t>
      </w:r>
    </w:p>
    <w:p>
      <w:pPr>
        <w:pStyle w:val="ListBullet"/>
      </w:pPr>
      <w:r>
        <w:t>Автоматически инициирует и документирует исправления в течение текущего периода декларации с возможностью возврата к исходному документу в исходной системе.</w:t>
      </w:r>
    </w:p>
    <w:p>
      <w:pPr>
        <w:pStyle w:val="Heading3"/>
      </w:pPr>
      <w:r>
        <w:t>4.6.6 Налоговая служба</w:t>
      </w:r>
    </w:p>
    <w:p>
      <w:r>
        <w:t>SAP Localization Hub, tax service helps you to determine and calculate applicable country/region-specific indirect taxes. The tax service comes with sample tax determination and calculation content, and increases automation in tax-relevant transactions. You can also integrate partner tax solutions with the tax service​</w:t>
      </w:r>
    </w:p>
    <w:p>
      <w:pPr>
        <w:pStyle w:val="Heading4"/>
      </w:pPr>
      <w:r>
        <w:t>4.6.6.1 Налоговая служба</w:t>
      </w:r>
    </w:p>
    <w:p>
      <w:r>
        <w:t>Определить и рассчитать косвенные налоги в бизнес -транзакциях</w:t>
      </w:r>
    </w:p>
    <w:p>
      <w:r>
        <w:t>Hub Localization SAP, налоговая служба помогает вам определить и рассчитать применимые страну/регион косвенные налоги.Налоговая служба поставляется с определением налога на выборы и содержанием расчета и увеличивает автоматизацию в сфере транзакций, связанных с налогом.Вы также можете интегрировать налоговые решения партнеров с налоговой службой</w:t>
      </w:r>
    </w:p>
    <w:p>
      <w:pPr>
        <w:pStyle w:val="ListBullet"/>
      </w:pPr>
      <w:r>
        <w:t>Определить и рассчитать применимые страну/регион косвенные налоги.</w:t>
      </w:r>
    </w:p>
    <w:p>
      <w:pPr>
        <w:pStyle w:val="ListBullet"/>
      </w:pPr>
      <w:r>
        <w:t>Налоговая служба поставляется с определением налога на выборы и содержанием расчета и увеличивает автоматизацию в сфере транзакций, связанных с налогом.</w:t>
      </w:r>
    </w:p>
    <w:p>
      <w:pPr>
        <w:pStyle w:val="ListBullet"/>
      </w:pPr>
      <w:r>
        <w:t>Интегрировать налоговые решения партнеров с налоговой службой</w:t>
      </w:r>
    </w:p>
    <w:p>
      <w:pPr>
        <w:pStyle w:val="Heading2"/>
      </w:pPr>
      <w:r>
        <w:t>4.7 Заказ на наличные</w:t>
      </w:r>
    </w:p>
    <w:p>
      <w:pPr>
        <w:pStyle w:val="Heading3"/>
      </w:pPr>
      <w:r>
        <w:t>4.7.1 Дебиторская задолженность</w:t>
      </w:r>
    </w:p>
    <w:p>
      <w:r>
        <w:t>Accounts receivable involves money a company is owed from its clients or customers for goods supplied or services rendered.</w:t>
      </w:r>
    </w:p>
    <w:p>
      <w:pPr>
        <w:pStyle w:val="Heading4"/>
      </w:pPr>
      <w:r>
        <w:t>4.7.1.1 Дебиторская задолженность (ERP)</w:t>
      </w:r>
    </w:p>
    <w:p>
      <w:r>
        <w:t>Эффективно управлять учетными записями клиентов</w:t>
      </w:r>
    </w:p>
    <w:p>
      <w:r>
        <w:t>Дебиторская задолженность включает в себя деньги, которые компания должна от своих клиентов или заказчиков за поставленные товары или оказанные услуги.</w:t>
      </w:r>
    </w:p>
    <w:p>
      <w:pPr>
        <w:pStyle w:val="ListBullet"/>
      </w:pPr>
      <w:r>
        <w:t>Записать и управлять данными дебиторской задолженности, компетентно для клиентов.</w:t>
      </w:r>
    </w:p>
    <w:p>
      <w:pPr>
        <w:pStyle w:val="ListBullet"/>
      </w:pPr>
      <w:r>
        <w:t>Запустите публикации к учетной задолженности автоматически в ответ на транзакции по продажам и логистике и записи публикации в Главной книге.</w:t>
      </w:r>
    </w:p>
    <w:p>
      <w:pPr>
        <w:pStyle w:val="ListBullet"/>
      </w:pPr>
      <w:r>
        <w:t>Автоматизируйте запись публикации в Главной книге, очистив позицию клиента при получении входящего платежа.</w:t>
      </w:r>
    </w:p>
    <w:p>
      <w:pPr>
        <w:pStyle w:val="ListBullet"/>
      </w:pPr>
      <w:r>
        <w:t>Интегрируйте данные с SAP или сторонними приложениями для споров, коллекций и управления кредитами.</w:t>
      </w:r>
    </w:p>
    <w:p>
      <w:pPr>
        <w:pStyle w:val="Heading4"/>
      </w:pPr>
      <w:r>
        <w:t>4.7.1.2 Дебиторская задолженность (S/4 CLD Private)</w:t>
      </w:r>
    </w:p>
    <w:p>
      <w:r>
        <w:t>Эффективно управлять дебиторской задолженностью клиентов</w:t>
      </w:r>
    </w:p>
    <w:p>
      <w:r>
        <w:t>Дебиторская задолженность включает в себя деньги, которые компания должна от своих клиентов или заказчиков за поставленные товары или оказанные услуги.</w:t>
      </w:r>
    </w:p>
    <w:p>
      <w:pPr>
        <w:pStyle w:val="ListBullet"/>
      </w:pPr>
      <w:r>
        <w:t>Записывайте и управлять учетными записями получают данные компетентно для клиентов.</w:t>
      </w:r>
    </w:p>
    <w:p>
      <w:pPr>
        <w:pStyle w:val="ListBullet"/>
      </w:pPr>
      <w:r>
        <w:t>Запустите процессы счета-фактуры в режиме реального времени с улучшенной автоматизацией.</w:t>
      </w:r>
    </w:p>
    <w:p>
      <w:pPr>
        <w:pStyle w:val="ListBullet"/>
      </w:pPr>
      <w:r>
        <w:t>Автоматически запускают публикации до дебиторской задолженности в ответ на транзакции по продажам и логистике и записывают публикации в Главной книге.</w:t>
      </w:r>
    </w:p>
    <w:p>
      <w:pPr>
        <w:pStyle w:val="ListBullet"/>
      </w:pPr>
      <w:r>
        <w:t>Автоматизируйте запись публикации в Главной книге, очистив позицию клиента по получению платежа.</w:t>
      </w:r>
    </w:p>
    <w:p>
      <w:pPr>
        <w:pStyle w:val="ListBullet"/>
      </w:pPr>
      <w:r>
        <w:t>Получите мгновенную информацию о показателях дебиторской задолженности, таких как дневные продажи и плохие долги, чтобы быстро отреагировать на снижение платежной дисциплины среди клиентов.</w:t>
      </w:r>
    </w:p>
    <w:p>
      <w:pPr>
        <w:pStyle w:val="ListBullet"/>
      </w:pPr>
      <w:r>
        <w:t>Получить операционную отчетность в реальном времени на любом устройстве.</w:t>
      </w:r>
    </w:p>
    <w:p>
      <w:pPr>
        <w:pStyle w:val="ListBullet"/>
      </w:pPr>
      <w:r>
        <w:t>Интегрируйте данные с SAP или сторонними приложениями для споров, коллекций и управления кредитами.</w:t>
      </w:r>
    </w:p>
    <w:p>
      <w:pPr>
        <w:pStyle w:val="Heading4"/>
      </w:pPr>
      <w:r>
        <w:t>4.7.1.3 Дебиторская задолженность (S/4 CLD Public)</w:t>
      </w:r>
    </w:p>
    <w:p>
      <w:r>
        <w:t>Эффективно управлять дебиторской задолженностью клиентов</w:t>
      </w:r>
    </w:p>
    <w:p>
      <w:r>
        <w:t>Дебиторская задолженность включает в себя деньги, которые компания должна от своих клиентов или заказчиков за поставленные товары или оказанные услуги.</w:t>
      </w:r>
    </w:p>
    <w:p>
      <w:pPr>
        <w:pStyle w:val="ListBullet"/>
      </w:pPr>
      <w:r>
        <w:t>Записать и управлять данными дебиторской задолженности, компетентно для клиентов.</w:t>
      </w:r>
    </w:p>
    <w:p>
      <w:pPr>
        <w:pStyle w:val="ListBullet"/>
      </w:pPr>
      <w:r>
        <w:t>Запустите процессы счета-фактуры в режиме реального времени с улучшенной автоматизацией.</w:t>
      </w:r>
    </w:p>
    <w:p>
      <w:pPr>
        <w:pStyle w:val="ListBullet"/>
      </w:pPr>
      <w:r>
        <w:t>Запустите публикации к учетной задолженности автоматически в ответ на транзакции по продажам и логистике и записи публикации в Главной книге.</w:t>
      </w:r>
    </w:p>
    <w:p>
      <w:pPr>
        <w:pStyle w:val="ListBullet"/>
      </w:pPr>
      <w:r>
        <w:t>Автоматизируйте запись публикации в Главной книге, очистив позицию клиента по получению платежа.</w:t>
      </w:r>
    </w:p>
    <w:p>
      <w:pPr>
        <w:pStyle w:val="ListBullet"/>
      </w:pPr>
      <w:r>
        <w:t>Получите мгновенную информацию о показателях дебиторской задолженности, таких как дневные продажи и плохие долги, чтобы быстро отреагировать на снижение платежной дисциплины среди клиентов.</w:t>
      </w:r>
    </w:p>
    <w:p>
      <w:pPr>
        <w:pStyle w:val="ListBullet"/>
      </w:pPr>
      <w:r>
        <w:t>Получить операционную отчетность в реальном времени на любом устройстве.</w:t>
      </w:r>
    </w:p>
    <w:p>
      <w:pPr>
        <w:pStyle w:val="ListBullet"/>
      </w:pPr>
      <w:r>
        <w:t>Интегрируйте данные с SAP или сторонними приложениями для споров, коллекций и управления кредитами.</w:t>
      </w:r>
    </w:p>
    <w:p>
      <w:pPr>
        <w:pStyle w:val="Heading4"/>
      </w:pPr>
      <w:r>
        <w:t>4.7.1.4 Дебиторская задолженность (S/4)</w:t>
      </w:r>
    </w:p>
    <w:p>
      <w:r>
        <w:t>Эффективно управлять дебиторской задолженностью клиентов</w:t>
      </w:r>
    </w:p>
    <w:p>
      <w:r>
        <w:t>Дебиторская задолженность включает в себя деньги, которые компания должна от своих клиентов или заказчиков за поставленные товары или оказанные услуги.</w:t>
      </w:r>
    </w:p>
    <w:p>
      <w:pPr>
        <w:pStyle w:val="ListBullet"/>
      </w:pPr>
      <w:r>
        <w:t>Записывайте и управлять учетными записями получают данные компетентно для клиентов.</w:t>
      </w:r>
    </w:p>
    <w:p>
      <w:pPr>
        <w:pStyle w:val="ListBullet"/>
      </w:pPr>
      <w:r>
        <w:t>Запустите процессы счета-фактуры в режиме реального времени с улучшенной автоматизацией.</w:t>
      </w:r>
    </w:p>
    <w:p>
      <w:pPr>
        <w:pStyle w:val="ListBullet"/>
      </w:pPr>
      <w:r>
        <w:t>Автоматически запускают публикации до дебиторской задолженности в ответ на транзакции по продажам и логистике и записывают публикации в Главной книге.</w:t>
      </w:r>
    </w:p>
    <w:p>
      <w:pPr>
        <w:pStyle w:val="ListBullet"/>
      </w:pPr>
      <w:r>
        <w:t>Автоматизируйте запись публикации в Главной книге, очистив позицию клиента по получению платежа.</w:t>
      </w:r>
    </w:p>
    <w:p>
      <w:pPr>
        <w:pStyle w:val="ListBullet"/>
      </w:pPr>
      <w:r>
        <w:t>Получите мгновенную информацию о показателях дебиторской задолженности, таких как дневные продажи и плохие долги, чтобы быстро отреагировать на снижение платежной дисциплины среди клиентов.</w:t>
      </w:r>
    </w:p>
    <w:p>
      <w:pPr>
        <w:pStyle w:val="ListBullet"/>
      </w:pPr>
      <w:r>
        <w:t>Получить операционную отчетность в реальном времени на любом устройстве.</w:t>
      </w:r>
    </w:p>
    <w:p>
      <w:pPr>
        <w:pStyle w:val="ListBullet"/>
      </w:pPr>
      <w:r>
        <w:t>Интегрируйте данные с SAP или сторонними приложениями для споров, коллекций и управления кредитами.</w:t>
      </w:r>
    </w:p>
    <w:p>
      <w:pPr>
        <w:pStyle w:val="Heading4"/>
      </w:pPr>
      <w:r>
        <w:t>4.7.1.5 Повышенная дебиторская задолженность (ERP)</w:t>
      </w:r>
    </w:p>
    <w:p>
      <w:r>
        <w:t>Управление дебиторской задолженностью клиентов</w:t>
      </w:r>
    </w:p>
    <w:p>
      <w:r>
        <w:t>Дебиторская задолженность включает в себя деньги, которые компания должна от своих клиентов или заказчиков за поставленные товары или оказанные услуги.</w:t>
      </w:r>
    </w:p>
    <w:p>
      <w:pPr>
        <w:pStyle w:val="ListBullet"/>
      </w:pPr>
      <w:r>
        <w:t>Записывать и управлять данными дебиторской задолженности для всех клиентов.</w:t>
      </w:r>
    </w:p>
    <w:p>
      <w:pPr>
        <w:pStyle w:val="ListBullet"/>
      </w:pPr>
      <w:r>
        <w:t>Очистите позицию клиента, когда входящий платеж получен путем автоматической записи публикаций в Главной книге.</w:t>
      </w:r>
    </w:p>
    <w:p>
      <w:pPr>
        <w:pStyle w:val="ListBullet"/>
      </w:pPr>
      <w:r>
        <w:t>Увеличьте скорость автоматизации, сокращение ручных усилий и снижение стоимости финансовых операций.</w:t>
      </w:r>
    </w:p>
    <w:p>
      <w:pPr>
        <w:pStyle w:val="Heading3"/>
      </w:pPr>
      <w:r>
        <w:t>4.7.2 Обработка банковских выписок</w:t>
      </w:r>
    </w:p>
    <w:p>
      <w:r>
        <w:t>Bank Statement Processing involves actions related to payment handling such as automated payment advice or posting on accounts of incoming payments.</w:t>
      </w:r>
    </w:p>
    <w:p>
      <w:pPr>
        <w:pStyle w:val="Heading4"/>
      </w:pPr>
      <w:r>
        <w:t>4.7.2.1 Обработка банковской выписки (S/4 CLD Private)</w:t>
      </w:r>
    </w:p>
    <w:p>
      <w:r>
        <w:t>Автоматизировать и обрабатывать входящие платежи на банковской выписке с открытыми счетами на счетах клиентов</w:t>
      </w:r>
    </w:p>
    <w:p>
      <w:r>
        <w:t>Обработка банковской выписки включает в себя действия, связанные с обработкой платежей, такими как автоматизированные рекомендации по оплате или публикация на счетах по входящим платежам. &lt;br&gt;</w:t>
      </w:r>
    </w:p>
    <w:p>
      <w:pPr>
        <w:pStyle w:val="ListBullet"/>
      </w:pPr>
      <w:r>
        <w:t>Автоматически очистить элементы строки счетов или публиковать в учетной записи, когда входящий платеж получен путем автоматической записи отчетов по дебиторской задолженности в Главной книге</w:t>
      </w:r>
    </w:p>
    <w:p>
      <w:pPr>
        <w:pStyle w:val="ListBullet"/>
      </w:pPr>
      <w:r>
        <w:t>Автоматизируйте консультации по оплате и обработку блокировки путем определения соответствующей позиции счета -фактуры или учетной записи клиента</w:t>
      </w:r>
    </w:p>
    <w:p>
      <w:pPr>
        <w:pStyle w:val="ListBullet"/>
      </w:pPr>
      <w:r>
        <w:t>Повысьте уровень автоматизации, сократив объем ручного труда и снизив стоимость финансовых операций.</w:t>
      </w:r>
    </w:p>
    <w:p>
      <w:pPr>
        <w:pStyle w:val="Heading4"/>
      </w:pPr>
      <w:r>
        <w:t>4.7.2.2 Обработка банковской выписки (S/4 CLD Public)</w:t>
      </w:r>
    </w:p>
    <w:p>
      <w:r>
        <w:t>Автоматизировать и обрабатывать входящие платежи на банковской выписке с открытыми счетами на счетах клиентов</w:t>
      </w:r>
    </w:p>
    <w:p>
      <w:r>
        <w:t>Обработка банковской выписки включает в себя действия, связанные с обработкой платежей, такими как автоматизированные рекомендации по оплате или публикация на счетах по входящим платежам. &lt;br&gt;</w:t>
      </w:r>
    </w:p>
    <w:p>
      <w:pPr>
        <w:pStyle w:val="ListBullet"/>
      </w:pPr>
      <w:r>
        <w:t>Автоматически очистить элементы строки счетов или публиковать в учетной записи, когда входящий платеж получен путем автоматической записи отчетов по дебиторской задолженности в Главной книге</w:t>
      </w:r>
    </w:p>
    <w:p>
      <w:pPr>
        <w:pStyle w:val="ListBullet"/>
      </w:pPr>
      <w:r>
        <w:t>Автоматизируйте консультации по оплате и обработку блокировки путем определения соответствующей позиции счета -фактуры или учетной записи клиента</w:t>
      </w:r>
    </w:p>
    <w:p>
      <w:pPr>
        <w:pStyle w:val="ListBullet"/>
      </w:pPr>
      <w:r>
        <w:t>Повысьте уровень автоматизации, сократив объем ручного труда и снизив стоимость финансовых операций.</w:t>
      </w:r>
    </w:p>
    <w:p>
      <w:pPr>
        <w:pStyle w:val="Heading4"/>
      </w:pPr>
      <w:r>
        <w:t>4.7.2.3 Обработка банковской выписки (S/4)</w:t>
      </w:r>
    </w:p>
    <w:p>
      <w:r>
        <w:t>Автоматизировать и обрабатывать входящие платежи на банковской выписке с открытыми счетами на счетах клиентов</w:t>
      </w:r>
    </w:p>
    <w:p>
      <w:r>
        <w:t>Обработка банковской выписки включает в себя действия, связанные с обработкой платежей, такими как автоматизированные рекомендации по оплате или публикация на счетах по входящим платежам. &lt;br&gt;</w:t>
      </w:r>
    </w:p>
    <w:p>
      <w:pPr>
        <w:pStyle w:val="ListBullet"/>
      </w:pPr>
      <w:r>
        <w:t>Автоматически очистить элементы строки счетов или публиковать в учетной записи, когда входящий платеж получен путем автоматической записи отчетов по дебиторской задолженности в Главной книге</w:t>
      </w:r>
    </w:p>
    <w:p>
      <w:pPr>
        <w:pStyle w:val="ListBullet"/>
      </w:pPr>
      <w:r>
        <w:t>Автоматизируйте консультации по оплате и обработку блокировки путем определения соответствующей позиции счета -фактуры или учетной записи клиента</w:t>
      </w:r>
    </w:p>
    <w:p>
      <w:pPr>
        <w:pStyle w:val="ListBullet"/>
      </w:pPr>
      <w:r>
        <w:t>Повысьте уровень автоматизации, сократив объем ручного труда и снизив стоимость финансовых операций.</w:t>
      </w:r>
    </w:p>
    <w:p>
      <w:pPr>
        <w:pStyle w:val="Heading3"/>
      </w:pPr>
      <w:r>
        <w:t>4.7.3 Управление коллекциями</w:t>
      </w:r>
    </w:p>
    <w:p>
      <w:r>
        <w:t>Collections management includes activities that enable a company to recover amounts owed by its customers, including monitoring past-due accounts, making reminder calls, and escalating invoice disputes.</w:t>
      </w:r>
    </w:p>
    <w:p>
      <w:pPr>
        <w:pStyle w:val="Heading4"/>
      </w:pPr>
      <w:r>
        <w:t>4.7.3.1 Управление коллекциями (ERP)</w:t>
      </w:r>
    </w:p>
    <w:p>
      <w:r>
        <w:t>Управление клиентскими сборами и обслуживанием клиентов активно</w:t>
      </w:r>
    </w:p>
    <w:p>
      <w:r>
        <w:t>Управление коллекциями включает в себя мероприятия, которые позволяют компании взыскать суммы, причитающиеся ее клиентам, включая мониторинг прошлых учетных записей, призыв напоминания и эскалационные споры счета.</w:t>
      </w:r>
    </w:p>
    <w:p>
      <w:pPr>
        <w:pStyle w:val="ListBullet"/>
      </w:pPr>
      <w:r>
        <w:t>Реализуйте ориентированный на клиента процесс для приоритетов учетных записей клиентов.</w:t>
      </w:r>
    </w:p>
    <w:p>
      <w:pPr>
        <w:pStyle w:val="ListBullet"/>
      </w:pPr>
      <w:r>
        <w:t>Позвольте командам CASH Collections работать как можно более эффективно во время вызовов, документируя обещания для оплаты, открытие споров и отправка корреспонденции.</w:t>
      </w:r>
    </w:p>
    <w:p>
      <w:pPr>
        <w:pStyle w:val="ListBullet"/>
      </w:pPr>
      <w:r>
        <w:t>Автоматизируйте отслеживание последующих действий в бухгалтерском учете, чтобы при необходимости обострить учетные записи клиентов.</w:t>
      </w:r>
    </w:p>
    <w:p>
      <w:pPr>
        <w:pStyle w:val="ListBullet"/>
      </w:pPr>
      <w:r>
        <w:t>Эффективно управлять командами с балансировкой рабочего списка и отслеживанием производительности агента.</w:t>
      </w:r>
    </w:p>
    <w:p>
      <w:pPr>
        <w:pStyle w:val="Heading4"/>
      </w:pPr>
      <w:r>
        <w:t>4.7.3.2 Управление коллекциями (S/4 CLD Private)</w:t>
      </w:r>
    </w:p>
    <w:p>
      <w:r>
        <w:t>Управление клиентскими сборами и обслуживанием клиентов активно</w:t>
      </w:r>
    </w:p>
    <w:p>
      <w:r>
        <w:t>Управление коллекциями включает в себя мероприятия, которые позволяют компании взыскать суммы, причитающиеся ее клиентам, включая мониторинг прошлых учетных записей, призыв напоминания и эскалационные споры счета.</w:t>
      </w:r>
    </w:p>
    <w:p>
      <w:pPr>
        <w:pStyle w:val="ListBullet"/>
      </w:pPr>
      <w:r>
        <w:t>Реализуйте ориентированный на клиента процесс для приоритетов учетных записей клиентов.</w:t>
      </w:r>
    </w:p>
    <w:p>
      <w:pPr>
        <w:pStyle w:val="ListBullet"/>
      </w:pPr>
      <w:r>
        <w:t>Позвольте командам CANS Collections цифровать бизнес -процессы для документирования обещаний оплаты, открыть споры счетов и отправить корреспонденцию.</w:t>
      </w:r>
    </w:p>
    <w:p>
      <w:pPr>
        <w:pStyle w:val="ListBullet"/>
      </w:pPr>
      <w:r>
        <w:t>Автоматизируйте отслеживание последующих действий в бухгалтерском учете, чтобы при необходимости обострить учетные записи клиентов.</w:t>
      </w:r>
    </w:p>
    <w:p>
      <w:pPr>
        <w:pStyle w:val="ListBullet"/>
      </w:pPr>
      <w:r>
        <w:t>Эффективно управлять командами с балансировкой рабочего списка и отслеживанием производительности агента.</w:t>
      </w:r>
    </w:p>
    <w:p>
      <w:pPr>
        <w:pStyle w:val="ListBullet"/>
      </w:pPr>
      <w:r>
        <w:t>Получите в реальном времени встроенная эксплуатационная отчетность на любом устройстве.</w:t>
      </w:r>
    </w:p>
    <w:p>
      <w:pPr>
        <w:pStyle w:val="ListBullet"/>
      </w:pPr>
      <w:r>
        <w:t>Используйте дополнительные облачные ускорители для улучшения автоматизации, ремонта процесса для управления коллекциями и разрешения споров.</w:t>
      </w:r>
    </w:p>
    <w:p>
      <w:pPr>
        <w:pStyle w:val="Heading4"/>
      </w:pPr>
      <w:r>
        <w:t>4.7.3.3 Управление коллекциями (S/4 CLD Public)</w:t>
      </w:r>
    </w:p>
    <w:p>
      <w:r>
        <w:t>Управление клиентскими сборами и обслуживанием клиентов активно</w:t>
      </w:r>
    </w:p>
    <w:p>
      <w:r>
        <w:t>Управление коллекциями включает в себя мероприятия, которые позволяют компании взыскать суммы, причитающиеся ее клиентам, включая мониторинг прошлых учетных записей, призыв напоминания и эскалационные споры счета.</w:t>
      </w:r>
    </w:p>
    <w:p>
      <w:pPr>
        <w:pStyle w:val="ListBullet"/>
      </w:pPr>
      <w:r>
        <w:t>Реализуйте ориентированный на клиента процесс для приоритетов учетных записей клиентов.</w:t>
      </w:r>
    </w:p>
    <w:p>
      <w:pPr>
        <w:pStyle w:val="ListBullet"/>
      </w:pPr>
      <w:r>
        <w:t>Позвольте командам CANS Collections цифровать бизнес -процессы для документирования обещаний оплаты, открыть споры счетов и отправить корреспонденцию.</w:t>
      </w:r>
    </w:p>
    <w:p>
      <w:pPr>
        <w:pStyle w:val="ListBullet"/>
      </w:pPr>
      <w:r>
        <w:t>Автоматизируйте отслеживание последующих действий в бухгалтерском учете, чтобы при необходимости обострить учетные записи клиентов.</w:t>
      </w:r>
    </w:p>
    <w:p>
      <w:pPr>
        <w:pStyle w:val="ListBullet"/>
      </w:pPr>
      <w:r>
        <w:t>Эффективно управлять командами с балансировкой рабочего списка и отслеживанием производительности агента.</w:t>
      </w:r>
    </w:p>
    <w:p>
      <w:pPr>
        <w:pStyle w:val="ListBullet"/>
      </w:pPr>
      <w:r>
        <w:t>Получите в реальном времени встроенная эксплуатационная отчетность на любом устройстве.</w:t>
      </w:r>
    </w:p>
    <w:p>
      <w:pPr>
        <w:pStyle w:val="ListBullet"/>
      </w:pPr>
      <w:r>
        <w:t>Используйте дополнительные облачные ускорители для улучшения автоматизации, ремонта процесса для управления коллекциями и разрешения споров.</w:t>
      </w:r>
    </w:p>
    <w:p>
      <w:pPr>
        <w:pStyle w:val="Heading4"/>
      </w:pPr>
      <w:r>
        <w:t>4.7.3.4 Управление коллекциями (S/4)</w:t>
      </w:r>
    </w:p>
    <w:p>
      <w:r>
        <w:t>Управление клиентскими сборами и обслуживанием клиентов активно</w:t>
      </w:r>
    </w:p>
    <w:p>
      <w:r>
        <w:t>Управление коллекциями включает в себя мероприятия, которые позволяют компании взыскать суммы, причитающиеся ее клиентам, включая мониторинг прошлых учетных записей, призыв напоминания и эскалационные споры счета.</w:t>
      </w:r>
    </w:p>
    <w:p>
      <w:pPr>
        <w:pStyle w:val="ListBullet"/>
      </w:pPr>
      <w:r>
        <w:t>Реализуйте ориентированный на клиента процесс для приоритетов учетных записей клиентов.</w:t>
      </w:r>
    </w:p>
    <w:p>
      <w:pPr>
        <w:pStyle w:val="ListBullet"/>
      </w:pPr>
      <w:r>
        <w:t>Позвольте командам CANS Collections цифровать бизнес -процессы для документирования обещаний оплаты, открыть споры счетов и отправить корреспонденцию.</w:t>
      </w:r>
    </w:p>
    <w:p>
      <w:pPr>
        <w:pStyle w:val="ListBullet"/>
      </w:pPr>
      <w:r>
        <w:t>Автоматизируйте отслеживание последующих действий в бухгалтерском учете, чтобы при необходимости обострить учетные записи клиентов.</w:t>
      </w:r>
    </w:p>
    <w:p>
      <w:pPr>
        <w:pStyle w:val="ListBullet"/>
      </w:pPr>
      <w:r>
        <w:t>Эффективно управлять командами с балансировкой рабочего списка и отслеживанием производительности агента.</w:t>
      </w:r>
    </w:p>
    <w:p>
      <w:pPr>
        <w:pStyle w:val="ListBullet"/>
      </w:pPr>
      <w:r>
        <w:t>Получите в реальном времени встроенная эксплуатационная отчетность на любом устройстве.</w:t>
      </w:r>
    </w:p>
    <w:p>
      <w:pPr>
        <w:pStyle w:val="ListBullet"/>
      </w:pPr>
      <w:r>
        <w:t>Используйте дополнительные облачные ускорители для улучшения автоматизации, ремонта процесса для управления коллекциями и разрешения споров.</w:t>
      </w:r>
    </w:p>
    <w:p>
      <w:pPr>
        <w:pStyle w:val="Heading3"/>
      </w:pPr>
      <w:r>
        <w:t>4.7.4 Контрактный бухгалтерский учет</w:t>
      </w:r>
    </w:p>
    <w:p>
      <w:r>
        <w:t>Contract accounting involves accounting for a sales or service agreement that runs over an extended period of time.</w:t>
      </w:r>
    </w:p>
    <w:p>
      <w:pPr>
        <w:pStyle w:val="Heading4"/>
      </w:pPr>
      <w:r>
        <w:t>4.7.4.1 Учет контракта (ERP)</w:t>
      </w:r>
    </w:p>
    <w:p>
      <w:r>
        <w:t>Управление автоматизированными счетами задолженность и процессы дебиторской задолженности для больших объемов документов</w:t>
      </w:r>
    </w:p>
    <w:p>
      <w:r>
        <w:t>Учет контракта включает в себя учет соглашения о продажах или обслуживании, который проходит в течение длительного периода времени.</w:t>
      </w:r>
    </w:p>
    <w:p>
      <w:pPr>
        <w:pStyle w:val="ListBullet"/>
      </w:pPr>
      <w:r>
        <w:t>Выполнить учетную задолженность и уплаченные задачи более эффективно с помощью автоматизированных процессов.</w:t>
      </w:r>
    </w:p>
    <w:p>
      <w:pPr>
        <w:pStyle w:val="ListBullet"/>
      </w:pPr>
      <w:r>
        <w:t>Улучшить соответствие поддержке законодательных обязательств и требований к конкретным странам.</w:t>
      </w:r>
    </w:p>
    <w:p>
      <w:pPr>
        <w:pStyle w:val="ListBullet"/>
      </w:pPr>
      <w:r>
        <w:t>Сохраняйте записи в курсе автоматической передачи данных в Главную книгу на кумулятивной основе.</w:t>
      </w:r>
    </w:p>
    <w:p>
      <w:pPr>
        <w:pStyle w:val="Heading4"/>
      </w:pPr>
      <w:r>
        <w:t>4.7.4.2 Учет контракта (S/4 CLD Private)</w:t>
      </w:r>
    </w:p>
    <w:p>
      <w:r>
        <w:t>Управление автоматизированными счетами задолженность и процессы дебиторской задолженности для больших объемов документов</w:t>
      </w:r>
    </w:p>
    <w:p>
      <w:r>
        <w:t>Учет контракта включает в себя учет соглашения о продажах или обслуживании, который проходит в течение длительного периода времени.</w:t>
      </w:r>
    </w:p>
    <w:p>
      <w:pPr>
        <w:pStyle w:val="ListBullet"/>
      </w:pPr>
      <w:r>
        <w:t>Выполнить учетную задолженность и уплаченные задачи более эффективно с помощью автоматизированных процессов.</w:t>
      </w:r>
    </w:p>
    <w:p>
      <w:pPr>
        <w:pStyle w:val="ListBullet"/>
      </w:pPr>
      <w:r>
        <w:t>Улучшить соответствие поддержке законодательных обязательств и требований к конкретным странам.</w:t>
      </w:r>
    </w:p>
    <w:p>
      <w:pPr>
        <w:pStyle w:val="ListBullet"/>
      </w:pPr>
      <w:r>
        <w:t>Сохраняйте записи в курсе автоматической передачи данных в Главную книгу на кумулятивной основе.</w:t>
      </w:r>
    </w:p>
    <w:p>
      <w:pPr>
        <w:pStyle w:val="Heading4"/>
      </w:pPr>
      <w:r>
        <w:t>4.7.4.3 Учет контракта (S/4 CLD Public)</w:t>
      </w:r>
    </w:p>
    <w:p>
      <w:r>
        <w:t>Управление автоматизированными счетами задолженность и процессы дебиторской задолженности для больших объемов документов</w:t>
      </w:r>
    </w:p>
    <w:p>
      <w:r>
        <w:t>Учет контракта включает в себя учет соглашения о продажах или обслуживании, который проходит в течение длительного периода времени.</w:t>
      </w:r>
    </w:p>
    <w:p>
      <w:pPr>
        <w:pStyle w:val="ListBullet"/>
      </w:pPr>
      <w:r>
        <w:t>Выполнить учетную задолженность и уплаченные задачи более эффективно с помощью автоматизированных процессов.</w:t>
      </w:r>
    </w:p>
    <w:p>
      <w:pPr>
        <w:pStyle w:val="ListBullet"/>
      </w:pPr>
      <w:r>
        <w:t>Улучшить соответствие поддержке законодательных обязательств и требований к конкретным странам.</w:t>
      </w:r>
    </w:p>
    <w:p>
      <w:pPr>
        <w:pStyle w:val="ListBullet"/>
      </w:pPr>
      <w:r>
        <w:t>Сохраняйте записи в курсе автоматической передачи данных в Главную книгу на кумулятивной основе.</w:t>
      </w:r>
    </w:p>
    <w:p>
      <w:pPr>
        <w:pStyle w:val="Heading4"/>
      </w:pPr>
      <w:r>
        <w:t>4.7.4.4 Учет контракта (S/4)</w:t>
      </w:r>
    </w:p>
    <w:p>
      <w:r>
        <w:t>Управление автоматизированными счетами задолженность и процессы дебиторской задолженности для больших объемов документов</w:t>
      </w:r>
    </w:p>
    <w:p>
      <w:r>
        <w:t>Учет контракта включает в себя учет соглашения о продажах или обслуживании, который проходит в течение длительного периода времени.</w:t>
      </w:r>
    </w:p>
    <w:p>
      <w:pPr>
        <w:pStyle w:val="ListBullet"/>
      </w:pPr>
      <w:r>
        <w:t>Выполнить учетную задолженность и уплаченные задачи более эффективно с помощью автоматизированных процессов.</w:t>
      </w:r>
    </w:p>
    <w:p>
      <w:pPr>
        <w:pStyle w:val="ListBullet"/>
      </w:pPr>
      <w:r>
        <w:t>Улучшить соответствие поддержке законодательных обязательств и требований к конкретным странам.</w:t>
      </w:r>
    </w:p>
    <w:p>
      <w:pPr>
        <w:pStyle w:val="ListBullet"/>
      </w:pPr>
      <w:r>
        <w:t>Сохраняйте записи в курсе автоматической передачи данных в Главную книгу на кумулятивной основе.</w:t>
      </w:r>
    </w:p>
    <w:p>
      <w:pPr>
        <w:pStyle w:val="Heading3"/>
      </w:pPr>
      <w:r>
        <w:t>4.7.5 Оценка кредита и управление</w:t>
      </w:r>
    </w:p>
    <w:p>
      <w:r>
        <w:t>Credit evaluation and management involves assessing the ability of an individual or organization to pay for a product or service, as well as monitoring to ensure adherence to credit limits.</w:t>
      </w:r>
    </w:p>
    <w:p>
      <w:pPr>
        <w:pStyle w:val="Heading4"/>
      </w:pPr>
      <w:r>
        <w:t>4.7.5.1 Оценка кредита и управление (ERP)</w:t>
      </w:r>
    </w:p>
    <w:p>
      <w:r>
        <w:t>Улучшить доход и избежать дефолтов с помощью проактивной оценки кредита и управления</w:t>
      </w:r>
    </w:p>
    <w:p>
      <w:r>
        <w:t>Оценка кредита и управление включает в себя оценку способности человека или организации оплачивать продукт или услугу, а также мониторинг, чтобы обеспечить соблюдение кредитов.</w:t>
      </w:r>
    </w:p>
    <w:p>
      <w:pPr>
        <w:pStyle w:val="ListBullet"/>
      </w:pPr>
      <w:r>
        <w:t>Снижение риска путем автоматической оценки кредитоспособности ваших клиентов с помощью системы показателей на основе внутренних и внешних факторов.</w:t>
      </w:r>
    </w:p>
    <w:p>
      <w:pPr>
        <w:pStyle w:val="ListBullet"/>
      </w:pPr>
      <w:r>
        <w:t>Минимизировать по умолчанию клиентов путем получения и обеспечения соблюдения кредитных лимитов между логистическими системами.</w:t>
      </w:r>
    </w:p>
    <w:p>
      <w:pPr>
        <w:pStyle w:val="ListBullet"/>
      </w:pPr>
      <w:r>
        <w:t>Ускорьте операции за счет автоматизации процессов подачи и утверждения кредитных заявок.</w:t>
      </w:r>
    </w:p>
    <w:p>
      <w:pPr>
        <w:pStyle w:val="ListBullet"/>
      </w:pPr>
      <w:r>
        <w:t>Увеличить дебиторскую задолженность путем измерения, распределения и мониторинга кредитной экспозиции.</w:t>
      </w:r>
    </w:p>
    <w:p>
      <w:pPr>
        <w:pStyle w:val="ListBullet"/>
      </w:pPr>
      <w:r>
        <w:t>Управляйте кредитами, а также оценивая кредитный кредит, прежде чем подтвердить цены и продажи.</w:t>
      </w:r>
    </w:p>
    <w:p>
      <w:pPr>
        <w:pStyle w:val="Heading4"/>
      </w:pPr>
      <w:r>
        <w:t>4.7.5.2 Оценка кредита и управление (S/4 CLD Private)</w:t>
      </w:r>
    </w:p>
    <w:p>
      <w:r>
        <w:t>Улучшить доход и избежать дефолтов с помощью проактивной оценки кредита и управления</w:t>
      </w:r>
    </w:p>
    <w:p>
      <w:r>
        <w:t>Оценка кредита и управление включает в себя оценку способности человека или организации оплачивать продукт или услугу, а также мониторинг, чтобы обеспечить соблюдение кредитов.</w:t>
      </w:r>
    </w:p>
    <w:p>
      <w:pPr>
        <w:pStyle w:val="ListBullet"/>
      </w:pPr>
      <w:r>
        <w:t>Удивительно снизить и управлять рисками, оценивая кредит клиента с использованием встроенной кредитной аналитики, прежде чем подтвердить цены и продажи.</w:t>
      </w:r>
    </w:p>
    <w:p>
      <w:pPr>
        <w:pStyle w:val="ListBullet"/>
      </w:pPr>
      <w:r>
        <w:t>Легко классифицировать клиентов в сегменты и оценить кредитный риск на основе внешней кредитной информации, такой как кредитная реформа, внутренняя кредитная информация, продолжительность деловых отношений, поведение платежей и многое другое.</w:t>
      </w:r>
    </w:p>
    <w:p>
      <w:pPr>
        <w:pStyle w:val="ListBullet"/>
      </w:pPr>
      <w:r>
        <w:t>Минимизировать по умолчанию клиентов путем получения и обеспечения соблюдения кредитных лимитов между логистическими системами.</w:t>
      </w:r>
    </w:p>
    <w:p>
      <w:pPr>
        <w:pStyle w:val="ListBullet"/>
      </w:pPr>
      <w:r>
        <w:t>Автоматизируют такие операции, как процессы кредитной подачи и одобрения.</w:t>
      </w:r>
    </w:p>
    <w:p>
      <w:pPr>
        <w:pStyle w:val="ListBullet"/>
      </w:pPr>
      <w:r>
        <w:t>Увеличьте дебиторскую задолженность путем измерения, распределения и мониторинга кредитного риска в режиме реального времени.</w:t>
      </w:r>
    </w:p>
    <w:p>
      <w:pPr>
        <w:pStyle w:val="Heading4"/>
      </w:pPr>
      <w:r>
        <w:t>4.7.5.3 Оценка кредита и управление (S/4 CLD Public)</w:t>
      </w:r>
    </w:p>
    <w:p>
      <w:r>
        <w:t>Улучшить доход и избежать дефолтов с помощью проактивной оценки кредита и управления</w:t>
      </w:r>
    </w:p>
    <w:p>
      <w:r>
        <w:t>Оценка кредита и управление включает в себя оценку способности человека или организации оплачивать продукт или услугу, а также мониторинг, чтобы обеспечить соблюдение кредитов.</w:t>
      </w:r>
    </w:p>
    <w:p>
      <w:pPr>
        <w:pStyle w:val="ListBullet"/>
      </w:pPr>
      <w:r>
        <w:t>Снижение риска путем автоматической оценки кредитоспособности ваших клиентов в режиме реального времени.</w:t>
      </w:r>
    </w:p>
    <w:p>
      <w:pPr>
        <w:pStyle w:val="ListBullet"/>
      </w:pPr>
      <w:r>
        <w:t>Легко классифицировать клиентов в сегменты и оценить кредитный риск на основе внешней кредитной информации, такой как кредитная реформа, внутренняя кредитная информация, продолжительность деловых отношений, поведение платежей и многое другое.</w:t>
      </w:r>
    </w:p>
    <w:p>
      <w:pPr>
        <w:pStyle w:val="ListBullet"/>
      </w:pPr>
      <w:r>
        <w:t>Минимизировать по умолчанию клиентов путем получения и обеспечения соблюдения кредитных лимитов между логистическими системами.</w:t>
      </w:r>
    </w:p>
    <w:p>
      <w:pPr>
        <w:pStyle w:val="ListBullet"/>
      </w:pPr>
      <w:r>
        <w:t>Автоматизируют такие операции, как процессы кредитной подачи и одобрения.</w:t>
      </w:r>
    </w:p>
    <w:p>
      <w:pPr>
        <w:pStyle w:val="ListBullet"/>
      </w:pPr>
      <w:r>
        <w:t>Увеличьте дебиторскую задолженность путем измерения, распределения и мониторинга кредитного риска в режиме реального времени.</w:t>
      </w:r>
    </w:p>
    <w:p>
      <w:pPr>
        <w:pStyle w:val="ListBullet"/>
      </w:pPr>
      <w:r>
        <w:t>Управляйте риском активно, оценивая кредит клиентов, используя встроенную кредитную аналитику, прежде чем подтвердить цены и продажи.</w:t>
      </w:r>
    </w:p>
    <w:p>
      <w:pPr>
        <w:pStyle w:val="Heading4"/>
      </w:pPr>
      <w:r>
        <w:t>4.7.5.4 Оценка кредита и управление (S/4)</w:t>
      </w:r>
    </w:p>
    <w:p>
      <w:r>
        <w:t>Улучшить доход и избежать дефолтов с помощью проактивной оценки кредита и управления</w:t>
      </w:r>
    </w:p>
    <w:p>
      <w:r>
        <w:t>Оценка кредита и управление включает в себя оценку способности человека или организации оплачивать продукт или услугу, а также мониторинг, чтобы обеспечить соблюдение кредитов.</w:t>
      </w:r>
    </w:p>
    <w:p>
      <w:pPr>
        <w:pStyle w:val="ListBullet"/>
      </w:pPr>
      <w:r>
        <w:t>Удивительно снизить и управлять рисками, оценивая кредит клиента с использованием встроенной кредитной аналитики, прежде чем подтвердить цены и продажи.</w:t>
      </w:r>
    </w:p>
    <w:p>
      <w:pPr>
        <w:pStyle w:val="ListBullet"/>
      </w:pPr>
      <w:r>
        <w:t>Легко классифицировать клиентов в сегменты и оценить кредитный риск на основе внешней кредитной информации, такой как кредитная реформа, внутренняя кредитная информация, продолжительность деловых отношений, поведение платежей и многое другое.</w:t>
      </w:r>
    </w:p>
    <w:p>
      <w:pPr>
        <w:pStyle w:val="ListBullet"/>
      </w:pPr>
      <w:r>
        <w:t>Минимизировать по умолчанию клиентов путем получения и обеспечения соблюдения кредитных лимитов между логистическими системами.</w:t>
      </w:r>
    </w:p>
    <w:p>
      <w:pPr>
        <w:pStyle w:val="ListBullet"/>
      </w:pPr>
      <w:r>
        <w:t>Автоматизируют такие операции, как процессы кредитной подачи и одобрения.</w:t>
      </w:r>
    </w:p>
    <w:p>
      <w:pPr>
        <w:pStyle w:val="ListBullet"/>
      </w:pPr>
      <w:r>
        <w:t>Увеличьте дебиторскую задолженность путем измерения, распределения и мониторинга кредитного риска в режиме реального времени.</w:t>
      </w:r>
    </w:p>
    <w:p>
      <w:pPr>
        <w:pStyle w:val="Heading4"/>
      </w:pPr>
      <w:r>
        <w:t>4.7.5.5 Интеграция с внешними кредитными агентствами</w:t>
      </w:r>
    </w:p>
    <w:p>
      <w:r>
        <w:t>Интегрировать данные из внешних кредитных агентств для улучшения оценки кредитного риска клиента</w:t>
      </w:r>
    </w:p>
    <w:p>
      <w:r>
        <w:t>Оценка кредита и управление включает в себя оценку способности человека или организации оплачивать продукт или услугу, а также мониторинг, чтобы обеспечить соблюдение кредитов.</w:t>
      </w:r>
    </w:p>
    <w:p>
      <w:pPr>
        <w:pStyle w:val="ListBullet"/>
      </w:pPr>
      <w:r>
        <w:t>Интегрировать ведущие мировые кредитные агентства на основе стандартных интерфейсов</w:t>
      </w:r>
    </w:p>
    <w:p>
      <w:pPr>
        <w:pStyle w:val="ListBullet"/>
      </w:pPr>
      <w:r>
        <w:t>Импорт актуальных кредитных отчетов, настройка процессов мониторинга и инициируйте случаи расследования</w:t>
      </w:r>
    </w:p>
    <w:p>
      <w:pPr>
        <w:pStyle w:val="ListBullet"/>
      </w:pPr>
      <w:r>
        <w:t>Используйте внешнюю информацию о кредитном рейтинге для оценки клиентов в управлении кредитами и для улучшения контроля кредитного риска</w:t>
      </w:r>
    </w:p>
    <w:p>
      <w:pPr>
        <w:pStyle w:val="Heading3"/>
      </w:pPr>
      <w:r>
        <w:t>4.7.6 Разрешение споров</w:t>
      </w:r>
    </w:p>
    <w:p>
      <w:r>
        <w:t>Dispute resolution involves the clarification and resolution of customer disparities between invoices and payments.</w:t>
      </w:r>
    </w:p>
    <w:p>
      <w:pPr>
        <w:pStyle w:val="Heading4"/>
      </w:pPr>
      <w:r>
        <w:t>4.7.6.1 Разрешение споров (ERP)</w:t>
      </w:r>
    </w:p>
    <w:p>
      <w:r>
        <w:t>Оптимизированные денежные операции путем уточнения и разрешения споров о платежах клиентов для счета и расхождений в платежах</w:t>
      </w:r>
    </w:p>
    <w:p>
      <w:r>
        <w:t>Разрешение споров включает разъяснение и разрешение различий в клиентах между счетами и платежами.</w:t>
      </w:r>
    </w:p>
    <w:p>
      <w:pPr>
        <w:pStyle w:val="ListBullet"/>
      </w:pPr>
      <w:r>
        <w:t>Повышение эффективности и удовлетворенности клиентов, автоматизируя создание случаев споров, связанных с счетом и расхождениями в платежах, и предоставления совместной платформы для управления ими.</w:t>
      </w:r>
    </w:p>
    <w:p>
      <w:pPr>
        <w:pStyle w:val="ListBullet"/>
      </w:pPr>
      <w:r>
        <w:t>Синхронизировать данные дебиторской задолженности с спорами об автоматическом закрытии случаев.</w:t>
      </w:r>
    </w:p>
    <w:p>
      <w:pPr>
        <w:pStyle w:val="ListBullet"/>
      </w:pPr>
      <w:r>
        <w:t>Повысить производительность за счет использования инструментов для сотрудничества и рабочего процесса.</w:t>
      </w:r>
    </w:p>
    <w:p>
      <w:pPr>
        <w:pStyle w:val="ListBullet"/>
      </w:pPr>
      <w:r>
        <w:t>Улучшить обслуживание клиентов с глобальной видимостью в состоянии разрешения споров.</w:t>
      </w:r>
    </w:p>
    <w:p>
      <w:pPr>
        <w:pStyle w:val="Heading4"/>
      </w:pPr>
      <w:r>
        <w:t>4.7.6.2 Разрешение споров (S/4 CLD Private)</w:t>
      </w:r>
    </w:p>
    <w:p>
      <w:r>
        <w:t>Оптимизированные денежные операции путем уточнения и разрешения споров о платежах клиентов для счета и расхождений в платежах</w:t>
      </w:r>
    </w:p>
    <w:p>
      <w:r>
        <w:t>Разрешение споров включает разъяснение и разрешение различий в клиентах между счетами и платежами.</w:t>
      </w:r>
    </w:p>
    <w:p>
      <w:pPr>
        <w:pStyle w:val="ListBullet"/>
      </w:pPr>
      <w:r>
        <w:t>Повышение эффективности и удовлетворенности клиентов, автоматизируя создание случаев споров, связанных с счетом и расхождениями в платежах, и предоставления совместной платформы для управления ими.</w:t>
      </w:r>
    </w:p>
    <w:p>
      <w:pPr>
        <w:pStyle w:val="ListBullet"/>
      </w:pPr>
      <w:r>
        <w:t>Включить эксплуатационные отчеты в реальном времени, доступную на любом устройстве.</w:t>
      </w:r>
    </w:p>
    <w:p>
      <w:pPr>
        <w:pStyle w:val="ListBullet"/>
      </w:pPr>
      <w:r>
        <w:t>Синхронизировать данные дебиторской задолженности с спорами об автоматическом закрытии случаев.</w:t>
      </w:r>
    </w:p>
    <w:p>
      <w:pPr>
        <w:pStyle w:val="ListBullet"/>
      </w:pPr>
      <w:r>
        <w:t>Повысить производительность за счет использования инструментов для сотрудничества и рабочего процесса.</w:t>
      </w:r>
    </w:p>
    <w:p>
      <w:pPr>
        <w:pStyle w:val="ListBullet"/>
      </w:pPr>
      <w:r>
        <w:t>Улучшить обслуживание клиентов с глобальной видимостью в состоянии разрешения споров.</w:t>
      </w:r>
    </w:p>
    <w:p>
      <w:pPr>
        <w:pStyle w:val="Heading4"/>
      </w:pPr>
      <w:r>
        <w:t>4.7.6.3 Разрешение споров (S/4 CLD Public)</w:t>
      </w:r>
    </w:p>
    <w:p>
      <w:r>
        <w:t>Оптимизированные денежные операции путем уточнения и разрешения споров о платежах клиентов для счета и расхождений в платежах</w:t>
      </w:r>
    </w:p>
    <w:p>
      <w:r>
        <w:t>Разрешение споров включает разъяснение и разрешение различий в клиентах между счетами и платежами.</w:t>
      </w:r>
    </w:p>
    <w:p>
      <w:pPr>
        <w:pStyle w:val="ListBullet"/>
      </w:pPr>
      <w:r>
        <w:t>Повышение эффективности и удовлетворенности клиентов, автоматизируя создание случаев споров, связанных с счетом и расхождениями в платежах, и предоставления совместной платформы для управления ими.</w:t>
      </w:r>
    </w:p>
    <w:p>
      <w:pPr>
        <w:pStyle w:val="ListBullet"/>
      </w:pPr>
      <w:r>
        <w:t>Включить эксплуатационные отчеты в реальном времени, доступную на любом устройстве.</w:t>
      </w:r>
    </w:p>
    <w:p>
      <w:pPr>
        <w:pStyle w:val="ListBullet"/>
      </w:pPr>
      <w:r>
        <w:t>Синхронизировать данные дебиторской задолженности с спорами об автоматическом закрытии случаев.</w:t>
      </w:r>
    </w:p>
    <w:p>
      <w:pPr>
        <w:pStyle w:val="ListBullet"/>
      </w:pPr>
      <w:r>
        <w:t>Повысить производительность за счет использования инструментов для сотрудничества и рабочего процесса.</w:t>
      </w:r>
    </w:p>
    <w:p>
      <w:pPr>
        <w:pStyle w:val="ListBullet"/>
      </w:pPr>
      <w:r>
        <w:t>Улучшить обслуживание клиентов с глобальной видимостью в состоянии разрешения споров.</w:t>
      </w:r>
    </w:p>
    <w:p>
      <w:pPr>
        <w:pStyle w:val="Heading4"/>
      </w:pPr>
      <w:r>
        <w:t>4.7.6.4 Разрешение споров (S/4)</w:t>
      </w:r>
    </w:p>
    <w:p>
      <w:r>
        <w:t>Оптимизированные денежные операции путем уточнения и разрешения споров о платежах клиентов для счета и расхождений в платежах</w:t>
      </w:r>
    </w:p>
    <w:p>
      <w:r>
        <w:t>Разрешение споров включает разъяснение и разрешение различий в клиентах между счетами и платежами.</w:t>
      </w:r>
    </w:p>
    <w:p>
      <w:pPr>
        <w:pStyle w:val="ListBullet"/>
      </w:pPr>
      <w:r>
        <w:t>Повышение эффективности и удовлетворенности клиентов, автоматизируя создание случаев споров, связанных с счетом и расхождениями в платежах, и предоставления совместной платформы для управления ими.</w:t>
      </w:r>
    </w:p>
    <w:p>
      <w:pPr>
        <w:pStyle w:val="ListBullet"/>
      </w:pPr>
      <w:r>
        <w:t>Включить эксплуатационные отчеты в реальном времени, доступную на любом устройстве.</w:t>
      </w:r>
    </w:p>
    <w:p>
      <w:pPr>
        <w:pStyle w:val="ListBullet"/>
      </w:pPr>
      <w:r>
        <w:t>Синхронизировать данные дебиторской задолженности с спорами об автоматическом закрытии случаев.</w:t>
      </w:r>
    </w:p>
    <w:p>
      <w:pPr>
        <w:pStyle w:val="ListBullet"/>
      </w:pPr>
      <w:r>
        <w:t>Повысить производительность за счет использования инструментов для сотрудничества и рабочего процесса.</w:t>
      </w:r>
    </w:p>
    <w:p>
      <w:pPr>
        <w:pStyle w:val="ListBullet"/>
      </w:pPr>
      <w:r>
        <w:t>Улучшить обслуживание клиентов с глобальной видимостью в состоянии разрешения споров.</w:t>
      </w:r>
    </w:p>
    <w:p>
      <w:pPr>
        <w:pStyle w:val="Heading3"/>
      </w:pPr>
      <w:r>
        <w:t>4.7.7 Электронное представление и оплата счета</w:t>
      </w:r>
    </w:p>
    <w:p>
      <w:r>
        <w:t>Electronic bill presentment and payment involves presenting bills on the Web and offering customers the option of paying their bills online.</w:t>
      </w:r>
    </w:p>
    <w:p>
      <w:pPr>
        <w:pStyle w:val="Heading4"/>
      </w:pPr>
      <w:r>
        <w:t>4.7.7.1 Электронное предложение и оплата счета (ERP)</w:t>
      </w:r>
    </w:p>
    <w:p>
      <w:r>
        <w:t>Улучшение обслуживания путем расширения возможностей клиентов с помощью платежного портала и электронного сжижения</w:t>
      </w:r>
    </w:p>
    <w:p>
      <w:r>
        <w:t>Электронное представление и оплата счета включает в себя представление счетов в Интернете и предложение клиентам возможность оплачивать свои счета в Интернете.</w:t>
      </w:r>
    </w:p>
    <w:p>
      <w:pPr>
        <w:pStyle w:val="ListBullet"/>
      </w:pPr>
      <w:r>
        <w:t>Избегайте ошибок и задержек из-за утерянных счетов, быстрее обрабатывайте дебиторскую задолженность и улучшайте обслуживание, представляя счета и варианты оплаты на клиентском портале.</w:t>
      </w:r>
    </w:p>
    <w:p>
      <w:pPr>
        <w:pStyle w:val="ListBullet"/>
      </w:pPr>
      <w:r>
        <w:t>Управление спорами оптимизации путем интеграции инструментов совместной работы клиентов.</w:t>
      </w:r>
    </w:p>
    <w:p>
      <w:pPr>
        <w:pStyle w:val="Heading4"/>
      </w:pPr>
      <w:r>
        <w:t>4.7.7.2 Электронное представление и оплата счета (S/4 CLD Private)</w:t>
      </w:r>
    </w:p>
    <w:p>
      <w:r>
        <w:t>Улучшение обслуживания путем расширения возможностей клиентов с помощью платежного портала и электронного сжижения</w:t>
      </w:r>
    </w:p>
    <w:p>
      <w:r>
        <w:t>Электронное представление и оплата счета включает в себя представление счетов в Интернете и предложение клиентам возможность оплачивать свои счета в Интернете.</w:t>
      </w:r>
    </w:p>
    <w:p>
      <w:pPr>
        <w:pStyle w:val="ListBullet"/>
      </w:pPr>
      <w:r>
        <w:t>Избегайте ошибок и задержек из -за утерянных счетов, мгновенно обрабатывают дебиторские задолженности и улучшить обслуживание, предоставляя счета и варианты оплаты на портале клиента.</w:t>
      </w:r>
    </w:p>
    <w:p>
      <w:pPr>
        <w:pStyle w:val="ListBullet"/>
      </w:pPr>
      <w:r>
        <w:t>Упрощение разрешения споров с инструментами совместной работы клиентов в реальном времени.</w:t>
      </w:r>
    </w:p>
    <w:p>
      <w:pPr>
        <w:pStyle w:val="Heading4"/>
      </w:pPr>
      <w:r>
        <w:t>4.7.7.3 Электронное предложение и оплата счета (S/4 CLD Public)</w:t>
      </w:r>
    </w:p>
    <w:p>
      <w:r>
        <w:t>Улучшение обслуживания путем расширения возможностей клиентов с помощью платежного портала и электронного сжижения</w:t>
      </w:r>
    </w:p>
    <w:p>
      <w:r>
        <w:t>Электронное представление и оплата счета включает в себя представление счетов в Интернете и предложение клиентам возможность оплачивать свои счета в Интернете.</w:t>
      </w:r>
    </w:p>
    <w:p>
      <w:pPr>
        <w:pStyle w:val="ListBullet"/>
      </w:pPr>
      <w:r>
        <w:t>Избегайте ошибок и задержек из -за утерянных счетов, мгновенно обрабатывают дебиторские задолженности и улучшить обслуживание, предоставляя счета и варианты оплаты на портале клиента.</w:t>
      </w:r>
    </w:p>
    <w:p>
      <w:pPr>
        <w:pStyle w:val="ListBullet"/>
      </w:pPr>
      <w:r>
        <w:t>Упрощение разрешения споров с инструментами совместной работы клиентов в реальном времени.</w:t>
      </w:r>
    </w:p>
    <w:p>
      <w:pPr>
        <w:pStyle w:val="Heading4"/>
      </w:pPr>
      <w:r>
        <w:t>4.7.7.4 Электронное представление и оплата счета (S/4)</w:t>
      </w:r>
    </w:p>
    <w:p>
      <w:r>
        <w:t>Улучшение обслуживания путем расширения возможностей клиентов с помощью платежного портала и электронного сжижения</w:t>
      </w:r>
    </w:p>
    <w:p>
      <w:r>
        <w:t>Электронное представление и оплата счета включает в себя представление счетов в Интернете и предложение клиентам возможность оплачивать свои счета в Интернете.</w:t>
      </w:r>
    </w:p>
    <w:p>
      <w:pPr>
        <w:pStyle w:val="ListBullet"/>
      </w:pPr>
      <w:r>
        <w:t>Избегайте ошибок и задержек из -за утерянных счетов, мгновенно обрабатывают дебиторские задолженности и улучшить обслуживание, предоставляя счета и варианты оплаты на портале клиента.</w:t>
      </w:r>
    </w:p>
    <w:p>
      <w:pPr>
        <w:pStyle w:val="ListBullet"/>
      </w:pPr>
      <w:r>
        <w:t>Упрощение разрешения споров с инструментами совместной работы клиентов в реальном времени.</w:t>
      </w:r>
    </w:p>
    <w:p>
      <w:pPr>
        <w:pStyle w:val="Heading3"/>
      </w:pPr>
      <w:r>
        <w:t>4.7.8 Расчет роялти на продажи</w:t>
      </w:r>
    </w:p>
    <w:p>
      <w:r>
        <w:t>Royalties settlement for sales involves defining and monitoring royalty agreements with licensers based on sales volumes, validating agreements with a clear overview of accruals, and initiating the royalties payout with partial and final settlement.</w:t>
      </w:r>
    </w:p>
    <w:p>
      <w:pPr>
        <w:pStyle w:val="Heading4"/>
      </w:pPr>
      <w:r>
        <w:t>4.7.8.1 Расчет роялти на продажи (S/4 CLD Private)</w:t>
      </w:r>
    </w:p>
    <w:p>
      <w:r>
        <w:t>Управлять жизненным циклом соглашений о роялти от планирования до отслеживания, урегулирования и последующего анализа</w:t>
      </w:r>
    </w:p>
    <w:p>
      <w:r>
        <w:t>Расчет роялти для продаж включает в себя определение и мониторинг соглашений о лицензии с лицензиарами на основе объемов продаж, подтверждение соглашений с четким обзором начислений и инициировав выплату роялти с частичным и окончательным урегулированием.</w:t>
      </w:r>
    </w:p>
    <w:p>
      <w:pPr>
        <w:pStyle w:val="ListBullet"/>
      </w:pPr>
      <w:r>
        <w:t>Гибко определяйте, контролируйте и изменяйте соглашения о роялти на основе продаж лицензии, продукта и объема.</w:t>
      </w:r>
    </w:p>
    <w:p>
      <w:pPr>
        <w:pStyle w:val="ListBullet"/>
      </w:pPr>
      <w:r>
        <w:t>Обеспечить прозрачность в проверке и обработке соглашений о роялти с четким следом начислений на роялти и урегулирования.</w:t>
      </w:r>
    </w:p>
    <w:p>
      <w:pPr>
        <w:pStyle w:val="ListBullet"/>
      </w:pPr>
      <w:r>
        <w:t>Выполнять обязательства по роялти, заплатив по графику.</w:t>
      </w:r>
    </w:p>
    <w:p>
      <w:pPr>
        <w:pStyle w:val="Heading4"/>
      </w:pPr>
      <w:r>
        <w:t>4.7.8.2 Расчет роялти на продажи (S/4 CLD Public)</w:t>
      </w:r>
    </w:p>
    <w:p>
      <w:r>
        <w:t>Управлять жизненным циклом соглашений о роялти от планирования до отслеживания, урегулирования и последующего анализа</w:t>
      </w:r>
    </w:p>
    <w:p>
      <w:r>
        <w:t>Расчет роялти для продаж включает в себя определение и мониторинг соглашений о лицензии с лицензиарами на основе объемов продаж, подтверждение соглашений с четким обзором начислений и инициировав выплату роялти с частичным и окончательным урегулированием.</w:t>
      </w:r>
    </w:p>
    <w:p>
      <w:pPr>
        <w:pStyle w:val="ListBullet"/>
      </w:pPr>
      <w:r>
        <w:t>Гибко определяйте, контролируйте и изменяйте соглашения о роялти на основе продаж лицензии, продукта и объема.</w:t>
      </w:r>
    </w:p>
    <w:p>
      <w:pPr>
        <w:pStyle w:val="ListBullet"/>
      </w:pPr>
      <w:r>
        <w:t>Обеспечить прозрачность в проверке и обработке соглашений о роялти с четким следом начислений на роялти и урегулирования.</w:t>
      </w:r>
    </w:p>
    <w:p>
      <w:pPr>
        <w:pStyle w:val="ListBullet"/>
      </w:pPr>
      <w:r>
        <w:t>Выполнять обязательства по роялти, заплатив по графику.</w:t>
      </w:r>
    </w:p>
    <w:p>
      <w:pPr>
        <w:pStyle w:val="Heading4"/>
      </w:pPr>
      <w:r>
        <w:t>4.7.8.3 Расчет роялти на продажи (S/4)</w:t>
      </w:r>
    </w:p>
    <w:p>
      <w:r>
        <w:t>Управлять жизненным циклом соглашений о роялти от планирования до отслеживания, урегулирования и последующего анализа</w:t>
      </w:r>
    </w:p>
    <w:p>
      <w:r>
        <w:t>Расчет роялти для продаж включает в себя определение и мониторинг соглашений о лицензии с лицензиарами на основе объемов продаж, подтверждение соглашений с четким обзором начислений и инициировав выплату роялти с частичным и окончательным урегулированием.</w:t>
      </w:r>
    </w:p>
    <w:p>
      <w:pPr>
        <w:pStyle w:val="ListBullet"/>
      </w:pPr>
      <w:r>
        <w:t>Гибко определяйте, контролируйте и изменяйте соглашения о роялти на основе продаж лицензии, продукта и объема.</w:t>
      </w:r>
    </w:p>
    <w:p>
      <w:pPr>
        <w:pStyle w:val="ListBullet"/>
      </w:pPr>
      <w:r>
        <w:t>Обеспечить прозрачность в проверке и обработке соглашений о роялти с четким следом начислений на роялти и урегулирования.</w:t>
      </w:r>
    </w:p>
    <w:p>
      <w:pPr>
        <w:pStyle w:val="ListBullet"/>
      </w:pPr>
      <w:r>
        <w:t>Выполнять обязательства по роялти, заплатив по графику.</w:t>
      </w:r>
    </w:p>
    <w:p>
      <w:pPr>
        <w:pStyle w:val="Heading3"/>
      </w:pPr>
      <w:r>
        <w:t>4.7.9 Управление урегулированием</w:t>
      </w:r>
    </w:p>
    <w:p>
      <w:r>
        <w:t>Settlement management involves complex, high-volume financial payment processes that companies offer to business partners.</w:t>
      </w:r>
    </w:p>
    <w:p>
      <w:pPr>
        <w:pStyle w:val="Heading4"/>
      </w:pPr>
      <w:r>
        <w:t>4.7.9.1 Управление урегулированием (S/4 CLD Private)</w:t>
      </w:r>
    </w:p>
    <w:p>
      <w:r>
        <w:t>Интегрируйте основные бизнес-функции в цикл заказа на проход для упрощения услуг финансового расчета</w:t>
      </w:r>
    </w:p>
    <w:p>
      <w:r>
        <w:t>Управление урегулированием включает в себя сложные, крупные процессы финансового платежа, которые компании предлагают деловым партнерам.</w:t>
      </w:r>
    </w:p>
    <w:p>
      <w:pPr>
        <w:pStyle w:val="ListBullet"/>
      </w:pPr>
      <w:r>
        <w:t>Упростите процесс урегулирования скидок клиентов на основе объема или количества бизнеса.</w:t>
      </w:r>
    </w:p>
    <w:p>
      <w:pPr>
        <w:pStyle w:val="ListBullet"/>
      </w:pPr>
      <w:r>
        <w:t>Поддержите множество сценариев урегулирования, автоматизируя объединение, разделение и урегулирование различных типов счетов.</w:t>
      </w:r>
    </w:p>
    <w:p>
      <w:pPr>
        <w:pStyle w:val="ListBullet"/>
      </w:pPr>
      <w:r>
        <w:t>Снизить общую стоимость владения и усилий и создать более прибыльную бизнес -модель посредством интеграции и автоматизации.</w:t>
      </w:r>
    </w:p>
    <w:p>
      <w:pPr>
        <w:pStyle w:val="Heading4"/>
      </w:pPr>
      <w:r>
        <w:t>4.7.9.2 Управление урегулированием (S/4 CLD Public)</w:t>
      </w:r>
    </w:p>
    <w:p>
      <w:r>
        <w:t>Интегрируйте основные бизнес-функции в цикл заказа на проход для упрощения услуг финансового расчета</w:t>
      </w:r>
    </w:p>
    <w:p>
      <w:r>
        <w:t>Управление урегулированием включает в себя сложные, крупные процессы финансового платежа, которые компании предлагают деловым партнерам.</w:t>
      </w:r>
    </w:p>
    <w:p>
      <w:pPr>
        <w:pStyle w:val="ListBullet"/>
      </w:pPr>
      <w:r>
        <w:t>Упростите процесс урегулирования скидок клиентов на основе объема или количества бизнеса.</w:t>
      </w:r>
    </w:p>
    <w:p>
      <w:pPr>
        <w:pStyle w:val="ListBullet"/>
      </w:pPr>
      <w:r>
        <w:t>Поддержите множество сценариев урегулирования, автоматизируя объединение, разделение и урегулирование различных типов счетов.</w:t>
      </w:r>
    </w:p>
    <w:p>
      <w:pPr>
        <w:pStyle w:val="ListBullet"/>
      </w:pPr>
      <w:r>
        <w:t>Снизить общую стоимость владения и усилий и создать более прибыльную бизнес -модель посредством интеграции и автоматизации.</w:t>
      </w:r>
    </w:p>
    <w:p>
      <w:pPr>
        <w:pStyle w:val="Heading4"/>
      </w:pPr>
      <w:r>
        <w:t>4.7.9.3 Управление урегулированием (S/4)</w:t>
      </w:r>
    </w:p>
    <w:p>
      <w:r>
        <w:t>Интегрируйте основные бизнес-функции в цикл заказа на проход для упрощения услуг финансового расчета</w:t>
      </w:r>
    </w:p>
    <w:p>
      <w:r>
        <w:t>Управление урегулированием включает в себя сложные, крупные процессы финансового платежа, которые компании предлагают деловым партнерам.</w:t>
      </w:r>
    </w:p>
    <w:p>
      <w:pPr>
        <w:pStyle w:val="ListBullet"/>
      </w:pPr>
      <w:r>
        <w:t>Упростите процесс урегулирования скидок клиентов на основе объема или количества бизнеса.</w:t>
      </w:r>
    </w:p>
    <w:p>
      <w:pPr>
        <w:pStyle w:val="ListBullet"/>
      </w:pPr>
      <w:r>
        <w:t>Поддержите множество сценариев урегулирования, автоматизируя объединение, разделение и урегулирование различных типов счетов.</w:t>
      </w:r>
    </w:p>
    <w:p>
      <w:pPr>
        <w:pStyle w:val="ListBullet"/>
      </w:pPr>
      <w:r>
        <w:t>Снизить общую стоимость владения и усилий и создать более прибыльную бизнес -модель посредством интеграции и автоматизации.</w:t>
      </w:r>
    </w:p>
    <w:p>
      <w:pPr>
        <w:pStyle w:val="Heading2"/>
      </w:pPr>
      <w:r>
        <w:t>4.8 Закупать, чтобы заплатить</w:t>
      </w:r>
    </w:p>
    <w:p>
      <w:pPr>
        <w:pStyle w:val="Heading3"/>
      </w:pPr>
      <w:r>
        <w:t>4.8.1 Кредиторская задолженность</w:t>
      </w:r>
    </w:p>
    <w:p>
      <w:r>
        <w:t>Accounts payable involves money that is owed by a business to its creditors and shown as a liability on the company's balance sheet.</w:t>
      </w:r>
    </w:p>
    <w:p>
      <w:pPr>
        <w:pStyle w:val="Heading4"/>
      </w:pPr>
      <w:r>
        <w:t>4.8.1.1 Задолженность (ERP)</w:t>
      </w:r>
    </w:p>
    <w:p>
      <w:r>
        <w:t>Упростите способ записи и управления данными, подлежащими кредиторской задолженности, от поставщиков</w:t>
      </w:r>
    </w:p>
    <w:p>
      <w:r>
        <w:t>Задолженность по задолженности включает в себя деньги, которые причитаются бизнесом своим кредиторам и показаны как ответственность за баланс компании.</w:t>
      </w:r>
    </w:p>
    <w:p>
      <w:pPr>
        <w:pStyle w:val="ListBullet"/>
      </w:pPr>
      <w:r>
        <w:t>Оптимизировать учетные задолженные процессы за счет интеграции с программным обеспечением для закупок.</w:t>
      </w:r>
    </w:p>
    <w:p>
      <w:pPr>
        <w:pStyle w:val="ListBullet"/>
      </w:pPr>
      <w:r>
        <w:t>Сохраняйте записи текущими, обновляя публикации до учетной оплаты, подлежащей оплате, одновременно в Главной книге.</w:t>
      </w:r>
    </w:p>
    <w:p>
      <w:pPr>
        <w:pStyle w:val="ListBullet"/>
      </w:pPr>
      <w:r>
        <w:t>Включить эффективное планирование ликвидности путем обновления записей управления денежными средствами с помощью данных счетов.</w:t>
      </w:r>
    </w:p>
    <w:p>
      <w:pPr>
        <w:pStyle w:val="Heading4"/>
      </w:pPr>
      <w:r>
        <w:t>4.8.1.2 Счетная задолженность (S/4 CLD Private)</w:t>
      </w:r>
    </w:p>
    <w:p>
      <w:r>
        <w:t>Упростите способ записи и управления данными, подлежащими кредиторской задолженности, от поставщиков</w:t>
      </w:r>
    </w:p>
    <w:p>
      <w:r>
        <w:t>Задолженность по задолженности включает в себя деньги, которые причитаются бизнесом своим кредиторам и показаны как ответственность за баланс компании.</w:t>
      </w:r>
    </w:p>
    <w:p>
      <w:pPr>
        <w:pStyle w:val="ListBullet"/>
      </w:pPr>
      <w:r>
        <w:t>Оптимизировать процессы кредитоспособности задолженность за счет интеграции в режиме реального времени с программным обеспечением для закупок.</w:t>
      </w:r>
    </w:p>
    <w:p>
      <w:pPr>
        <w:pStyle w:val="ListBullet"/>
      </w:pPr>
      <w:r>
        <w:t>Сохраняйте записи текущими, обновляя публикации до учетной оплаты, подлежащей оплате, одновременно в Главной книге.</w:t>
      </w:r>
    </w:p>
    <w:p>
      <w:pPr>
        <w:pStyle w:val="ListBullet"/>
      </w:pPr>
      <w:r>
        <w:t>Включить эффективное планирование ликвидности путем обновления записей управления денежными средствами с данными счетов в режиме реального времени.</w:t>
      </w:r>
    </w:p>
    <w:p>
      <w:pPr>
        <w:pStyle w:val="ListBullet"/>
      </w:pPr>
      <w:r>
        <w:t>Поддержать соответствие правилам и правилам местной страны с использованием форматов платежей конкретной страны.</w:t>
      </w:r>
    </w:p>
    <w:p>
      <w:pPr>
        <w:pStyle w:val="Heading4"/>
      </w:pPr>
      <w:r>
        <w:t>4.8.1.3 Счетная задолженность (S/4 CLD Public)</w:t>
      </w:r>
    </w:p>
    <w:p>
      <w:r>
        <w:t>Упростите способ записи и управления данными, подлежащими кредиторской задолженности, от поставщиков</w:t>
      </w:r>
    </w:p>
    <w:p>
      <w:r>
        <w:t>Задолженность по задолженности включает в себя деньги, которые причитаются бизнесом своим кредиторам и показаны как ответственность за баланс компании.</w:t>
      </w:r>
    </w:p>
    <w:p>
      <w:pPr>
        <w:pStyle w:val="ListBullet"/>
      </w:pPr>
      <w:r>
        <w:t>Оптимизировать процессы кредитоспособности задолженность за счет интеграции в режиме реального времени с программным обеспечением для закупок.</w:t>
      </w:r>
    </w:p>
    <w:p>
      <w:pPr>
        <w:pStyle w:val="ListBullet"/>
      </w:pPr>
      <w:r>
        <w:t>Сохраняйте записи текущими, обновляя публикации до учетной оплаты, подлежащей оплате, одновременно в Главной книге.</w:t>
      </w:r>
    </w:p>
    <w:p>
      <w:pPr>
        <w:pStyle w:val="ListBullet"/>
      </w:pPr>
      <w:r>
        <w:t>Включить эффективное планирование ликвидности путем обновления записей управления денежными средствами с данными счетов в режиме реального времени.</w:t>
      </w:r>
    </w:p>
    <w:p>
      <w:pPr>
        <w:pStyle w:val="ListBullet"/>
      </w:pPr>
      <w:r>
        <w:t>Поддержать соответствие правилам и правилам местной страны с использованием форматов платежей конкретной страны.</w:t>
      </w:r>
    </w:p>
    <w:p>
      <w:pPr>
        <w:pStyle w:val="Heading4"/>
      </w:pPr>
      <w:r>
        <w:t>4.8.1.4 Задолженность (S/4)</w:t>
      </w:r>
    </w:p>
    <w:p>
      <w:r>
        <w:t>Упростите способ записи и управления данными, подлежащими кредиторской задолженности, от поставщиков</w:t>
      </w:r>
    </w:p>
    <w:p>
      <w:r>
        <w:t>Задолженность по задолженности включает в себя деньги, которые причитаются бизнесом своим кредиторам и показаны как ответственность за баланс компании.</w:t>
      </w:r>
    </w:p>
    <w:p>
      <w:pPr>
        <w:pStyle w:val="ListBullet"/>
      </w:pPr>
      <w:r>
        <w:t>Оптимизировать процессы кредитоспособности задолженность за счет интеграции в режиме реального времени с программным обеспечением для закупок.</w:t>
      </w:r>
    </w:p>
    <w:p>
      <w:pPr>
        <w:pStyle w:val="ListBullet"/>
      </w:pPr>
      <w:r>
        <w:t>Сохраняйте записи текущими, обновляя публикации до учетной оплаты, подлежащей оплате, одновременно в Главной книге.</w:t>
      </w:r>
    </w:p>
    <w:p>
      <w:pPr>
        <w:pStyle w:val="ListBullet"/>
      </w:pPr>
      <w:r>
        <w:t>Включить эффективное планирование ликвидности путем обновления записей управления денежными средствами с данными счетов в режиме реального времени.</w:t>
      </w:r>
    </w:p>
    <w:p>
      <w:pPr>
        <w:pStyle w:val="ListBullet"/>
      </w:pPr>
      <w:r>
        <w:t>Поддержать соответствие правилам и правилам местной страны с использованием форматов платежей конкретной страны.</w:t>
      </w:r>
    </w:p>
    <w:p>
      <w:pPr>
        <w:pStyle w:val="Heading3"/>
      </w:pPr>
      <w:r>
        <w:t>4.8.2 Контрактный выставление счетов</w:t>
      </w:r>
    </w:p>
    <w:p>
      <w:r>
        <w:t>Contract invoicing involves the creation of invoices based on a supplier's contract and is often used for non-PO invoices and invoices for complex, project-based services.</w:t>
      </w:r>
    </w:p>
    <w:p>
      <w:pPr>
        <w:pStyle w:val="Heading4"/>
      </w:pPr>
      <w:r>
        <w:t>4.8.2.1 Контрактное выставление с выставлением (SBN)</w:t>
      </w:r>
    </w:p>
    <w:p>
      <w:r>
        <w:t>Улучшение контрактных расходов и управления соблюдением счетов с помощью контракта.</w:t>
      </w:r>
    </w:p>
    <w:p>
      <w:r>
        <w:t>Контрактные счета включает в себя создание счетов на основе договора поставщика и часто используется для не-PO-счетов и счетов для сложных, проектных услуг.</w:t>
      </w:r>
    </w:p>
    <w:p>
      <w:pPr>
        <w:pStyle w:val="ListBullet"/>
      </w:pPr>
      <w:r>
        <w:t>Разрешите вашим поставщикам создавать счета-фактуры по контрактам и автоматически сопоставлять их друг с другом.</w:t>
      </w:r>
    </w:p>
    <w:p>
      <w:pPr>
        <w:pStyle w:val="ListBullet"/>
      </w:pPr>
      <w:r>
        <w:t>Обеспечить соблюдение счета-фактуры для контрактных расходов и специальных листов обслуживания.</w:t>
      </w:r>
    </w:p>
    <w:p>
      <w:pPr>
        <w:pStyle w:val="ListBullet"/>
      </w:pPr>
      <w:r>
        <w:t>Снизить общий риск цепочки поставок и улучшить сотрудничество поставщиков за счет улучшения управления соответствием счета.</w:t>
      </w:r>
    </w:p>
    <w:p>
      <w:pPr>
        <w:pStyle w:val="Heading3"/>
      </w:pPr>
      <w:r>
        <w:t>4.8.3 Электронное предложение</w:t>
      </w:r>
    </w:p>
    <w:p>
      <w:r>
        <w:t>E-invoicing involves the delivery of bills and related information by a business to its clients using electronic communications.</w:t>
      </w:r>
    </w:p>
    <w:p>
      <w:pPr>
        <w:pStyle w:val="Heading4"/>
      </w:pPr>
      <w:r>
        <w:t>4.8.3.1 Электронное предложение (ERP)</w:t>
      </w:r>
    </w:p>
    <w:p>
      <w:r>
        <w:t>Достичь новых уровней эффективности электронного обеспечения и своевременной эффективности оплаты</w:t>
      </w:r>
    </w:p>
    <w:p>
      <w:r>
        <w:t>Электронное предложение включает в себя доставку счетов и связанной информации бизнесом своим клиентам, использующим электронную связь.</w:t>
      </w:r>
    </w:p>
    <w:p>
      <w:pPr>
        <w:pStyle w:val="ListBullet"/>
      </w:pPr>
      <w:r>
        <w:t>Упростить управление сложными услугами и не-PO-счетами при поддержке глобальных операций E-Invoice.</w:t>
      </w:r>
    </w:p>
    <w:p>
      <w:pPr>
        <w:pStyle w:val="ListBullet"/>
      </w:pPr>
      <w:r>
        <w:t>Обработка счетов скорости путем устранения ручных действий и использования интеллектуальной сети, которая автоматизирует публикацию электронных счетов.</w:t>
      </w:r>
    </w:p>
    <w:p>
      <w:pPr>
        <w:pStyle w:val="ListBullet"/>
      </w:pPr>
      <w:r>
        <w:t>Снизить затраты и максимизировать скидки ранней оплаты за счет ускорения обработки счетов.</w:t>
      </w:r>
    </w:p>
    <w:p>
      <w:pPr>
        <w:pStyle w:val="Heading4"/>
      </w:pPr>
      <w:r>
        <w:t>4.8.3.2 E-Invoicing (S/4 CLD Private)</w:t>
      </w:r>
    </w:p>
    <w:p>
      <w:r>
        <w:t>Достичь новых уровней эффективности, позволяя бесприкосновенному выставлению счетов в глобальном масштабе с SAP S/4HANA</w:t>
      </w:r>
    </w:p>
    <w:p>
      <w:r>
        <w:t>Электронное предложение включает в себя доставку счетов и связанной информации бизнесом своим клиентам, использующим электронную связь.</w:t>
      </w:r>
    </w:p>
    <w:p>
      <w:pPr>
        <w:pStyle w:val="ListBullet"/>
      </w:pPr>
      <w:r>
        <w:t>Предоставьте своей организации и своим поставщикам расширенное управление счетами, которое использует интеллектуальную сеть для прямой проводки счетов.</w:t>
      </w:r>
    </w:p>
    <w:p>
      <w:pPr>
        <w:pStyle w:val="ListBullet"/>
      </w:pPr>
      <w:r>
        <w:t>Обработка счетов скорости путем устранения бумажных и ручных действий и быстрого интегрирования с помощью систем бэк-офиса.</w:t>
      </w:r>
    </w:p>
    <w:p>
      <w:pPr>
        <w:pStyle w:val="ListBullet"/>
      </w:pPr>
      <w:r>
        <w:t>Максимизируйте скидки при досрочной оплате за счет ускорения обработки счетов, что позволит сократить расходы.</w:t>
      </w:r>
    </w:p>
    <w:p>
      <w:pPr>
        <w:pStyle w:val="Heading4"/>
      </w:pPr>
      <w:r>
        <w:t>4.8.3.3 Электронное предложение (S/4)</w:t>
      </w:r>
    </w:p>
    <w:p>
      <w:r>
        <w:t>Достичь новых уровней эффективности, позволяя бесприкосновенному выставлению счетов в глобальном масштабе с SAP S/4HANA</w:t>
      </w:r>
    </w:p>
    <w:p>
      <w:r>
        <w:t>Электронное предложение включает в себя доставку счетов и связанной информации бизнесом своим клиентам, использующим электронную связь.</w:t>
      </w:r>
    </w:p>
    <w:p>
      <w:pPr>
        <w:pStyle w:val="ListBullet"/>
      </w:pPr>
      <w:r>
        <w:t>Предоставьте своей организации и своим поставщикам расширенное управление счетами, которое использует интеллектуальную сеть для прямой проводки счетов.</w:t>
      </w:r>
    </w:p>
    <w:p>
      <w:pPr>
        <w:pStyle w:val="ListBullet"/>
      </w:pPr>
      <w:r>
        <w:t>Обработка счетов скорости путем устранения бумажных и ручных действий и быстрого интегрирования с помощью систем бэк-офиса.</w:t>
      </w:r>
    </w:p>
    <w:p>
      <w:pPr>
        <w:pStyle w:val="ListBullet"/>
      </w:pPr>
      <w:r>
        <w:t>Максимизируйте скидки при досрочной оплате за счет ускорения обработки счетов, что позволит сократить расходы.</w:t>
      </w:r>
    </w:p>
    <w:p>
      <w:pPr>
        <w:pStyle w:val="Heading3"/>
      </w:pPr>
      <w:r>
        <w:t>4.8.4 Финансовая цепочка поставок</w:t>
      </w:r>
    </w:p>
    <w:p>
      <w:r>
        <w:t>Financial supply chain involves optimization of financial and information flows within a company and between business partners.</w:t>
      </w:r>
    </w:p>
    <w:p>
      <w:pPr>
        <w:pStyle w:val="Heading4"/>
      </w:pPr>
      <w:r>
        <w:t>4.8.4.1 Финансовая цепочка поставок (S/4 CLD Private)</w:t>
      </w:r>
    </w:p>
    <w:p>
      <w:r>
        <w:t>Превратите задолженность в стратегические активы с SAP S/4HANA для повышения эффективности финансовой цепочки поставок</w:t>
      </w:r>
    </w:p>
    <w:p>
      <w:r>
        <w:t>Финансовая цепочка поставок включает в себя оптимизацию финансовых и информационных потоков внутри компании и между деловыми партнерами.</w:t>
      </w:r>
    </w:p>
    <w:p>
      <w:pPr>
        <w:pStyle w:val="ListBullet"/>
      </w:pPr>
      <w:r>
        <w:t>Закройте петлю закупок с безопасным электронным платежом, богатым переводом и улучшенной видимостью для сокращения запросов поставщиков.</w:t>
      </w:r>
    </w:p>
    <w:p>
      <w:pPr>
        <w:pStyle w:val="ListBullet"/>
      </w:pPr>
      <w:r>
        <w:t>Помогите поставщикам сократить дни продаж в обращении, с пропорциональными или динамичными скидками на раннюю плату.</w:t>
      </w:r>
    </w:p>
    <w:p>
      <w:pPr>
        <w:pStyle w:val="ListBullet"/>
      </w:pPr>
      <w:r>
        <w:t>Управлять условиями оплаты для обслуживания или продления дней, подлежащих выплате в обращении, чтобы бесплатно заработать деньги.</w:t>
      </w:r>
    </w:p>
    <w:p>
      <w:pPr>
        <w:pStyle w:val="Heading4"/>
      </w:pPr>
      <w:r>
        <w:t>4.8.4.2 Финансовая цепочка поставок (S/4)</w:t>
      </w:r>
    </w:p>
    <w:p>
      <w:r>
        <w:t>Превратите задолженность в стратегические активы с SAP S/4HANA для повышения эффективности финансовой цепочки поставок</w:t>
      </w:r>
    </w:p>
    <w:p>
      <w:r>
        <w:t>Финансовая цепочка поставок включает в себя оптимизацию финансовых и информационных потоков внутри компании и между деловыми партнерами.</w:t>
      </w:r>
    </w:p>
    <w:p>
      <w:pPr>
        <w:pStyle w:val="ListBullet"/>
      </w:pPr>
      <w:r>
        <w:t>Закройте петлю закупок с безопасным электронным платежом, богатым переводом и улучшенной видимостью для сокращения запросов поставщиков.</w:t>
      </w:r>
    </w:p>
    <w:p>
      <w:pPr>
        <w:pStyle w:val="ListBullet"/>
      </w:pPr>
      <w:r>
        <w:t>Помогите поставщикам сократить дни продаж в обращении, с пропорциональными или динамичными скидками на раннюю плату.</w:t>
      </w:r>
    </w:p>
    <w:p>
      <w:pPr>
        <w:pStyle w:val="ListBullet"/>
      </w:pPr>
      <w:r>
        <w:t>Управлять условиями оплаты для обслуживания или продления дней, подлежащих выплате в обращении, чтобы бесплатно заработать деньги.</w:t>
      </w:r>
    </w:p>
    <w:p>
      <w:pPr>
        <w:pStyle w:val="Heading3"/>
      </w:pPr>
      <w:r>
        <w:t>4.8.5 Косвенное налог</w:t>
      </w:r>
    </w:p>
    <w:p>
      <w:r>
        <w:t>Indirect tax includes a tax paid to the government by a supplier with this cost passed on to the end user as part of the price of a good or service.</w:t>
      </w:r>
    </w:p>
    <w:p>
      <w:pPr>
        <w:pStyle w:val="Heading4"/>
      </w:pPr>
      <w:r>
        <w:t>4.8.5.1 Косвенный налог (ERP)</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&amp; nbsp;Проблемы соблюдения налогов с общеобразовательной структурой контроля налога с помощью процессов и инструментов.</w:t>
      </w:r>
    </w:p>
    <w:p>
      <w:pPr>
        <w:pStyle w:val="ListBullet"/>
      </w:pPr>
      <w:r>
        <w:t>Повысить прозрачность глобальных налоговых процессов.</w:t>
      </w:r>
    </w:p>
    <w:p>
      <w:pPr>
        <w:pStyle w:val="Heading4"/>
      </w:pPr>
      <w:r>
        <w:t>4.8.5.2 Косвенный налог (S/4 CLD Private)</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проблемы соблюдения налогов с рамки контроля налогов в масштабах всей компании с помощью процессов и инструментов.</w:t>
      </w:r>
    </w:p>
    <w:p>
      <w:pPr>
        <w:pStyle w:val="ListBullet"/>
      </w:pPr>
      <w:r>
        <w:t>Повысьте прозрачность глобальных налоговых процессов.</w:t>
      </w:r>
    </w:p>
    <w:p>
      <w:pPr>
        <w:pStyle w:val="Heading4"/>
      </w:pPr>
      <w:r>
        <w:t>4.8.5.3 Косвенный налог (S/4 CLD Public)</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отчетов и соблюдение требований, интегрируя их с основными бизнес-процессами.</w:t>
      </w:r>
    </w:p>
    <w:p>
      <w:pPr>
        <w:pStyle w:val="ListBullet"/>
      </w:pPr>
      <w:r>
        <w:t>Выполнить все обязательства по отчетности, связанные с электронностью и периодическими налоговыми декларациями.</w:t>
      </w:r>
    </w:p>
    <w:p>
      <w:pPr>
        <w:pStyle w:val="ListBullet"/>
      </w:pPr>
      <w:r>
        <w:t>Смягчить проблемы соблюдения налогов с общеобразовательной структурой контроля налогов с помощью процессов и инструментов.</w:t>
      </w:r>
    </w:p>
    <w:p>
      <w:pPr>
        <w:pStyle w:val="ListBullet"/>
      </w:pPr>
      <w:r>
        <w:t>Улучшить видимость глобальных налоговых процессов.</w:t>
      </w:r>
    </w:p>
    <w:p>
      <w:pPr>
        <w:pStyle w:val="Heading4"/>
      </w:pPr>
      <w:r>
        <w:t>4.8.5.4 Косвенный налог (S/4)</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проблемы соблюдения налогов с рамки контроля налогов в масштабах всей компании с помощью процессов и инструментов.</w:t>
      </w:r>
    </w:p>
    <w:p>
      <w:pPr>
        <w:pStyle w:val="ListBullet"/>
      </w:pPr>
      <w:r>
        <w:t>Повысьте прозрачность глобальных налоговых процессов.</w:t>
      </w:r>
    </w:p>
    <w:p>
      <w:pPr>
        <w:pStyle w:val="Heading3"/>
      </w:pPr>
      <w:r>
        <w:t>4.8.6 Управление счетом</w:t>
      </w:r>
    </w:p>
    <w:p>
      <w:r>
        <w:t>Invoice management involves creating, managing, monitoring, and routing purchase orders and invoices as part of the accounts payable process.</w:t>
      </w:r>
    </w:p>
    <w:p>
      <w:pPr>
        <w:pStyle w:val="Heading4"/>
      </w:pPr>
      <w:r>
        <w:t>4.8.6.1 Управление счетами (concur)</w:t>
      </w:r>
    </w:p>
    <w:p>
      <w:r>
        <w:t>Автоматизируйте процесс управления счетом счета из запроса на покупку до устранения ручного ввода данных для лучшей видимости и контроля</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Поглощение счетов с кредитованием во всех форматах и ​​проверка данных, полученных до одобрения и оплаты.</w:t>
      </w:r>
    </w:p>
    <w:p>
      <w:pPr>
        <w:pStyle w:val="ListBullet"/>
      </w:pPr>
      <w:r>
        <w:t>Подключите все источники расходов, от заказов на покупку, электронного инвиаса, бумаги и по электронной почте счетов, а также сетей поставщиков в одну панель панели.</w:t>
      </w:r>
    </w:p>
    <w:p>
      <w:pPr>
        <w:pStyle w:val="ListBullet"/>
      </w:pPr>
      <w:r>
        <w:t>Интегрируйте счета задолженность с закупками, финансами и другими бизнес -системами.</w:t>
      </w:r>
    </w:p>
    <w:p>
      <w:pPr>
        <w:pStyle w:val="ListBullet"/>
      </w:pPr>
      <w:r>
        <w:t>Объедините счеты за задолженность с учетом задолженности с платежами по путешествиям и расходам в одной системе, обеспечивая полную видимость и управление деловыми расходами.</w:t>
      </w:r>
    </w:p>
    <w:p>
      <w:pPr>
        <w:pStyle w:val="Heading4"/>
      </w:pPr>
      <w:r>
        <w:t>4.8.6.2 Управление счетами (ERP)</w:t>
      </w:r>
    </w:p>
    <w:p>
      <w:r>
        <w:t>Запустите процессы управления счетами быстро, совместно и вовремя</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Доступ к соответствующим счетам, оплачиваемой и информации, счета, в любое время, в любом месте и на любом устройстве.</w:t>
      </w:r>
    </w:p>
    <w:p>
      <w:pPr>
        <w:pStyle w:val="ListBullet"/>
      </w:pPr>
      <w:r>
        <w:t>Общайтесь с поставщиками и участвуйте в электронном виде через сеть Ariba.</w:t>
      </w:r>
    </w:p>
    <w:p>
      <w:pPr>
        <w:pStyle w:val="Heading4"/>
      </w:pPr>
      <w:r>
        <w:t>4.8.6.3 Управление счетами (OpenText S/4, S/4 CLD Private)</w:t>
      </w:r>
    </w:p>
    <w:p>
      <w:r>
        <w:t>Запустите процессы управления счетами быстро, совместно и своевременно</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Доступ к актуальной и счетной кредитной задолженности и информации по счетам в реальном времени в любое время, в любом месте и на любом устройстве.</w:t>
      </w:r>
    </w:p>
    <w:p>
      <w:pPr>
        <w:pStyle w:val="ListBullet"/>
      </w:pPr>
      <w:r>
        <w:t>Сообщайтесь со всеми поставщиками сети и занимайтесь электронным приобретением через сеть Ariba.</w:t>
      </w:r>
    </w:p>
    <w:p>
      <w:pPr>
        <w:pStyle w:val="Heading4"/>
      </w:pPr>
      <w:r>
        <w:t>4.8.6.4 Управление счетами (OpenText S/4, S/4)</w:t>
      </w:r>
    </w:p>
    <w:p>
      <w:r>
        <w:t>Запустите процессы управления счетами быстро, совместно и своевременно</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Доступ к актуальной и счетной кредитной задолженности и информации по счетам в реальном времени в любое время, в любом месте и на любом устройстве.</w:t>
      </w:r>
    </w:p>
    <w:p>
      <w:pPr>
        <w:pStyle w:val="ListBullet"/>
      </w:pPr>
      <w:r>
        <w:t>Сообщайтесь со всеми поставщиками сети и занимайтесь электронным приобретением через сеть Ariba.</w:t>
      </w:r>
    </w:p>
    <w:p>
      <w:pPr>
        <w:pStyle w:val="Heading3"/>
      </w:pPr>
      <w:r>
        <w:t>4.8.7 Обработка счетов</w:t>
      </w:r>
    </w:p>
    <w:p>
      <w:r>
        <w:t>Invoice processing involves the receipt, validation, and approval or refusal of vendor invoices for goods or services.</w:t>
      </w:r>
    </w:p>
    <w:p>
      <w:pPr>
        <w:pStyle w:val="Heading4"/>
      </w:pPr>
      <w:r>
        <w:t>4.8.7.1 Обработка счетов (concur)</w:t>
      </w:r>
    </w:p>
    <w:p>
      <w:r>
        <w:t>Оптимизировать рабочие процессы с учетом кредитоспособности, чтобы сократить время и затраты на снижение счетов, и определить возможности для улучшения прибыли</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Стандартизируйте процесс управления счетами в разных местах и/или бизнес -единицах.</w:t>
      </w:r>
    </w:p>
    <w:p>
      <w:pPr>
        <w:pStyle w:val="ListBullet"/>
      </w:pPr>
      <w:r>
        <w:t>Повышение эффективности с помощью настраиваемых рабочих процессов счетов и автоматических платежей утвержденных счетов.</w:t>
      </w:r>
    </w:p>
    <w:p>
      <w:pPr>
        <w:pStyle w:val="ListBullet"/>
      </w:pPr>
      <w:r>
        <w:t>Положите электронные Invoices или используйте технологию OCR, чтобы превратить счета-фактуры в электронные файлы, сократить ручные ошибки ввода данных, риск двойного платежа и время обработки счетов.</w:t>
      </w:r>
    </w:p>
    <w:p>
      <w:pPr>
        <w:pStyle w:val="Heading4"/>
      </w:pPr>
      <w:r>
        <w:t>4.8.7.2 Обработка счетов (ERP)</w:t>
      </w:r>
    </w:p>
    <w:p>
      <w:r>
        <w:t>Управлять обработкой счетов от создания до урегулирования</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больше прозрачности и контроля над обработкой жизненного цикла счетов.</w:t>
      </w:r>
    </w:p>
    <w:p>
      <w:pPr>
        <w:pStyle w:val="ListBullet"/>
      </w:pPr>
      <w:r>
        <w:t>Убедитесь, что вся юридическая информация об обязательном обеспечении дана, и определить расхождения в создании счетов.</w:t>
      </w:r>
    </w:p>
    <w:p>
      <w:pPr>
        <w:pStyle w:val="ListBullet"/>
      </w:pPr>
      <w:r>
        <w:t>Облегчить дополнительные процедуры одобрения и выпуска для обработки счетов.</w:t>
      </w:r>
    </w:p>
    <w:p>
      <w:pPr>
        <w:pStyle w:val="Heading4"/>
      </w:pPr>
      <w:r>
        <w:t>4.8.7.3 Обработка счетов (S/4 CLD Private)</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Совместите данные счета -фактуры против документов предшественника и убедитесь, что вся юридическая информация об обязательстве включена.</w:t>
      </w:r>
    </w:p>
    <w:p>
      <w:pPr>
        <w:pStyle w:val="ListBullet"/>
      </w:pPr>
      <w:r>
        <w:t>Облегчить дополнительные процедуры одобрения и выпуска для обработки счетов.</w:t>
      </w:r>
    </w:p>
    <w:p>
      <w:pPr>
        <w:pStyle w:val="Heading4"/>
      </w:pPr>
      <w:r>
        <w:t>4.8.7.4 Обработка счетов (S/4 CLD Public)</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Обработка счета -фактуры оптимизации путем сопоставления данных счетов с документами предшественника и проверки юридической об обязательной информации.</w:t>
      </w:r>
    </w:p>
    <w:p>
      <w:pPr>
        <w:pStyle w:val="ListBullet"/>
      </w:pPr>
      <w:r>
        <w:t>Снижение закупок закупок путем быстрого определения расхождений между информацией о заказах и счетах поставщиков.</w:t>
      </w:r>
    </w:p>
    <w:p>
      <w:pPr>
        <w:pStyle w:val="ListBullet"/>
      </w:pPr>
      <w:r>
        <w:t>Помогите обеспечить своевременные выплаты счетов, включив автоматические процедуры утверждения и выпуска после создания счета.</w:t>
      </w:r>
    </w:p>
    <w:p>
      <w:pPr>
        <w:pStyle w:val="Heading4"/>
      </w:pPr>
      <w:r>
        <w:t>4.8.7.5 Обработка счетов (S/4)</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Совместите данные счета -фактуры против документов предшественника и убедитесь, что вся юридическая информация об обязательстве включена.</w:t>
      </w:r>
    </w:p>
    <w:p>
      <w:pPr>
        <w:pStyle w:val="ListBullet"/>
      </w:pPr>
      <w:r>
        <w:t>Облегчить дополнительные процедуры одобрения и выпуска для обработки счетов.</w:t>
      </w:r>
    </w:p>
    <w:p>
      <w:pPr>
        <w:pStyle w:val="Heading4"/>
      </w:pPr>
      <w:r>
        <w:t>4.8.7.6 Обработка счетов и управление рабочими процессами (Ariba Proc.)</w:t>
      </w:r>
    </w:p>
    <w:p>
      <w:r>
        <w:t>Улучшить денежный поток за счет оптимизации управления счетами</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Устранение исключений счета -фактуры путем автоматического идентификации ошибок при отправке и требуя исправлений на источнике.</w:t>
      </w:r>
    </w:p>
    <w:p>
      <w:pPr>
        <w:pStyle w:val="ListBullet"/>
      </w:pPr>
      <w:r>
        <w:t>Ускорьте обработку исключений и утверждений за счет автоматизации правил рабочего процесса и напоминаний.</w:t>
      </w:r>
    </w:p>
    <w:p>
      <w:pPr>
        <w:pStyle w:val="ListBullet"/>
      </w:pPr>
      <w:r>
        <w:t>Обеспечить соответствие стандартам и правилам платежей счетов с помощью настраиваемых правил рабочего процесса и одобрения.</w:t>
      </w:r>
    </w:p>
    <w:p>
      <w:pPr>
        <w:pStyle w:val="Heading4"/>
      </w:pPr>
      <w:r>
        <w:t>4.8.7.7 Обработка счетов и управление рабочими процессами (ERP)</w:t>
      </w:r>
    </w:p>
    <w:p>
      <w:r>
        <w:t>Рабочий процесс поддерживает сотрудников в FI и закупок, чтобы очистить необходимые открытые предметы</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Уточнить открытые предметы.</w:t>
      </w:r>
    </w:p>
    <w:p>
      <w:pPr>
        <w:pStyle w:val="ListBullet"/>
      </w:pPr>
      <w:r>
        <w:t>Динамическая обработка счетов и NBSP; для сотрудников FI и закупок.</w:t>
      </w:r>
    </w:p>
    <w:p>
      <w:pPr>
        <w:pStyle w:val="ListBullet"/>
      </w:pPr>
      <w:r>
        <w:t>Обновите простые рабочие процессы для адаптации рабочих процессов групп поставщиков и политик и процедур рабочих процессов.</w:t>
      </w:r>
    </w:p>
    <w:p>
      <w:pPr>
        <w:pStyle w:val="Heading2"/>
      </w:pPr>
      <w:r>
        <w:t>4.9 Управление недвижимостью</w:t>
      </w:r>
    </w:p>
    <w:p>
      <w:pPr>
        <w:pStyle w:val="Heading3"/>
      </w:pPr>
      <w:r>
        <w:t>4.9.1 Управление контрактом и арендой</w:t>
      </w:r>
    </w:p>
    <w:p>
      <w:r>
        <w:t>Contract and lease management involves actively managing lease agreements.</w:t>
      </w:r>
    </w:p>
    <w:p>
      <w:pPr>
        <w:pStyle w:val="Heading4"/>
      </w:pPr>
      <w:r>
        <w:t>4.9.1.1 Управление контрактами и арендой (ERP)</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4"/>
      </w:pPr>
      <w:r>
        <w:t>4.9.1.2 Управление договором и арендой (S/4 CLD Private)</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4"/>
      </w:pPr>
      <w:r>
        <w:t>4.9.1.3 Управление контрактами и арендой (S/4 CLD Public)</w:t>
      </w:r>
    </w:p>
    <w:p>
      <w:r>
        <w:t>Управление контрактами и соглашениями об аренде в соответствии с новыми стандартами учета аренды эффективно с пониманием в реальном времени и интегрированных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договоров аренды, чтобы обеспечить соблюдение требований и быстрое определение обязательств по лизингу.</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Обеспечьте соответствие арендных платежей и платежей по контракту условиям соглашения и обрабатывайте сложные сценарии, такие как поэтапные периоды и периоды бесплатной аренды.​</w:t>
      </w:r>
    </w:p>
    <w:p>
      <w:pPr>
        <w:pStyle w:val="Heading4"/>
      </w:pPr>
      <w:r>
        <w:t>4.9.1.4 Управление контрактами и арендой (S/4)</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3"/>
      </w:pPr>
      <w:r>
        <w:t>4.9.2 Разработка и продажи</w:t>
      </w:r>
    </w:p>
    <w:p>
      <w:r>
        <w:t>Development and sales involves a full business lifecycle containg house building project management, contract and supplier chain, cost management, sales management, and financial process for residential house supplier.</w:t>
      </w:r>
    </w:p>
    <w:p>
      <w:pPr>
        <w:pStyle w:val="Heading4"/>
      </w:pPr>
      <w:r>
        <w:t>4.9.2.1 Разработка и продажи</w:t>
      </w:r>
    </w:p>
    <w:p>
      <w:r>
        <w:t>Управлять сквозным жизненным циклом бизнеса в сфере недвижимости.</w:t>
      </w:r>
    </w:p>
    <w:p>
      <w:r>
        <w:t>Развитие и продажи включают в себя полный жизненный цикл бизнес -цикл.</w:t>
      </w:r>
    </w:p>
    <w:p>
      <w:pPr>
        <w:pStyle w:val="ListBullet"/>
      </w:pPr>
      <w:r>
        <w:t>Управление жизненным циклом разработки проекта, отслеживаемыми вехам и результатами</w:t>
      </w:r>
    </w:p>
    <w:p>
      <w:pPr>
        <w:pStyle w:val="ListBullet"/>
      </w:pPr>
      <w:r>
        <w:t>Контроль затрат на строительство, маркетинг и расходы на продажи</w:t>
      </w:r>
    </w:p>
    <w:p>
      <w:pPr>
        <w:pStyle w:val="ListBullet"/>
      </w:pPr>
      <w:r>
        <w:t>Поддержка интегрированных процессов продаж, отслеживание статуса и изменений. Интеграция с финансовым бухгалтерским учетом и динамическим анализом затрат.</w:t>
      </w:r>
    </w:p>
    <w:p>
      <w:pPr>
        <w:pStyle w:val="Heading4"/>
      </w:pPr>
      <w:r>
        <w:t>4.9.2.2 Разработка и продажи (Re s/4)</w:t>
      </w:r>
    </w:p>
    <w:p>
      <w:r>
        <w:t>Управлять сквозным жизненным циклом бизнеса в сфере недвижимости.</w:t>
      </w:r>
    </w:p>
    <w:p>
      <w:r>
        <w:t>Развитие и продажи включают в себя полный жизненный цикл бизнес -цикл.</w:t>
      </w:r>
    </w:p>
    <w:p>
      <w:pPr>
        <w:pStyle w:val="ListBullet"/>
      </w:pPr>
      <w:r>
        <w:t>Управление жизненным циклом разработки проекта, отслеживаемыми вехам и результатами</w:t>
      </w:r>
    </w:p>
    <w:p>
      <w:pPr>
        <w:pStyle w:val="ListBullet"/>
      </w:pPr>
      <w:r>
        <w:t>Контроль затрат на строительство, маркетинг и расходы на продажи</w:t>
      </w:r>
    </w:p>
    <w:p>
      <w:pPr>
        <w:pStyle w:val="ListBullet"/>
      </w:pPr>
      <w:r>
        <w:t>Поддержка интегрированных процессов продаж, статус и изменения отслеживания, интегрируйте с финансовой бухгалтерью и динамическим анализом затрат</w:t>
      </w:r>
    </w:p>
    <w:p>
      <w:pPr>
        <w:pStyle w:val="Heading3"/>
      </w:pPr>
      <w:r>
        <w:t>4.9.3 Энергия и безопасность</w:t>
      </w:r>
    </w:p>
    <w:p>
      <w:r>
        <w:t>Energy and safety involves the mitigation of environmental, health, and safety risks associated with energy-related fields.</w:t>
      </w:r>
    </w:p>
    <w:p>
      <w:pPr>
        <w:pStyle w:val="Heading4"/>
      </w:pPr>
      <w:r>
        <w:t>4.9.3.1 Энергия и безопасность (ERP, мобильный)</w:t>
      </w:r>
    </w:p>
    <w:p>
      <w:r>
        <w:t>Снижение рисков EHS, чтобы обеспечить безопасность и непрерывность бизнеса</w:t>
      </w:r>
    </w:p>
    <w:p>
      <w:r>
        <w:t>Энергетика и безопасность включают в себя снижение рисков для окружающей среды, здоровья и безопасности, связанных с областями, связанными с энергетикой.</w:t>
      </w:r>
    </w:p>
    <w:p>
      <w:pPr>
        <w:pStyle w:val="ListBullet"/>
      </w:pPr>
      <w:r>
        <w:t>Смягчить риски окружающей среды, здоровья и безопасности (EHS), выполняя оценки риска, измерение и отчетность выбросов, проектирование эффективных контролей и передавая безопасную практику работы.</w:t>
      </w:r>
    </w:p>
    <w:p>
      <w:pPr>
        <w:pStyle w:val="ListBullet"/>
      </w:pPr>
      <w:r>
        <w:t>Поддержка интеллектуальных изменений, тестируя элементы управления и отслеживая инциденты, чтобы учиться на мероприятиях.</w:t>
      </w:r>
    </w:p>
    <w:p>
      <w:pPr>
        <w:pStyle w:val="ListBullet"/>
      </w:pPr>
      <w:r>
        <w:t>Более низкие выбросы проводят с видом на потребление энергии в режиме реального времени.</w:t>
      </w:r>
    </w:p>
    <w:p>
      <w:pPr>
        <w:pStyle w:val="Heading4"/>
      </w:pPr>
      <w:r>
        <w:t>4.9.3.2 Энергия и безопасность (S/4 CLD Private)</w:t>
      </w:r>
    </w:p>
    <w:p>
      <w:r>
        <w:t>Снижение рисков EHS, чтобы обеспечить безопасность и непрерывность бизнеса</w:t>
      </w:r>
    </w:p>
    <w:p>
      <w:r>
        <w:t>Энергетика и безопасность включают в себя снижение рисков для окружающей среды, здоровья и безопасности, связанных с областями, связанными с энергетикой.</w:t>
      </w:r>
    </w:p>
    <w:p>
      <w:pPr>
        <w:pStyle w:val="ListBullet"/>
      </w:pPr>
      <w:r>
        <w:t>Смягчить риски окружающей среды, здоровья и безопасности (EHS), выполняя оценки риска, измерение и отчетность выбросов, проектирование эффективных контролей и передавая безопасную практику работы.</w:t>
      </w:r>
    </w:p>
    <w:p>
      <w:pPr>
        <w:pStyle w:val="ListBullet"/>
      </w:pPr>
      <w:r>
        <w:t>Поддержка интеллектуальных изменений, тестируя элементы управления и отслеживая инциденты, чтобы учиться на мероприятиях.</w:t>
      </w:r>
    </w:p>
    <w:p>
      <w:pPr>
        <w:pStyle w:val="ListBullet"/>
      </w:pPr>
      <w:r>
        <w:t>Расходы на более низкие выбросы с видом на потребление энергии в режиме реального времени</w:t>
      </w:r>
    </w:p>
    <w:p>
      <w:pPr>
        <w:pStyle w:val="Heading4"/>
      </w:pPr>
      <w:r>
        <w:t>4.9.3.3 Энергия и безопасность (S/4)</w:t>
      </w:r>
    </w:p>
    <w:p>
      <w:r>
        <w:t>Снижение рисков EHS, чтобы обеспечить безопасность и непрерывность бизнеса</w:t>
      </w:r>
    </w:p>
    <w:p>
      <w:r>
        <w:t>Энергетика и безопасность включают в себя снижение рисков для окружающей среды, здоровья и безопасности, связанных с областями, связанными с энергетикой.</w:t>
      </w:r>
    </w:p>
    <w:p>
      <w:pPr>
        <w:pStyle w:val="ListBullet"/>
      </w:pPr>
      <w:r>
        <w:t>Смягчить риски окружающей среды, здоровья и безопасности (EHS), выполняя оценки риска, измерение и отчетность выбросов, проектирование эффективных контролей и передавая безопасную практику работы.</w:t>
      </w:r>
    </w:p>
    <w:p>
      <w:pPr>
        <w:pStyle w:val="ListBullet"/>
      </w:pPr>
      <w:r>
        <w:t>Поддержка интеллектуальных изменений, тестируя элементы управления и отслеживая инциденты, чтобы учиться на мероприятиях.</w:t>
      </w:r>
    </w:p>
    <w:p>
      <w:pPr>
        <w:pStyle w:val="ListBullet"/>
      </w:pPr>
      <w:r>
        <w:t>Расходы на более низкие выбросы с видом на потребление энергии в режиме реального времени</w:t>
      </w:r>
    </w:p>
    <w:p>
      <w:pPr>
        <w:pStyle w:val="Heading3"/>
      </w:pPr>
      <w:r>
        <w:t>4.9.4 Инвестиции и строительство</w:t>
      </w:r>
    </w:p>
    <w:p>
      <w:r>
        <w:t>Investment and construction includes estimations, bid management, and project management for the efficient completion of investment projects.</w:t>
      </w:r>
    </w:p>
    <w:p>
      <w:pPr>
        <w:pStyle w:val="Heading4"/>
      </w:pPr>
      <w:r>
        <w:t>4.9.4.1 Инвестиции и строительство (PPM ERP)</w:t>
      </w:r>
    </w:p>
    <w:p>
      <w:r>
        <w:t>Интеграция функциональности для лучшего планирования инвестиций и строительства управления проектами</w:t>
      </w:r>
    </w:p>
    <w:p>
      <w:r>
        <w:t>Инвестиции и строительство включают в себя оценки, управление предложениями и управление проектами для эффективного завершения инвестиционных проектов.</w:t>
      </w:r>
    </w:p>
    <w:p>
      <w:pPr>
        <w:pStyle w:val="ListBullet"/>
      </w:pPr>
      <w:r>
        <w:t>Проанализируйте альтернативы и детали инвестиций в строительство.</w:t>
      </w:r>
    </w:p>
    <w:p>
      <w:pPr>
        <w:pStyle w:val="ListBullet"/>
      </w:pPr>
      <w:r>
        <w:t>Повышение эффективности строительства путем электронного общения на бюджеты проектов, этапы и доставку.</w:t>
      </w:r>
    </w:p>
    <w:p>
      <w:pPr>
        <w:pStyle w:val="ListBullet"/>
      </w:pPr>
      <w:r>
        <w:t>Управлять шагами процесса, автоматизировать платежи и отслеживать архитектурные, использование и земельные данные.</w:t>
      </w:r>
    </w:p>
    <w:p>
      <w:pPr>
        <w:pStyle w:val="ListBullet"/>
      </w:pPr>
      <w:r>
        <w:t>Помогите менеджерам отслеживать, соблюдать сроки и принимать лучшие решения с помощью строительства и управления инвестициями, мониторинга и функциональности сотрудничества.</w:t>
      </w:r>
    </w:p>
    <w:p>
      <w:pPr>
        <w:pStyle w:val="Heading4"/>
      </w:pPr>
      <w:r>
        <w:t>4.9.4.2 Инвестиции и строительство (S/4 CLD Private)</w:t>
      </w:r>
    </w:p>
    <w:p>
      <w:r>
        <w:t>Согласовать строительные инвестиции со стратегическими целями и видимостью в нынешние и предлагаемые проекты</w:t>
      </w:r>
    </w:p>
    <w:p>
      <w:r>
        <w:t>Инвестиции и строительство включают в себя оценки, управление предложениями и управление проектами для эффективного завершения инвестиционных проектов.</w:t>
      </w:r>
    </w:p>
    <w:p>
      <w:pPr>
        <w:pStyle w:val="ListBullet"/>
      </w:pPr>
      <w:r>
        <w:t>Проанализируйте альтернативы и детали инвестиций в строительство.</w:t>
      </w:r>
    </w:p>
    <w:p>
      <w:pPr>
        <w:pStyle w:val="ListBullet"/>
      </w:pPr>
      <w:r>
        <w:t>Повышайте эффективность строительства, отслеживая бюджеты, этапы и сроки реализации проектов, а также обмениваясь электронными сообщениями о предложениях.</w:t>
      </w:r>
    </w:p>
    <w:p>
      <w:pPr>
        <w:pStyle w:val="ListBullet"/>
      </w:pPr>
      <w:r>
        <w:t>Управлять шагами процесса, автоматизировать платежи и отслеживать архитектурные, использование и земельные данные.</w:t>
      </w:r>
    </w:p>
    <w:p>
      <w:pPr>
        <w:pStyle w:val="ListBullet"/>
      </w:pPr>
      <w:r>
        <w:t>Помогите менеджерам отслеживаться, соблюдать сроки и принимать лучшие решения с управлением строительством и инвестициями, мониторингом и функциональностью сотрудничества.</w:t>
      </w:r>
    </w:p>
    <w:p>
      <w:pPr>
        <w:pStyle w:val="Heading4"/>
      </w:pPr>
      <w:r>
        <w:t>4.9.4.3 Инвестиции и строительство (S/4)</w:t>
      </w:r>
    </w:p>
    <w:p>
      <w:r>
        <w:t>Согласовать строительные инвестиции со стратегическими целями и видимостью в нынешние и предлагаемые проекты</w:t>
      </w:r>
    </w:p>
    <w:p>
      <w:r>
        <w:t>Инвестиции и строительство включают в себя оценки, управление предложениями и управление проектами для эффективного завершения инвестиционных проектов.</w:t>
      </w:r>
    </w:p>
    <w:p>
      <w:pPr>
        <w:pStyle w:val="ListBullet"/>
      </w:pPr>
      <w:r>
        <w:t>Проанализируйте альтернативы и детали инвестиций в строительство.</w:t>
      </w:r>
    </w:p>
    <w:p>
      <w:pPr>
        <w:pStyle w:val="ListBullet"/>
      </w:pPr>
      <w:r>
        <w:t>Повышайте эффективность строительства, отслеживая бюджеты, этапы и сроки реализации проектов, а также обмениваясь электронными сообщениями о предложениях.</w:t>
      </w:r>
    </w:p>
    <w:p>
      <w:pPr>
        <w:pStyle w:val="ListBullet"/>
      </w:pPr>
      <w:r>
        <w:t>Управлять шагами процесса, автоматизировать платежи и отслеживать архитектурные, использование и земельные данные.</w:t>
      </w:r>
    </w:p>
    <w:p>
      <w:pPr>
        <w:pStyle w:val="ListBullet"/>
      </w:pPr>
      <w:r>
        <w:t>Помогите менеджерам отслеживаться, соблюдать сроки и принимать лучшие решения с управлением строительством и инвестициями, мониторингом и функциональностью сотрудничества.</w:t>
      </w:r>
    </w:p>
    <w:p>
      <w:pPr>
        <w:pStyle w:val="Heading3"/>
      </w:pPr>
      <w:r>
        <w:t>4.9.5 Соблюдение лизинга бухгалтерского учета</w:t>
      </w:r>
    </w:p>
    <w:p>
      <w:r>
        <w:t>Leasing accounting compliance involves automated calculation and posting of required financial entries to ensure compliance with new lease accounting standards.</w:t>
      </w:r>
    </w:p>
    <w:p>
      <w:pPr>
        <w:pStyle w:val="Heading4"/>
      </w:pPr>
      <w:r>
        <w:t>4.9.5.1 Соблюдение учета лизинга (S/4 CLD Private)</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&amp; nbsp; соответствовать новой аренде.</w:t>
      </w:r>
    </w:p>
    <w:p>
      <w:pPr>
        <w:pStyle w:val="ListBullet"/>
      </w:pPr>
      <w:r>
        <w:t>Обеспечить координацию между администраторами и активами и активами с учетом общей платформы для лизинга.</w:t>
      </w:r>
    </w:p>
    <w:p>
      <w:pPr>
        <w:pStyle w:val="ListBullet"/>
      </w:pPr>
      <w:r>
        <w:t>Автоматическое создание и поддержание жесткой интеграции с активом положительного использования в пределах учеты.</w:t>
      </w:r>
    </w:p>
    <w:p>
      <w:pPr>
        <w:pStyle w:val="ListBullet"/>
      </w:pPr>
      <w:r>
        <w:t>Используйте Условия соглашения «Аренда».</w:t>
      </w:r>
    </w:p>
    <w:p>
      <w:pPr>
        <w:pStyle w:val="ListBullet"/>
      </w:pPr>
      <w:r>
        <w:t>Систематически вычисляйте и публикуйте все необходимые корректировки на основе метода принятия (ретроспективные или перспективные методы).</w:t>
      </w:r>
    </w:p>
    <w:p>
      <w:pPr>
        <w:pStyle w:val="Heading4"/>
      </w:pPr>
      <w:r>
        <w:t>4.9.5.2 Соблюдение лизингового бухгалтерского учета (S/4 CLD Public)</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соблюдения новыми стандартами учета аренды, автоматизируя расчет и публикацию необходимых финансовых записей.</w:t>
      </w:r>
    </w:p>
    <w:p>
      <w:pPr>
        <w:pStyle w:val="ListBullet"/>
      </w:pPr>
      <w:r>
        <w:t>Обеспечить координацию между администраторами аренды и бухгалтерами активов с общей лизинговой платформой.</w:t>
      </w:r>
    </w:p>
    <w:p>
      <w:pPr>
        <w:pStyle w:val="ListBullet"/>
      </w:pPr>
      <w:r>
        <w:t>Автоматически создавать и поддерживать тесную интеграцию с активом положительного использования в учете основных средств.</w:t>
      </w:r>
    </w:p>
    <w:p>
      <w:pPr>
        <w:pStyle w:val="ListBullet"/>
      </w:pPr>
      <w:r>
        <w:t>Используйте Условия соглашения об аренде для систематического расчета и опубликовать финансовые записи для актива, ответственности, процентов и снижения ответственности.</w:t>
      </w:r>
    </w:p>
    <w:p>
      <w:pPr>
        <w:pStyle w:val="ListBullet"/>
      </w:pPr>
      <w:r>
        <w:t>Рассчитайте и публикуйте все необходимые корректировки систематически на основе метода принятия (ретроспективные или перспективные методы).</w:t>
      </w:r>
    </w:p>
    <w:p>
      <w:pPr>
        <w:pStyle w:val="Heading4"/>
      </w:pPr>
      <w:r>
        <w:t>4.9.5.3 Соблюдение учета лизинга (S/4)</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&amp; nbsp; соответствовать новой аренде.</w:t>
      </w:r>
    </w:p>
    <w:p>
      <w:pPr>
        <w:pStyle w:val="ListBullet"/>
      </w:pPr>
      <w:r>
        <w:t>Обеспечить координацию между администраторами и активами и активами с учетом общей платформы для лизинга.</w:t>
      </w:r>
    </w:p>
    <w:p>
      <w:pPr>
        <w:pStyle w:val="ListBullet"/>
      </w:pPr>
      <w:r>
        <w:t>Автоматическое создание и поддержание жесткой интеграции с активом положительного использования в пределах учеты.</w:t>
      </w:r>
    </w:p>
    <w:p>
      <w:pPr>
        <w:pStyle w:val="ListBullet"/>
      </w:pPr>
      <w:r>
        <w:t>Используйте Условия соглашения «Аренда».</w:t>
      </w:r>
    </w:p>
    <w:p>
      <w:pPr>
        <w:pStyle w:val="ListBullet"/>
      </w:pPr>
      <w:r>
        <w:t>Систематически вычисляйте и публикуйте все необходимые корректировки на основе метода принятия (ретроспективные или перспективные методы).</w:t>
      </w:r>
    </w:p>
    <w:p>
      <w:pPr>
        <w:pStyle w:val="Heading3"/>
      </w:pPr>
      <w:r>
        <w:t>4.9.6 Техническое обслуживание и ремонт</w:t>
      </w:r>
    </w:p>
    <w:p>
      <w:r>
        <w:t>Maintenance and repair includes maintaining facilities through inspection, maintenance, and facility infrastructure restoration.</w:t>
      </w:r>
    </w:p>
    <w:p>
      <w:pPr>
        <w:pStyle w:val="Heading4"/>
      </w:pPr>
      <w:r>
        <w:t>4.9.6.1 Техническое обслуживание и ремонт (ERP)</w:t>
      </w:r>
    </w:p>
    <w:p>
      <w:r>
        <w:t>Поддержка принятия финансовых и операционных решений</w:t>
      </w:r>
    </w:p>
    <w:p>
      <w:r>
        <w:t>Техническое обслуживание и ремонт включает в себя обслуживание средств посредством проверки, технического обслуживания и восстановления инфраструктуры объекта.</w:t>
      </w:r>
    </w:p>
    <w:p>
      <w:pPr>
        <w:pStyle w:val="ListBullet"/>
      </w:pPr>
      <w:r>
        <w:t>Планируйте и контролируйте бюджеты, сотрудничайте в электронном виде с поставщиками и автоматизируйте обработку счетов.</w:t>
      </w:r>
    </w:p>
    <w:p>
      <w:pPr>
        <w:pStyle w:val="ListBullet"/>
      </w:pPr>
      <w:r>
        <w:t>Создать и отслеживать заказы на обслуживание и ремонт, а также восстановить расходы на техническое обслуживание.</w:t>
      </w:r>
    </w:p>
    <w:p>
      <w:pPr>
        <w:pStyle w:val="ListBullet"/>
      </w:pPr>
      <w:r>
        <w:t>Избегайте перераспределений бюджета, автоматизируйте процессы на основе бумаги и точно отслеживайте потребление энергии с помощью эффективных процессов обслуживания и управления ремонтом.</w:t>
      </w:r>
    </w:p>
    <w:p>
      <w:pPr>
        <w:pStyle w:val="ListBullet"/>
      </w:pPr>
      <w:r>
        <w:t>Сохранять проекты по бюджету, снизить затраты на обработку за счет автоматизации, увеличить соглашение об уровне обслуживания и полностью распределить эксплуатационные расходы.</w:t>
      </w:r>
    </w:p>
    <w:p>
      <w:pPr>
        <w:pStyle w:val="Heading4"/>
      </w:pPr>
      <w:r>
        <w:t>4.9.6.2 Техническое обслуживание и ремонт (S/4 CLD Private, EWM)</w:t>
      </w:r>
    </w:p>
    <w:p>
      <w:r>
        <w:t>Оптимировать и автоматизировать процессы для снижения эксплуатационных и энергетических затрат и улучшения управления объектами</w:t>
      </w:r>
    </w:p>
    <w:p>
      <w:r>
        <w:t>Техническое обслуживание и ремонт включает в себя обслуживание средств посредством проверки, технического обслуживания и восстановления инфраструктуры объекта.</w:t>
      </w:r>
    </w:p>
    <w:p>
      <w:pPr>
        <w:pStyle w:val="ListBullet"/>
      </w:pPr>
      <w:r>
        <w:t>Планируйте и контролируйте бюджеты, сотрудничайте в электронном виде с поставщиками и автоматизируйте обработку счетов.</w:t>
      </w:r>
    </w:p>
    <w:p>
      <w:pPr>
        <w:pStyle w:val="ListBullet"/>
      </w:pPr>
      <w:r>
        <w:t>Создать и отслеживать заказы на обслуживание и ремонт, а также восстановить расходы на техническое обслуживание.</w:t>
      </w:r>
    </w:p>
    <w:p>
      <w:pPr>
        <w:pStyle w:val="ListBullet"/>
      </w:pPr>
      <w:r>
        <w:t>Избегайте перераспределений бюджета, автоматизируйте процессы на основе бумаги и точно отслеживайте потребление энергии с помощью эффективных процессов обслуживания и управления ремонтом.</w:t>
      </w:r>
    </w:p>
    <w:p>
      <w:pPr>
        <w:pStyle w:val="ListBullet"/>
      </w:pPr>
      <w:r>
        <w:t>Сохранять проекты по бюджету, снизить затраты на обработку за счет автоматизации, увеличить соглашение об уровне обслуживания и полностью распределить эксплуатационные расходы.</w:t>
      </w:r>
    </w:p>
    <w:p>
      <w:pPr>
        <w:pStyle w:val="Heading4"/>
      </w:pPr>
      <w:r>
        <w:t>4.9.6.3 Техническое обслуживание и ремонт (S/4, EWM)</w:t>
      </w:r>
    </w:p>
    <w:p>
      <w:r>
        <w:t>Оптимировать и автоматизировать процессы для снижения эксплуатационных и энергетических затрат и улучшения управления объектами</w:t>
      </w:r>
    </w:p>
    <w:p>
      <w:r>
        <w:t>Техническое обслуживание и ремонт включает в себя обслуживание средств посредством проверки, технического обслуживания и восстановления инфраструктуры объекта.</w:t>
      </w:r>
    </w:p>
    <w:p>
      <w:pPr>
        <w:pStyle w:val="ListBullet"/>
      </w:pPr>
      <w:r>
        <w:t>Планируйте и контролируйте бюджеты, сотрудничайте в электронном виде с поставщиками и автоматизируйте обработку счетов.</w:t>
      </w:r>
    </w:p>
    <w:p>
      <w:pPr>
        <w:pStyle w:val="ListBullet"/>
      </w:pPr>
      <w:r>
        <w:t>Создать и отслеживать заказы на обслуживание и ремонт, а также восстановить расходы на техническое обслуживание.</w:t>
      </w:r>
    </w:p>
    <w:p>
      <w:pPr>
        <w:pStyle w:val="ListBullet"/>
      </w:pPr>
      <w:r>
        <w:t>Избегайте перераспределений бюджета, автоматизируйте процессы на основе бумаги и точно отслеживайте потребление энергии с помощью эффективных процессов обслуживания и управления ремонтом.</w:t>
      </w:r>
    </w:p>
    <w:p>
      <w:pPr>
        <w:pStyle w:val="ListBullet"/>
      </w:pPr>
      <w:r>
        <w:t>Сохранять проекты по бюджету, снизить затраты на обработку за счет автоматизации, увеличить соглашение об уровне обслуживания и полностью распределить эксплуатационные расходы.</w:t>
      </w:r>
    </w:p>
    <w:p>
      <w:pPr>
        <w:pStyle w:val="Heading3"/>
      </w:pPr>
      <w:r>
        <w:t>4.9.7 Портфолио и управление местоположением</w:t>
      </w:r>
    </w:p>
    <w:p>
      <w:r>
        <w:t>Portfolio and Location Management includes creating the digital twin of buildings, tracking critical dates and measurements associated with leasing and owning facilities.</w:t>
      </w:r>
    </w:p>
    <w:p>
      <w:pPr>
        <w:pStyle w:val="Heading4"/>
      </w:pPr>
      <w:r>
        <w:t>4.9.7.1 Управление портфелем и местоположением (ERP)</w:t>
      </w:r>
    </w:p>
    <w:p>
      <w:r>
        <w:t>Упростить операции по недвижимости для менеджеров объектов с интегрированным решением по управлению рабочим местом</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Управление свойствами оптимизации путем интеграции критических данных с приложениями САПР для надежной аналитики.</w:t>
      </w:r>
    </w:p>
    <w:p>
      <w:pPr>
        <w:pStyle w:val="ListBullet"/>
      </w:pPr>
      <w:r>
        <w:t>Получите информацию, отслеживая атрибуты построения и пространственные отношения и используя тематические отчеты для визуализации сложных данных.</w:t>
      </w:r>
    </w:p>
    <w:p>
      <w:pPr>
        <w:pStyle w:val="ListBullet"/>
      </w:pPr>
      <w:r>
        <w:t>Увеличить доход от аренды с помощью критических давних мониторинга, уведомлений об обновлении и увольнении и инструментов амортизации.</w:t>
      </w:r>
    </w:p>
    <w:p>
      <w:pPr>
        <w:pStyle w:val="ListBullet"/>
      </w:pPr>
      <w:r>
        <w:t>Более низкие затраты за счет автоматизации расчетов и расчетов условной аренды и применения критериев, таких как индекс потребительских цен для установки арендных платежей.</w:t>
      </w:r>
    </w:p>
    <w:p>
      <w:pPr>
        <w:pStyle w:val="Heading4"/>
      </w:pPr>
      <w:r>
        <w:t>4.9.7.2 Управление портфелем и местоположением (RE CLD CF)</w:t>
      </w:r>
    </w:p>
    <w:p>
      <w:r>
        <w:t>Предоставьте централизованную информацию для портфеля корпоративной недвижимости организации</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Предлагайте сильную финансовую интеграцию, предоставить аналитику и подключиться к веб -приложениям через облако.</w:t>
      </w:r>
    </w:p>
    <w:p>
      <w:pPr>
        <w:pStyle w:val="ListBullet"/>
      </w:pPr>
      <w:r>
        <w:t>Помогите финансовым директорам и менеджерам по корпоративной недвижимости ответить на ключевые вопросы, касающиеся использования площадей, затрат на оборудование, состава портфеля и сотрудничества с партнерами, используя пользовательский интерфейс потребительского уровня.​</w:t>
      </w:r>
    </w:p>
    <w:p>
      <w:pPr>
        <w:pStyle w:val="Heading4"/>
      </w:pPr>
      <w:r>
        <w:t>4.9.7.3 Управление портфелем и местоположением (RE CLD)</w:t>
      </w:r>
    </w:p>
    <w:p>
      <w:r>
        <w:t>Предоставьте централизованную информацию для портфеля корпоративной недвижимости организации</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Предлагайте сильную финансовую интеграцию, предоставить аналитику и подключиться к веб -приложениям через облако.</w:t>
      </w:r>
    </w:p>
    <w:p>
      <w:pPr>
        <w:pStyle w:val="ListBullet"/>
      </w:pPr>
      <w:r>
        <w:t>Помогите финансовым директорам и менеджерам по корпоративной недвижимости в ответе на ключевые вопросы, касающиеся использования пространства, затрат на объект, композиции портфеля и сотрудничества партнеров с помощью пользовательского опыта потребительского уровня.</w:t>
      </w:r>
    </w:p>
    <w:p>
      <w:pPr>
        <w:pStyle w:val="Heading4"/>
      </w:pPr>
      <w:r>
        <w:t>4.9.7.4 Управление портфелем и местоположением (S/4 CLD Private)</w:t>
      </w:r>
    </w:p>
    <w:p>
      <w:r>
        <w:t>Обеспечивает цифровое представление здания и является платформой, которая поддерживает другие процессы недвижимости.</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Управление свойствами оптимизации путем интеграции критических данных с приложениями САПР для надежной аналитики.</w:t>
      </w:r>
    </w:p>
    <w:p>
      <w:pPr>
        <w:pStyle w:val="ListBullet"/>
      </w:pPr>
      <w:r>
        <w:t xml:space="preserve">Получайте ценную информацию, отслеживая атрибуты зданий и пространственные взаимоотношения, а также используя тематические отчеты для визуализации сложных данных. </w:t>
      </w:r>
    </w:p>
    <w:p>
      <w:pPr>
        <w:pStyle w:val="ListBullet"/>
      </w:pPr>
      <w:r>
        <w:t>Отслеживать размер и размеры зданий и земли</w:t>
      </w:r>
    </w:p>
    <w:p>
      <w:pPr>
        <w:pStyle w:val="ListBullet"/>
      </w:pPr>
      <w:r>
        <w:t>Определить деловых партнеров, связанных с недвижимостью</w:t>
      </w:r>
    </w:p>
    <w:p>
      <w:pPr>
        <w:pStyle w:val="Heading4"/>
      </w:pPr>
      <w:r>
        <w:t>4.9.7.5 Управление портфелем и местоположением (S/4 CLD Public)</w:t>
      </w:r>
    </w:p>
    <w:p>
      <w:r>
        <w:t>Интегрированное решение по управлению рабочим местом, которое упрощает операции по недвижимости для менеджеров объектов.</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Управление свойствами оптимизации путем интеграции критических данных с приложениями САПР для надежной аналитики.</w:t>
      </w:r>
    </w:p>
    <w:p>
      <w:pPr>
        <w:pStyle w:val="ListBullet"/>
      </w:pPr>
      <w:r>
        <w:t xml:space="preserve">Получайте ценную информацию, отслеживая атрибуты зданий и пространственные взаимоотношения, а также используя тематические отчеты для визуализации сложных данных. </w:t>
      </w:r>
    </w:p>
    <w:p>
      <w:pPr>
        <w:pStyle w:val="ListBullet"/>
      </w:pPr>
      <w:r>
        <w:t>Отслеживать размер и размеры зданий и земли</w:t>
      </w:r>
    </w:p>
    <w:p>
      <w:pPr>
        <w:pStyle w:val="ListBullet"/>
      </w:pPr>
      <w:r>
        <w:t>Определить деловых партнеров, связанных с недвижимостью</w:t>
      </w:r>
    </w:p>
    <w:p>
      <w:pPr>
        <w:pStyle w:val="Heading4"/>
      </w:pPr>
      <w:r>
        <w:t>4.9.7.6 Управление портфелем и местоположением (S/4)</w:t>
      </w:r>
    </w:p>
    <w:p>
      <w:r>
        <w:t>Обеспечивает цифровое представление здания и является платформой, которая поддерживает другие процессы недвижимости.</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Управление свойствами оптимизации путем интеграции критических данных с приложениями САПР для надежной аналитики.</w:t>
      </w:r>
    </w:p>
    <w:p>
      <w:pPr>
        <w:pStyle w:val="ListBullet"/>
      </w:pPr>
      <w:r>
        <w:t xml:space="preserve">Получайте ценную информацию, отслеживая атрибуты зданий и пространственные взаимоотношения, а также используя тематические отчеты для визуализации сложных данных. </w:t>
      </w:r>
    </w:p>
    <w:p>
      <w:pPr>
        <w:pStyle w:val="ListBullet"/>
      </w:pPr>
      <w:r>
        <w:t>Отслеживать размер и размеры зданий и земли</w:t>
      </w:r>
    </w:p>
    <w:p>
      <w:pPr>
        <w:pStyle w:val="ListBullet"/>
      </w:pPr>
      <w:r>
        <w:t>Определить деловых партнеров, связанных с недвижимостью</w:t>
      </w:r>
    </w:p>
    <w:p>
      <w:pPr>
        <w:pStyle w:val="Heading3"/>
      </w:pPr>
      <w:r>
        <w:t>4.9.8 Управление рабочей области</w:t>
      </w:r>
    </w:p>
    <w:p>
      <w:r>
        <w:t>Space management involves the effective management of facilities by monitoring space utilization, costs, revenues, and occupancy dates.</w:t>
      </w:r>
    </w:p>
    <w:p>
      <w:pPr>
        <w:pStyle w:val="Heading4"/>
      </w:pPr>
      <w:r>
        <w:t>4.9.8.1 Управление рабочей области (ERP)</w:t>
      </w:r>
    </w:p>
    <w:p>
      <w:r>
        <w:t>Улучшение управления пространством и объектами с лучшим мониторингом затрат, доходов и использования пространства</w:t>
      </w:r>
    </w:p>
    <w:p>
      <w:r>
        <w:t>Управление космическим пространством включает в себя эффективное управление объектами путем мониторинга использования пространства, затрат, доходов и дат занятости.</w:t>
      </w:r>
    </w:p>
    <w:p>
      <w:pPr>
        <w:pStyle w:val="ListBullet"/>
      </w:pPr>
      <w:r>
        <w:t>Оптимизируйте доступное арендное пространство, отслеживая задания сотрудников и подрядчика и мониторинг запланированных занятий и критических дат аренды.</w:t>
      </w:r>
    </w:p>
    <w:p>
      <w:pPr>
        <w:pStyle w:val="ListBullet"/>
      </w:pPr>
      <w:r>
        <w:t>Увеличьте доход от аренды, автоматизируя расчет арендной платы и детализацию платежей.</w:t>
      </w:r>
    </w:p>
    <w:p>
      <w:pPr>
        <w:pStyle w:val="ListBullet"/>
      </w:pPr>
      <w:r>
        <w:t>Улучшите использование пространства и получите более точное распределение оборудования, создавая и планируя планы перемещения.</w:t>
      </w:r>
    </w:p>
    <w:p>
      <w:pPr>
        <w:pStyle w:val="ListBullet"/>
      </w:pPr>
      <w:r>
        <w:t>Лучше управлять занятостью конференц -зала с возможностью взимать за упорядоченные услуги.</w:t>
      </w:r>
    </w:p>
    <w:p>
      <w:pPr>
        <w:pStyle w:val="Heading4"/>
      </w:pPr>
      <w:r>
        <w:t>4.9.8.2 Управление рабочим пространством (S/4 CLD Private)</w:t>
      </w:r>
    </w:p>
    <w:p>
      <w:r>
        <w:t>Улучшение управления пространством и объектами с лучшим мониторингом затрат, доходов и использования пространства</w:t>
      </w:r>
    </w:p>
    <w:p>
      <w:r>
        <w:t>Управление космическим пространством включает в себя эффективное управление объектами путем мониторинга использования пространства, затрат, доходов и дат занятости.</w:t>
      </w:r>
    </w:p>
    <w:p>
      <w:pPr>
        <w:pStyle w:val="ListBullet"/>
      </w:pPr>
      <w:r>
        <w:t>Оптимизируйте доступное арендное пространство, отслеживая задания сотрудников и подрядчика и мониторинг запланированных занятий и критических дат аренды.</w:t>
      </w:r>
    </w:p>
    <w:p>
      <w:pPr>
        <w:pStyle w:val="ListBullet"/>
      </w:pPr>
      <w:r>
        <w:t>Увеличьте доход от аренды, автоматизируя расчет арендной платы и детализацию платежей.</w:t>
      </w:r>
    </w:p>
    <w:p>
      <w:pPr>
        <w:pStyle w:val="ListBullet"/>
      </w:pPr>
      <w:r>
        <w:t>Улучшите использование пространства и получите более точное распределение оборудования, создавая и планируя планы перемещения.</w:t>
      </w:r>
    </w:p>
    <w:p>
      <w:pPr>
        <w:pStyle w:val="ListBullet"/>
      </w:pPr>
      <w:r>
        <w:t>Лучше управлять занятостью конференц -зала с возможностью взимать за упорядоченные услуги.</w:t>
      </w:r>
    </w:p>
    <w:p>
      <w:pPr>
        <w:pStyle w:val="Heading4"/>
      </w:pPr>
      <w:r>
        <w:t>4.9.8.3 Управление рабочей области (S/4 CLD Public)</w:t>
      </w:r>
    </w:p>
    <w:p>
      <w:r>
        <w:t>Защитите свои активы и денежный поток с помощью управления финансовыми рисками в реальном времени, используя SAP S/4HANA Cloud улучшить управление пространством и объектами с лучшим мониторингом затрат, доходов и космоса.</w:t>
      </w:r>
    </w:p>
    <w:p>
      <w:r>
        <w:t>Управление космическим пространством включает в себя эффективное управление объектами путем мониторинга использования пространства, затрат, доходов и дат занятости.</w:t>
      </w:r>
    </w:p>
    <w:p>
      <w:pPr>
        <w:pStyle w:val="ListBullet"/>
      </w:pPr>
      <w:r>
        <w:t>Оптимизируйте доступное арендное пространство, отслеживая задания сотрудников и подрядчика и мониторинг запланированных занятий и критических дат аренды.</w:t>
      </w:r>
    </w:p>
    <w:p>
      <w:pPr>
        <w:pStyle w:val="ListBullet"/>
      </w:pPr>
      <w:r>
        <w:t>Увеличьте доход от аренды, автоматизируя расчет арендной платы и детализацию платежей.</w:t>
      </w:r>
    </w:p>
    <w:p>
      <w:pPr>
        <w:pStyle w:val="ListBullet"/>
      </w:pPr>
      <w:r>
        <w:t>Улучшите использование пространства и получите более точное распределение оборудования, создавая и планируя планы перемещения.</w:t>
      </w:r>
    </w:p>
    <w:p>
      <w:pPr>
        <w:pStyle w:val="ListBullet"/>
      </w:pPr>
      <w:r>
        <w:t>Лучше управлять занятостью конференц -зала с возможностью взимать за упорядоченные услуги.</w:t>
      </w:r>
    </w:p>
    <w:p>
      <w:pPr>
        <w:pStyle w:val="Heading4"/>
      </w:pPr>
      <w:r>
        <w:t>4.9.8.4 Управление рабочим пространством (S/4)</w:t>
      </w:r>
    </w:p>
    <w:p>
      <w:r>
        <w:t>Улучшение управления пространством и объектами с лучшим мониторингом затрат, доходов и использования пространства</w:t>
      </w:r>
    </w:p>
    <w:p>
      <w:r>
        <w:t>Управление космическим пространством включает в себя эффективное управление объектами путем мониторинга использования пространства, затрат, доходов и дат занятости.</w:t>
      </w:r>
    </w:p>
    <w:p>
      <w:pPr>
        <w:pStyle w:val="ListBullet"/>
      </w:pPr>
      <w:r>
        <w:t>Оптимизируйте доступное арендное пространство, отслеживая задания сотрудников и подрядчика и мониторинг запланированных занятий и критических дат аренды.</w:t>
      </w:r>
    </w:p>
    <w:p>
      <w:pPr>
        <w:pStyle w:val="ListBullet"/>
      </w:pPr>
      <w:r>
        <w:t>Увеличьте доход от аренды, автоматизируя расчет арендной платы и детализацию платежей.</w:t>
      </w:r>
    </w:p>
    <w:p>
      <w:pPr>
        <w:pStyle w:val="ListBullet"/>
      </w:pPr>
      <w:r>
        <w:t>Улучшите использование пространства и получите более точное распределение оборудования, создавая и планируя планы перемещения.</w:t>
      </w:r>
    </w:p>
    <w:p>
      <w:pPr>
        <w:pStyle w:val="ListBullet"/>
      </w:pPr>
      <w:r>
        <w:t>Лучше управлять занятостью конференц -зала с возможностью взимать за упорядоченные услуги.</w:t>
      </w:r>
    </w:p>
    <w:p>
      <w:pPr>
        <w:pStyle w:val="Heading2"/>
      </w:pPr>
      <w:r>
        <w:t>4.10 Безопасность и защита данных</w:t>
      </w:r>
    </w:p>
    <w:p>
      <w:pPr>
        <w:pStyle w:val="Heading3"/>
      </w:pPr>
      <w:r>
        <w:t>4.10.1 Анализ доступа</w:t>
      </w:r>
    </w:p>
    <w:p>
      <w:r>
        <w:t>Access analysis includes the ability to determine potential segregation of duties (SoD) and critical access risks among the current role definitions and user assignments. Segregation of duties is critically important in preventing potential fraud and misuse or mistakes in business processes. The solution includes the SoD rule set that is vital in helping customers get started with the solution.​</w:t>
      </w:r>
    </w:p>
    <w:p>
      <w:pPr>
        <w:pStyle w:val="Heading4"/>
      </w:pPr>
      <w:r>
        <w:t>4.10.1.1 Анализ доступа (AC S/4)</w:t>
      </w:r>
    </w:p>
    <w:p>
      <w:r>
        <w:t>Определите разделение обязанностей и критические риски доступа, оптимизированные для SAP HANA.</w:t>
      </w:r>
    </w:p>
    <w:p>
      <w:r>
        <w:t>Анализ доступа включает в себя возможность определять потенциальное разделение обязанностей (SoD) и критические риски доступа среди текущих определений ролей и назначений пользователей. Разделение обязанностей имеет решающее значение для предотвращения потенциального мошенничества, неправильного использования или ошибок в бизнес-процессах. Решение включает в себя набор правил SoD, который жизненно важен для того, чтобы помочь клиентам начать работу с решением.​</w:t>
      </w:r>
    </w:p>
    <w:p>
      <w:pPr>
        <w:pStyle w:val="ListBullet"/>
      </w:pPr>
      <w:r>
        <w:t>Расширить анализ разрешений для приложений SAP Fiori, каталога или службы Odata в качестве действий.</w:t>
      </w:r>
    </w:p>
    <w:p>
      <w:pPr>
        <w:pStyle w:val="ListBullet"/>
      </w:pPr>
      <w:r>
        <w:t>Воспользуйтесь преимуществами предопределенного сопоставления разрешений для SAP S/4HANA.</w:t>
      </w:r>
    </w:p>
    <w:p>
      <w:pPr>
        <w:pStyle w:val="ListBullet"/>
      </w:pPr>
      <w:r>
        <w:t>Используйте комплексные, обновленные определения риска для правил программного обеспечения SAP S/4HANA.</w:t>
      </w:r>
    </w:p>
    <w:p>
      <w:pPr>
        <w:pStyle w:val="ListBullet"/>
      </w:pPr>
      <w:r>
        <w:t>Выгода от непрерывных обновлений правил, установленных для внедрения новых приложений в SAP S/4HANA.</w:t>
      </w:r>
    </w:p>
    <w:p>
      <w:pPr>
        <w:pStyle w:val="Heading4"/>
      </w:pPr>
      <w:r>
        <w:t>4.10.1.2 Анализ доступа (AC)</w:t>
      </w:r>
    </w:p>
    <w:p>
      <w:r>
        <w:t>Определить и смягчить сегрегацию обязанностей и риски критического доступа с повышенной видимостью и определенным процессом</w:t>
      </w:r>
    </w:p>
    <w:p>
      <w:r>
        <w:t>Анализ доступа включает в себя возможность определять потенциальное разделение обязанностей (SoD) и критические риски доступа среди текущих определений ролей и назначений пользователей. Разделение обязанностей имеет решающее значение для предотвращения потенциального мошенничества, неправильного использования или ошибок в бизнес-процессах. Решение включает в себя набор правил SoD, который жизненно важен для того, чтобы помочь клиентам начать работу с решением.​</w:t>
      </w:r>
    </w:p>
    <w:p>
      <w:pPr>
        <w:pStyle w:val="ListBullet"/>
      </w:pPr>
      <w:r>
        <w:t>Обеспечьте межсистемный анализ корпоративных приложений в режиме реального времени или в автономном режиме с помощью комплексного предопределенного набора правил.</w:t>
      </w:r>
    </w:p>
    <w:p>
      <w:pPr>
        <w:pStyle w:val="ListBullet"/>
      </w:pPr>
      <w:r>
        <w:t>Обеспечить возможность принятия мер по устранению и снижению рисков доступа.</w:t>
      </w:r>
    </w:p>
    <w:p>
      <w:pPr>
        <w:pStyle w:val="ListBullet"/>
      </w:pPr>
      <w:r>
        <w:t>Моделирование изменений для выявления и предотвращения новых рисков.</w:t>
      </w:r>
    </w:p>
    <w:p>
      <w:pPr>
        <w:pStyle w:val="Heading4"/>
      </w:pPr>
      <w:r>
        <w:t>4.10.1.3 Анализ доступа (IAG)</w:t>
      </w:r>
    </w:p>
    <w:p>
      <w:r>
        <w:t>Обеспечьте комплексный критический доступ и анализ рисков доступа для локальных, облачных и гибридных ландшафтов.</w:t>
      </w:r>
    </w:p>
    <w:p>
      <w:r>
        <w:t>Анализ доступа включает в себя возможность определять потенциальное разделение обязанностей (SoD) и критические риски доступа среди текущих определений ролей и назначений пользователей. Разделение обязанностей имеет решающее значение для предотвращения потенциального мошенничества, неправильного использования или ошибок в бизнес-процессах. Решение включает в себя набор правил SoD, который жизненно важен для того, чтобы помочь клиентам начать работу с решением.​</w:t>
      </w:r>
    </w:p>
    <w:p>
      <w:pPr>
        <w:pStyle w:val="ListBullet"/>
      </w:pPr>
      <w:r>
        <w:t>Получите представление о разделении обязанностей (SoD) и критически важном доступе к локальным и облачным решениям с помощью встроенной системы оценки рисков.</w:t>
      </w:r>
    </w:p>
    <w:p>
      <w:pPr>
        <w:pStyle w:val="ListBullet"/>
      </w:pPr>
      <w:r>
        <w:t>Предоставляйте настраиваемые и предопределенные политики и правила доступа.</w:t>
      </w:r>
    </w:p>
    <w:p>
      <w:pPr>
        <w:pStyle w:val="ListBullet"/>
      </w:pPr>
      <w:r>
        <w:t>Включите уточнение назначений, чтобы оптимизировать доступ пользователей для обеспечения безопасности и соответствия требованиям.</w:t>
      </w:r>
    </w:p>
    <w:p>
      <w:pPr>
        <w:pStyle w:val="ListBullet"/>
      </w:pPr>
      <w:r>
        <w:t>Разрешить управление средствами контроля, включая интегрированный мониторинг и тестирование средств контроля.</w:t>
      </w:r>
    </w:p>
    <w:p>
      <w:pPr>
        <w:pStyle w:val="ListBullet"/>
      </w:pPr>
      <w:r>
        <w:t>Включите предварительно настроенные отчеты аудита.</w:t>
      </w:r>
    </w:p>
    <w:p>
      <w:pPr>
        <w:pStyle w:val="Heading3"/>
      </w:pPr>
      <w:r>
        <w:t>4.10.2 Сертификация доступа</w:t>
      </w:r>
    </w:p>
    <w:p>
      <w:r>
        <w:t>Access certifications includes automating periodic user access reviews, certifying role content and assignment to users, and automating the review of mitigating control assignments​.​</w:t>
      </w:r>
    </w:p>
    <w:p>
      <w:pPr>
        <w:pStyle w:val="Heading4"/>
      </w:pPr>
      <w:r>
        <w:t>4.10.2.1 Сертификация доступа (AC S/4)</w:t>
      </w:r>
    </w:p>
    <w:p>
      <w:r>
        <w:t>Поддерживает автоматический доступ пользователей и периодические проверки рисков, необходимые организациям.</w:t>
      </w:r>
    </w:p>
    <w:p>
      <w:r>
        <w:t>Сертификация доступа включает в себя автоматизацию периодических проверок доступа пользователей, сертификацию содержания ролей и их назначение пользователям, а также автоматизацию проверки смягчающих назначений контроля.​</w:t>
      </w:r>
    </w:p>
    <w:p>
      <w:pPr>
        <w:pStyle w:val="ListBullet"/>
      </w:pPr>
      <w:r>
        <w:t>Автоматизируйте периодические проверки доступа пользователей к приложениям S4 Hana.</w:t>
      </w:r>
    </w:p>
    <w:p>
      <w:pPr>
        <w:pStyle w:val="ListBullet"/>
      </w:pPr>
      <w:r>
        <w:t>Сертифицировать ролевой контент и назначение пользователям</w:t>
      </w:r>
    </w:p>
    <w:p>
      <w:pPr>
        <w:pStyle w:val="ListBullet"/>
      </w:pPr>
      <w:r>
        <w:t>Автоматизируйте проверку смягчающих контрольных назначений​​</w:t>
      </w:r>
    </w:p>
    <w:p>
      <w:pPr>
        <w:pStyle w:val="Heading4"/>
      </w:pPr>
      <w:r>
        <w:t>4.10.2.2 Доступ к сертификации (AC)</w:t>
      </w:r>
    </w:p>
    <w:p>
      <w:r>
        <w:t>Поддержка автоматических периодических проверок назначений доступа пользователей и рисков.</w:t>
      </w:r>
    </w:p>
    <w:p>
      <w:r>
        <w:t>Сертификация доступа включает в себя автоматизацию периодических проверок доступа пользователей, сертификацию содержания ролей и их назначение пользователям, а также автоматизацию проверки смягчающих назначений контроля.​</w:t>
      </w:r>
    </w:p>
    <w:p>
      <w:pPr>
        <w:pStyle w:val="ListBullet"/>
      </w:pPr>
      <w:r>
        <w:t>Автоматизируйте проверки назначений пользователей, проверок доступа пользователей и рисков доступа.</w:t>
      </w:r>
    </w:p>
    <w:p>
      <w:pPr>
        <w:pStyle w:val="ListBullet"/>
      </w:pPr>
      <w:r>
        <w:t>Автоматически создайте обзоры текущих назначений пользователей и распространите их для каждого менеджера для просмотра и аттестации.</w:t>
      </w:r>
    </w:p>
    <w:p>
      <w:pPr>
        <w:pStyle w:val="ListBullet"/>
      </w:pPr>
      <w:r>
        <w:t>Сертификация содержимого ролей и назначение их пользователям.</w:t>
      </w:r>
    </w:p>
    <w:p>
      <w:pPr>
        <w:pStyle w:val="ListBullet"/>
      </w:pPr>
      <w:r>
        <w:t>Автоматизируйте проверку смягчающих контрольных назначений​​.</w:t>
      </w:r>
    </w:p>
    <w:p>
      <w:pPr>
        <w:pStyle w:val="Heading4"/>
      </w:pPr>
      <w:r>
        <w:t>4.10.2.3 Сертификация доступа (IAG)</w:t>
      </w:r>
    </w:p>
    <w:p>
      <w:r>
        <w:t>Поддерживает автоматический доступ пользователей и периодические проверки рисков, необходимые организациям.</w:t>
      </w:r>
    </w:p>
    <w:p>
      <w:r>
        <w:t>Сертификация доступа включает в себя автоматизацию периодических проверок доступа пользователей, сертификацию содержания ролей и их назначение пользователям, а также автоматизацию проверки смягчающих назначений контроля.​</w:t>
      </w:r>
    </w:p>
    <w:p>
      <w:pPr>
        <w:pStyle w:val="ListBullet"/>
      </w:pPr>
      <w:r>
        <w:t>Автоматизируйте проверки назначений пользователей, проверок доступа пользователей и рисков доступа.</w:t>
      </w:r>
    </w:p>
    <w:p>
      <w:pPr>
        <w:pStyle w:val="ListBullet"/>
      </w:pPr>
      <w:r>
        <w:t>Автоматически создайте обзоры текущих назначений пользователей и распространите их для каждого менеджера для просмотра и аттестации.</w:t>
      </w:r>
    </w:p>
    <w:p>
      <w:pPr>
        <w:pStyle w:val="ListBullet"/>
      </w:pPr>
      <w:r>
        <w:t>Сертификация содержимого ролей и назначение их пользователям.</w:t>
      </w:r>
    </w:p>
    <w:p>
      <w:pPr>
        <w:pStyle w:val="ListBullet"/>
      </w:pPr>
      <w:r>
        <w:t>Автоматизируйте проверку смягчающих контрольных назначений​​.</w:t>
      </w:r>
    </w:p>
    <w:p>
      <w:pPr>
        <w:pStyle w:val="Heading3"/>
      </w:pPr>
      <w:r>
        <w:t>4.10.3 Управление доступом</w:t>
      </w:r>
    </w:p>
    <w:p>
      <w:r>
        <w:t>Access governance involves management of identities, authorized information access, data use, and sharing conditions to mitigate access risk violations and monitor financial impact.</w:t>
      </w:r>
    </w:p>
    <w:p>
      <w:pPr>
        <w:pStyle w:val="Heading4"/>
      </w:pPr>
      <w:r>
        <w:t>4.10.3.1 Управление доступом и управление идентификацией</w:t>
      </w:r>
    </w:p>
    <w:p>
      <w:r>
        <w:t>Достигните большей эффективности и автоматизации благодаря улучшенному управлению доступом и управлению идентификацией.</w:t>
      </w:r>
    </w:p>
    <w:p>
      <w:r>
        <w:t>Управление доступом включает в себя управление идентификационными данными, авторизованным доступом к информации, использованием данных и условиями совместного использования для снижения рисков нарушения доступа и мониторинга финансовых последствий.</w:t>
      </w:r>
    </w:p>
    <w:p>
      <w:pPr>
        <w:pStyle w:val="ListBullet"/>
      </w:pPr>
      <w:r>
        <w:t>Немедленно выявляйте нарушения контроля доступа и финансовые риски с помощью непрерывного бизнес-анализа доступа.</w:t>
      </w:r>
    </w:p>
    <w:p>
      <w:pPr>
        <w:pStyle w:val="ListBullet"/>
      </w:pPr>
      <w:r>
        <w:t>Оптимизируйте управление и проверяйте доступ пользователей за счет внедрения профилактических проверок политик.</w:t>
      </w:r>
    </w:p>
    <w:p>
      <w:pPr>
        <w:pStyle w:val="ListBullet"/>
      </w:pPr>
      <w:r>
        <w:t>Управляйте доступом к системе с минимальной ИТ-поддержкой, отслеживая и автоматизируя проверки действий по экстренному доступу.</w:t>
      </w:r>
    </w:p>
    <w:p>
      <w:pPr>
        <w:pStyle w:val="Heading4"/>
      </w:pPr>
      <w:r>
        <w:t>4.10.3.2 Управление доступом и управление идентификацией (AC S/4)</w:t>
      </w:r>
    </w:p>
    <w:p>
      <w:r>
        <w:t>Достигните большей эффективности и автоматизации благодаря улучшенному управлению доступом и управлению идентификацией.</w:t>
      </w:r>
    </w:p>
    <w:p>
      <w:r>
        <w:t>Управление доступом включает в себя управление идентификационными данными, авторизованным доступом к информации, использованием данных и условиями совместного использования для снижения рисков нарушения доступа и мониторинга финансовых последствий.</w:t>
      </w:r>
    </w:p>
    <w:p>
      <w:pPr>
        <w:pStyle w:val="ListBullet"/>
      </w:pPr>
      <w:r>
        <w:t>Немедленно выявляйте нарушения контроля доступа и финансовые риски с помощью непрерывного бизнес-анализа доступа.</w:t>
      </w:r>
    </w:p>
    <w:p>
      <w:pPr>
        <w:pStyle w:val="ListBullet"/>
      </w:pPr>
      <w:r>
        <w:t>Оптимизируйте управление и проверяйте доступ пользователей за счет внедрения профилактических проверок политик.</w:t>
      </w:r>
    </w:p>
    <w:p>
      <w:pPr>
        <w:pStyle w:val="ListBullet"/>
      </w:pPr>
      <w:r>
        <w:t>Управляйте доступом к системе с минимальной ИТ-поддержкой, отслеживая и автоматизируя проверки действий по экстренному доступу.</w:t>
      </w:r>
    </w:p>
    <w:p>
      <w:pPr>
        <w:pStyle w:val="Heading3"/>
      </w:pPr>
      <w:r>
        <w:t>4.10.4 Мониторинг доступа</w:t>
      </w:r>
    </w:p>
    <w:p>
      <w:r>
        <w:t>Access monitoring involves integrated security monitoring for business applications to improve security and business continuity.</w:t>
      </w:r>
    </w:p>
    <w:p>
      <w:pPr>
        <w:pStyle w:val="Heading4"/>
      </w:pPr>
      <w:r>
        <w:t>4.10.4.1 Мониторинг доступа (корпоративные угрозы CLD)</w:t>
      </w:r>
    </w:p>
    <w:p>
      <w:r>
        <w:t>Получите аналитическую информацию для обнаружения аномалий и возможных атак в режиме реального времени с помощью возможностей мониторинга доступа.</w:t>
      </w:r>
    </w:p>
    <w:p>
      <w:r>
        <w:t>Мониторинг доступа включает в себя интегрированный мониторинг безопасности бизнес-приложений для повышения безопасности и непрерывности бизнеса.</w:t>
      </w:r>
    </w:p>
    <w:p>
      <w:pPr>
        <w:pStyle w:val="ListBullet"/>
      </w:pPr>
      <w:r>
        <w:t>Повысьте эффективность и непрерывность бизнеса с помощью встроенного мониторинга безопасности бизнес-приложений.</w:t>
      </w:r>
    </w:p>
    <w:p>
      <w:pPr>
        <w:pStyle w:val="ListBullet"/>
      </w:pPr>
      <w:r>
        <w:t>Получите 360-градусное представление о возможных атаках за счет интеграции с системами мониторинга событий ИТ-безопасности.</w:t>
      </w:r>
    </w:p>
    <w:p>
      <w:pPr>
        <w:pStyle w:val="ListBullet"/>
      </w:pPr>
      <w:r>
        <w:t>Обеспечьте непрерывное обнаружение закономерностей практически в реальном времени на основе платформы SAP HANA.</w:t>
      </w:r>
    </w:p>
    <w:p>
      <w:pPr>
        <w:pStyle w:val="Heading4"/>
      </w:pPr>
      <w:r>
        <w:t>4.10.4.2 Мониторинг доступа (корпоративная угроза)</w:t>
      </w:r>
    </w:p>
    <w:p>
      <w:r>
        <w:t>Получите аналитическую информацию для обнаружения аномалий и возможных атак в режиме реального времени с помощью возможностей мониторинга доступа.</w:t>
      </w:r>
    </w:p>
    <w:p>
      <w:r>
        <w:t>Мониторинг доступа включает в себя интегрированный мониторинг безопасности бизнес-приложений для повышения безопасности и непрерывности бизнеса.</w:t>
      </w:r>
    </w:p>
    <w:p>
      <w:pPr>
        <w:pStyle w:val="ListBullet"/>
      </w:pPr>
      <w:r>
        <w:t>Повысьте эффективность и непрерывность бизнеса с помощью встроенного мониторинга безопасности бизнес-приложений.</w:t>
      </w:r>
    </w:p>
    <w:p>
      <w:pPr>
        <w:pStyle w:val="ListBullet"/>
      </w:pPr>
      <w:r>
        <w:t xml:space="preserve">Получите 360-градусное представление о возможных атаках за счет интеграции с системами мониторинга событий ИТ-безопасности.    </w:t>
      </w:r>
    </w:p>
    <w:p>
      <w:pPr>
        <w:pStyle w:val="ListBullet"/>
      </w:pPr>
      <w:r>
        <w:t>Обеспечьте непрерывное обнаружение закономерностей практически в реальном времени на основе платформы SAP HANA.</w:t>
      </w:r>
    </w:p>
    <w:p>
      <w:pPr>
        <w:pStyle w:val="Heading3"/>
      </w:pPr>
      <w:r>
        <w:t>4.10.5 Запрос доступа и предоставление пользователей</w:t>
      </w:r>
    </w:p>
    <w:p>
      <w:r>
        <w:t>Access request and user provisioning includes the functionality that enables users to request access for application accounts, roles, and functions. This feature includes forms that users can search and request for system access that once submitted, triggering a workflow-based approval process that includes access risk analysis. Once approved, the solution updates account for the user granting access in the case of an approved workflow.​</w:t>
      </w:r>
    </w:p>
    <w:p>
      <w:pPr>
        <w:pStyle w:val="Heading4"/>
      </w:pPr>
      <w:r>
        <w:t>4.10.5.1 Запрос доступа и подготовка пользователей (AC S/4)</w:t>
      </w:r>
    </w:p>
    <w:p>
      <w:r>
        <w:t>Автоматизируйте администрирование, которое позволяет пользователям инициировать запросы системных учетных записей, ролей и разрешений.</w:t>
      </w:r>
    </w:p>
    <w:p>
      <w:r>
        <w:t>Запрос на доступ и подготовка пользователей включают в себя функциональные возможности, которые позволяют пользователям запрашивать доступ к учетным записям приложений, ролям и функциям. Эта функция включает в себя формы, которые пользователи могут искать и запрашивать для доступа к системе после отправки, что запускает процесс утверждения на основе рабочего процесса, включающий анализ рисков доступа. После утверждения решение обновляет учетную запись пользователя, предоставляющего доступ в случае одобренного рабочего процесса.​</w:t>
      </w:r>
    </w:p>
    <w:p>
      <w:pPr>
        <w:pStyle w:val="ListBullet"/>
      </w:pPr>
      <w:r>
        <w:t>Воспользуйтесь преимуществами самообслуживания, автоматизированных запросов доступа и процессов утверждения на основе рабочих процессов.</w:t>
      </w:r>
    </w:p>
    <w:p>
      <w:pPr>
        <w:pStyle w:val="ListBullet"/>
      </w:pPr>
      <w:r>
        <w:t>Используйте встроенные модели анализа рисков, чтобы «оставаться чистыми».</w:t>
      </w:r>
    </w:p>
    <w:p>
      <w:pPr>
        <w:pStyle w:val="ListBullet"/>
      </w:pPr>
      <w:r>
        <w:t>Автоматизируйте подготовку корпоративных приложений.</w:t>
      </w:r>
    </w:p>
    <w:p>
      <w:pPr>
        <w:pStyle w:val="Heading4"/>
      </w:pPr>
      <w:r>
        <w:t>4.10.5.2 Запрос доступа и подготовка пользователей (AC)</w:t>
      </w:r>
    </w:p>
    <w:p>
      <w:r>
        <w:t>Автоматизируйте администрирование, которое позволяет пользователям инициировать запросы системных учетных записей, ролей и разрешений.</w:t>
      </w:r>
    </w:p>
    <w:p>
      <w:r>
        <w:t>Запрос на доступ и подготовка пользователей включают в себя функциональные возможности, которые позволяют пользователям запрашивать доступ к учетным записям приложений, ролям и функциям. Эта функция включает в себя формы, которые пользователи могут искать и запрашивать для доступа к системе после отправки, что запускает процесс утверждения на основе рабочего процесса, включающий анализ рисков доступа. После утверждения решение обновляет учетную запись пользователя, предоставляющего доступ в случае одобренного рабочего процесса.​</w:t>
      </w:r>
    </w:p>
    <w:p>
      <w:pPr>
        <w:pStyle w:val="ListBullet"/>
      </w:pPr>
      <w:r>
        <w:t>Воспользуйтесь преимуществами самообслуживания, автоматизированных запросов доступа и процессов утверждения на основе рабочих процессов.</w:t>
      </w:r>
    </w:p>
    <w:p>
      <w:pPr>
        <w:pStyle w:val="ListBullet"/>
      </w:pPr>
      <w:r>
        <w:t>Используйте встроенные модели анализа рисков, чтобы «оставаться чистыми».</w:t>
      </w:r>
    </w:p>
    <w:p>
      <w:pPr>
        <w:pStyle w:val="ListBullet"/>
      </w:pPr>
      <w:r>
        <w:t>Автоматизируйте подготовку корпоративных приложений.</w:t>
      </w:r>
    </w:p>
    <w:p>
      <w:pPr>
        <w:pStyle w:val="ListBullet"/>
      </w:pPr>
      <w:r>
        <w:t>Используйте настраиваемые формы, включая запросы на копирование и запросы на основе шаблонов.</w:t>
      </w:r>
    </w:p>
    <w:p>
      <w:pPr>
        <w:pStyle w:val="Heading4"/>
      </w:pPr>
      <w:r>
        <w:t>4.10.5.3 Запрос доступа и подготовка пользователей (IAG)</w:t>
      </w:r>
    </w:p>
    <w:p>
      <w:r>
        <w:t>Самостоятельный запрос доступа на основе облачного рабочего процесса со встроенным анализом рисков доступа и автоматическим выполнением подготовки.</w:t>
      </w:r>
    </w:p>
    <w:p>
      <w:r>
        <w:t>Запрос на доступ и подготовка пользователей включают в себя функциональные возможности, которые позволяют пользователям запрашивать доступ к учетным записям приложений, ролям и функциям. Эта функция включает в себя формы, которые пользователи могут искать и запрашивать для доступа к системе после отправки, что запускает процесс утверждения на основе рабочего процесса, включающий анализ рисков доступа. После утверждения решение обновляет учетную запись пользователя, предоставляющего доступ в случае одобренного рабочего процесса.​</w:t>
      </w:r>
    </w:p>
    <w:p>
      <w:pPr>
        <w:pStyle w:val="ListBullet"/>
      </w:pPr>
      <w:r>
        <w:t>Воспользуйтесь преимуществами самообслуживания, автоматизированных запросов доступа и процессов утверждения на основе рабочих процессов.</w:t>
      </w:r>
    </w:p>
    <w:p>
      <w:pPr>
        <w:pStyle w:val="ListBullet"/>
      </w:pPr>
      <w:r>
        <w:t>Используйте встроенные модели анализа рисков, чтобы «оставаться чистыми».</w:t>
      </w:r>
    </w:p>
    <w:p>
      <w:pPr>
        <w:pStyle w:val="ListBullet"/>
      </w:pPr>
      <w:r>
        <w:t>Автоматизируйте подготовку корпоративных приложений.</w:t>
      </w:r>
    </w:p>
    <w:p>
      <w:pPr>
        <w:pStyle w:val="ListBullet"/>
      </w:pPr>
      <w:r>
        <w:t>Используйте настраиваемые формы, включая запросы на копирование и запросы на основе шаблонов.</w:t>
      </w:r>
    </w:p>
    <w:p>
      <w:pPr>
        <w:pStyle w:val="Heading3"/>
      </w:pPr>
      <w:r>
        <w:t>4.10.6 Дизайн бизнес-ролей</w:t>
      </w:r>
    </w:p>
    <w:p>
      <w:r>
        <w:t>Business role design includes a machine learning and data-driven solution for creating enterprise or business roles, helping reduce administration efforts through roles that are aligned with business functions.​</w:t>
      </w:r>
    </w:p>
    <w:p>
      <w:pPr>
        <w:pStyle w:val="Heading4"/>
      </w:pPr>
      <w:r>
        <w:t>4.10.6.1 Проектирование бизнес-ролей (IAG)</w:t>
      </w:r>
    </w:p>
    <w:p>
      <w:r>
        <w:t>Оптимизация и проектирование бизнес-ролей</w:t>
      </w:r>
    </w:p>
    <w:p>
      <w:r>
        <w:t>Проектирование бизнес-ролей включает в себя решение на основе машинного обучения и данных для создания корпоративных или бизнес-ролей, помогающее сократить усилия по администрированию за счет ролей, которые соответствуют бизнес-функциям.​</w:t>
      </w:r>
    </w:p>
    <w:p>
      <w:pPr>
        <w:pStyle w:val="ListBullet"/>
      </w:pPr>
      <w:r>
        <w:t>Воспользуйтесь преимуществами проектирования бизнес-ролей SAP Fiori на основе пользовательского опыта и рефакторинга ролей по принципу «снизу вверх».</w:t>
      </w:r>
    </w:p>
    <w:p>
      <w:pPr>
        <w:pStyle w:val="ListBullet"/>
      </w:pPr>
      <w:r>
        <w:t>Обеспечьте соответствие бизнес-ролей политикам организации.</w:t>
      </w:r>
    </w:p>
    <w:p>
      <w:pPr>
        <w:pStyle w:val="ListBullet"/>
      </w:pPr>
      <w:r>
        <w:t>Помогите обеспечить согласованность бизнес-ролей с помощью интегрированного процесса сверки.</w:t>
      </w:r>
    </w:p>
    <w:p>
      <w:pPr>
        <w:pStyle w:val="ListBullet"/>
      </w:pPr>
      <w:r>
        <w:t>Плавно связывайте анализ доступа и разработку ролей.</w:t>
      </w:r>
    </w:p>
    <w:p>
      <w:pPr>
        <w:pStyle w:val="Heading3"/>
      </w:pPr>
      <w:r>
        <w:t>4.10.7 Управление бизнес-ролями</w:t>
      </w:r>
    </w:p>
    <w:p>
      <w:r>
        <w:t>Business Role Management​ helps to manage the user's authorizations to applications. Role designers, role owners, and security analysts can use Business Role Management​ ​to maintain roles and analyze them for violations of company policies​.</w:t>
      </w:r>
    </w:p>
    <w:p>
      <w:pPr>
        <w:pStyle w:val="Heading4"/>
      </w:pPr>
      <w:r>
        <w:t>4.10.7.1 Управление бизнес-ролями (AC S/4)</w:t>
      </w:r>
    </w:p>
    <w:p>
      <w:r>
        <w:t>Управление и поддержание технических и бизнес-ролей системы от создания до выхода из эксплуатации.</w:t>
      </w:r>
    </w:p>
    <w:p>
      <w:r>
        <w:t>Управление бизнес-ролями​ помогает управлять авторизацией пользователей в приложениях. Разработчики ролей, владельцы ролей и аналитики безопасности могут использовать Business Role Management для поддержки ролей и анализа их на предмет нарушений политик компании.</w:t>
      </w:r>
    </w:p>
    <w:p>
      <w:pPr>
        <w:pStyle w:val="ListBullet"/>
      </w:pPr>
      <w:r>
        <w:t>Обеспечьте возможности проектирования ролей и управления жизненным циклом для технических ролей и разрешений, а также для бизнес-ролей.</w:t>
      </w:r>
    </w:p>
    <w:p>
      <w:pPr>
        <w:pStyle w:val="ListBullet"/>
      </w:pPr>
      <w:r>
        <w:t>Поддержка многих типов системных назначений.</w:t>
      </w:r>
    </w:p>
    <w:p>
      <w:pPr>
        <w:pStyle w:val="ListBullet"/>
      </w:pPr>
      <w:r>
        <w:t>Следуйте процессу методологии ролей, который применяет формализованный процесс разработки, истории версий и обслуживания для технических и бизнес-ролей.</w:t>
      </w:r>
    </w:p>
    <w:p>
      <w:pPr>
        <w:pStyle w:val="Heading4"/>
      </w:pPr>
      <w:r>
        <w:t>4.10.7.2 Управление бизнес-ролями (AC)</w:t>
      </w:r>
    </w:p>
    <w:p>
      <w:r>
        <w:t>Поддерживает структурированное управление жизненным циклом ролей и разрешений, категоризацию и контрольный журнал для технических и бизнес-ролей системы.</w:t>
      </w:r>
    </w:p>
    <w:p>
      <w:r>
        <w:t>Управление бизнес-ролями​ помогает управлять авторизацией пользователей в приложениях. Разработчики ролей, владельцы ролей и аналитики безопасности могут использовать Business Role Management для поддержки ролей и анализа их на предмет нарушений политик компании.</w:t>
      </w:r>
    </w:p>
    <w:p>
      <w:pPr>
        <w:pStyle w:val="ListBullet"/>
      </w:pPr>
      <w:r>
        <w:t>Предоставляет возможности проектирования ролей и управления жизненным циклом для технических ролей и разрешений, а также бизнес-ролей.</w:t>
      </w:r>
    </w:p>
    <w:p>
      <w:pPr>
        <w:pStyle w:val="ListBullet"/>
      </w:pPr>
      <w:r>
        <w:t>Поддерживает множество типов системных назначений.</w:t>
      </w:r>
    </w:p>
    <w:p>
      <w:pPr>
        <w:pStyle w:val="ListBullet"/>
      </w:pPr>
      <w:r>
        <w:t>Процесс методологии ролей применяет формализованный процесс разработки, истории версий и обслуживания для технических и бизнес-ролей.​</w:t>
      </w:r>
    </w:p>
    <w:p>
      <w:pPr>
        <w:pStyle w:val="Heading4"/>
      </w:pPr>
      <w:r>
        <w:t>4.10.7.3 Управление бизнес-ролями (IAG)</w:t>
      </w:r>
    </w:p>
    <w:p>
      <w:r>
        <w:t>Обеспечивает интегрированное проектирование и оптимизацию бизнес-ролей с целью повышения безопасности и снижения затрат на администрирование.</w:t>
      </w:r>
    </w:p>
    <w:p>
      <w:r>
        <w:t>Управление бизнес-ролями​ помогает управлять авторизацией пользователей в приложениях. Разработчики ролей, владельцы ролей и аналитики безопасности могут использовать Business Role Management для поддержки ролей и анализа их на предмет нарушений политик компании.</w:t>
      </w:r>
    </w:p>
    <w:p>
      <w:pPr>
        <w:pStyle w:val="ListBullet"/>
      </w:pPr>
      <w:r>
        <w:t>Проектирование бизнес-ролей по принципу «снизу вверх» и рефакторинг ролей на основе SAP Fiori</w:t>
      </w:r>
    </w:p>
    <w:p>
      <w:pPr>
        <w:pStyle w:val="ListBullet"/>
      </w:pPr>
      <w:r>
        <w:t>Способность обеспечить соответствие бизнес-ролей политике организации.</w:t>
      </w:r>
    </w:p>
    <w:p>
      <w:pPr>
        <w:pStyle w:val="ListBullet"/>
      </w:pPr>
      <w:r>
        <w:t>Интегрированный процесс сверки, помогающий обеспечить согласованность бизнес-ролей.</w:t>
      </w:r>
    </w:p>
    <w:p>
      <w:pPr>
        <w:pStyle w:val="ListBullet"/>
      </w:pPr>
      <w:r>
        <w:t>Возможность плавно связать анализ доступа и разработку ролей.</w:t>
      </w:r>
    </w:p>
    <w:p>
      <w:pPr>
        <w:pStyle w:val="Heading3"/>
      </w:pPr>
      <w:r>
        <w:t>4.10.8 Предотвращение потери данных</w:t>
      </w:r>
    </w:p>
    <w:p>
      <w:r>
        <w:t>Data loss prevention involves securing files and data inside or outside of an enterprise and integrating file and data protection with transportable encryption and access policies.</w:t>
      </w:r>
    </w:p>
    <w:p>
      <w:pPr>
        <w:pStyle w:val="Heading4"/>
      </w:pPr>
      <w:r>
        <w:t>4.10.8.1 Предотвращение потери данных</w:t>
      </w:r>
    </w:p>
    <w:p>
      <w:r>
        <w:t>Баланс совместного использования и защиты критически важной корпоративной интеллектуальной собственности и данных для предотвращения потери данных</w:t>
      </w:r>
    </w:p>
    <w:p>
      <w:r>
        <w:t>Предотвращение потери данных включает в себя защиту файлов и данных внутри или за пределами предприятия, а также интеграцию защиты файлов и данных с переносимым шифрованием и политиками доступа.</w:t>
      </w:r>
    </w:p>
    <w:p>
      <w:pPr>
        <w:pStyle w:val="ListBullet"/>
      </w:pPr>
      <w:r>
        <w:t xml:space="preserve">Защитите файлы и данные внутри и за пределами предприятия, используя комплексную защиту данных и управление цифровыми правами на основе политик.  </w:t>
      </w:r>
    </w:p>
    <w:p>
      <w:pPr>
        <w:pStyle w:val="ListBullet"/>
      </w:pPr>
      <w:r>
        <w:t>Автоматизируйте защиту данных и файлов на основе прозрачных политик для конечных пользователей за счет интеграции структурированных и неструктурированных данных и защиты файлов с переносимыми политиками шифрования и доступа.</w:t>
      </w:r>
    </w:p>
    <w:p>
      <w:pPr>
        <w:pStyle w:val="Heading3"/>
      </w:pPr>
      <w:r>
        <w:t>4.10.9 Управление конфиденциальностью данных</w:t>
      </w:r>
    </w:p>
    <w:p>
      <w:r>
        <w:t>Data privacy governance involves administrative management of data for compliance with General Data Protection Regulation (GDPR) and other privacy regulations.</w:t>
      </w:r>
    </w:p>
    <w:p>
      <w:pPr>
        <w:pStyle w:val="Heading4"/>
      </w:pPr>
      <w:r>
        <w:t>4.10.9.1 Управление конфиденциальностью данных (частное правительство)</w:t>
      </w:r>
    </w:p>
    <w:p>
      <w:r>
        <w:t>Обеспечить административное управление процедурами и данными для управления конфиденциальностью данных в соответствии с GDPR и другими правилами конфиденциальности.</w:t>
      </w:r>
    </w:p>
    <w:p>
      <w:r>
        <w:t>Управление конфиденциальностью данных включает в себя административное управление данными для соблюдения Общего регламента защиты данных (GDPR) и других правил конфиденциальности.</w:t>
      </w:r>
    </w:p>
    <w:p>
      <w:pPr>
        <w:pStyle w:val="ListBullet"/>
      </w:pPr>
      <w:r>
        <w:t>Помогите создать структуру, ориентированную на GRC, для обеспечения соответствия нормам защиты данных и конфиденциальности (DPP) с доставленным контентом для ускорения внедрения.</w:t>
      </w:r>
    </w:p>
    <w:p>
      <w:pPr>
        <w:pStyle w:val="ListBullet"/>
      </w:pPr>
      <w:r>
        <w:t xml:space="preserve">Обеспечить сбор информации на основе опросов для соблюдения Общего регламента защиты данных (GDPR) и составление отчетов, включая записи о деятельности по обработке. </w:t>
      </w:r>
    </w:p>
    <w:p>
      <w:pPr>
        <w:pStyle w:val="ListBullet"/>
      </w:pPr>
      <w:r>
        <w:t>Обеспечьте жизненный цикл управления политиками, включая публикацию и утверждение, автоматическое распространение, подтверждения от тех, на кого распространяются политики, и отчетность.</w:t>
      </w:r>
    </w:p>
    <w:p>
      <w:pPr>
        <w:pStyle w:val="ListBullet"/>
      </w:pPr>
      <w:r>
        <w:t xml:space="preserve">Служить надежной дорожной картой для последующего внедрения оценок воздействия на защиту данных, рисков, внутреннего контроля и многого другого. </w:t>
      </w:r>
    </w:p>
    <w:p>
      <w:pPr>
        <w:pStyle w:val="Heading3"/>
      </w:pPr>
      <w:r>
        <w:t>4.10.10 Управление привилегированным доступом</w:t>
      </w:r>
    </w:p>
    <w:p>
      <w:r>
        <w:t>Privileged access management involves delivering features and capabilities that protect and manage access to administrative and other super user system capabilities. Privileged access management enables users to temporary check out administrative and super user roles. Once checked out, the solution supports additional session monitoring and subsequent activity review for auditing purposes.​</w:t>
      </w:r>
    </w:p>
    <w:p>
      <w:pPr>
        <w:pStyle w:val="Heading4"/>
      </w:pPr>
      <w:r>
        <w:t>4.10.10.1 Управление привилегированным доступом (AC S/4)</w:t>
      </w:r>
    </w:p>
    <w:p>
      <w:r>
        <w:t>Включите замкнутое управление и отчеты о деятельности для сценариев экстренного доступа.</w:t>
      </w:r>
    </w:p>
    <w:p>
      <w:r>
        <w:t>Управление привилегированным доступом включает предоставление функций и возможностей, которые защищают и управляют доступом к административным и другим возможностям системы суперпользователя. Управление привилегированным доступом позволяет пользователям временно проверять роли администратора и суперпользователя. После проверки решение поддерживает дополнительный мониторинг сеансов и последующий анализ активности в целях аудита.​</w:t>
      </w:r>
    </w:p>
    <w:p>
      <w:pPr>
        <w:pStyle w:val="ListBullet"/>
      </w:pPr>
      <w:r>
        <w:t>Управляйте экстренным доступом.</w:t>
      </w:r>
    </w:p>
    <w:p>
      <w:pPr>
        <w:pStyle w:val="ListBullet"/>
      </w:pPr>
      <w:r>
        <w:t>Просмотрите сведения об использовании транзакций пользователей и ролей.</w:t>
      </w:r>
    </w:p>
    <w:p>
      <w:pPr>
        <w:pStyle w:val="ListBullet"/>
      </w:pPr>
      <w:r>
        <w:t>Получайте упреждающие уведомления о конфликтующих или конфиденциальных действиях.</w:t>
      </w:r>
    </w:p>
    <w:p>
      <w:pPr>
        <w:pStyle w:val="ListBullet"/>
      </w:pPr>
      <w:r>
        <w:t>Настраивайте информационные панели и отчеты.</w:t>
      </w:r>
    </w:p>
    <w:p>
      <w:pPr>
        <w:pStyle w:val="Heading4"/>
      </w:pPr>
      <w:r>
        <w:t>4.10.10.2 Управление привилегированным доступом (AC)</w:t>
      </w:r>
    </w:p>
    <w:p>
      <w:r>
        <w:t>Управление привилегированным доступом обеспечивает замкнутое управление и отчетность о действиях для сценариев экстренного доступа.</w:t>
      </w:r>
    </w:p>
    <w:p>
      <w:r>
        <w:t>Управление привилегированным доступом включает предоставление функций и возможностей, которые защищают и управляют доступом к административным и другим возможностям системы суперпользователя. Управление привилегированным доступом позволяет пользователям временно проверять роли администратора и суперпользователя. После проверки решение поддерживает дополнительный мониторинг сеансов и последующий анализ активности в целях аудита.​</w:t>
      </w:r>
    </w:p>
    <w:p>
      <w:pPr>
        <w:pStyle w:val="ListBullet"/>
      </w:pPr>
      <w:r>
        <w:t>Управление экстренным доступом</w:t>
      </w:r>
    </w:p>
    <w:p>
      <w:pPr>
        <w:pStyle w:val="ListBullet"/>
      </w:pPr>
      <w:r>
        <w:t>Просмотр сведений об использовании транзакций пользователей и ролей</w:t>
      </w:r>
    </w:p>
    <w:p>
      <w:pPr>
        <w:pStyle w:val="ListBullet"/>
      </w:pPr>
      <w:r>
        <w:t>Получайте упреждающие уведомления о конфликтующих или конфиденциальных действиях.</w:t>
      </w:r>
    </w:p>
    <w:p>
      <w:pPr>
        <w:pStyle w:val="ListBullet"/>
      </w:pPr>
      <w:r>
        <w:t>Настраивайте информационные панели и отчеты</w:t>
      </w:r>
    </w:p>
    <w:p>
      <w:pPr>
        <w:pStyle w:val="Heading4"/>
      </w:pPr>
      <w:r>
        <w:t>4.10.10.3 Управление привилегированным доступом (IAG)</w:t>
      </w:r>
    </w:p>
    <w:p>
      <w:r>
        <w:t>Управляйте экстренным доступом в облаке с помощью интегрированных обзоров активности.</w:t>
      </w:r>
    </w:p>
    <w:p>
      <w:r>
        <w:t>Управление привилегированным доступом включает предоставление функций и возможностей, которые защищают и управляют доступом к административным и другим возможностям системы суперпользователя. Управление привилегированным доступом позволяет пользователям временно проверять роли администратора и суперпользователя. После проверки решение поддерживает дополнительный мониторинг сеансов и последующий анализ активности в целях аудита.​</w:t>
      </w:r>
    </w:p>
    <w:p>
      <w:pPr>
        <w:pStyle w:val="ListBullet"/>
      </w:pPr>
      <w:r>
        <w:t>Ознакомьтесь с ролями и разрешениями, необходимыми для аварийного доступа с помощью замкнутого процесса.</w:t>
      </w:r>
    </w:p>
    <w:p>
      <w:pPr>
        <w:pStyle w:val="ListBullet"/>
      </w:pPr>
      <w:r>
        <w:t>Воспользуйтесь преимуществами комплексного мониторинга активности и анализа активности после сеанса на основе рабочего процесса.</w:t>
      </w:r>
    </w:p>
    <w:p>
      <w:pPr>
        <w:pStyle w:val="ListBullet"/>
      </w:pPr>
      <w:r>
        <w:t>Включите отчеты об аудите.</w:t>
      </w:r>
    </w:p>
    <w:p>
      <w:pPr>
        <w:pStyle w:val="Heading3"/>
      </w:pPr>
      <w:r>
        <w:t>4.10.11 Мониторинг привилегированного доступа</w:t>
      </w:r>
    </w:p>
    <w:p>
      <w:r>
        <w:t>Privileged access monitoring includes the ability to collect system activity information for use in the post-session audit review of emergency access scenarios.​</w:t>
      </w:r>
    </w:p>
    <w:p>
      <w:pPr>
        <w:pStyle w:val="Heading4"/>
      </w:pPr>
      <w:r>
        <w:t>4.10.11.1 Мониторинг привилегированного доступа (IAG)</w:t>
      </w:r>
    </w:p>
    <w:p>
      <w:r>
        <w:t>Решайте критические бизнес- или технические проблемы с помощью решения, предоставляющего временный доступ к учетным записям суперпользователя и администратора.</w:t>
      </w:r>
    </w:p>
    <w:p>
      <w:r>
        <w:t>Мониторинг привилегированного доступа включает в себя возможность сбора информации о деятельности системы для использования при послесессионном аудите сценариев экстренного доступа.​</w:t>
      </w:r>
    </w:p>
    <w:p>
      <w:pPr>
        <w:pStyle w:val="ListBullet"/>
      </w:pPr>
      <w:r>
        <w:t>Проверьте временные учетные записи суперпользователей с контролируемым мониторингом активности.</w:t>
      </w:r>
    </w:p>
    <w:p>
      <w:pPr>
        <w:pStyle w:val="ListBullet"/>
      </w:pPr>
      <w:r>
        <w:t>Собирайте информацию журнала активности из журналов безопасности или аудита системы.</w:t>
      </w:r>
    </w:p>
    <w:p>
      <w:pPr>
        <w:pStyle w:val="ListBullet"/>
      </w:pPr>
      <w:r>
        <w:t>Обеспечьте возможность проверки выполненных действий для сравнения с запланированными действиями, указанными в кодах причин, с использованием интегрированного процесса проверки.</w:t>
      </w:r>
    </w:p>
    <w:p>
      <w:pPr>
        <w:pStyle w:val="Heading3"/>
      </w:pPr>
      <w:r>
        <w:t>4.10.12 Единый вход</w:t>
      </w:r>
    </w:p>
    <w:p>
      <w:r>
        <w:t>Single sign-on includes single-password access to enterprise applications to boost security by eliminating numerous and weak passwords.</w:t>
      </w:r>
    </w:p>
    <w:p>
      <w:pPr>
        <w:pStyle w:val="Heading4"/>
      </w:pPr>
      <w:r>
        <w:t>4.10.12.1 Единый вход (SSO)</w:t>
      </w:r>
    </w:p>
    <w:p>
      <w:r>
        <w:t>Повысьте активность своих пользователей, исключив ненужные входы в систему с помощью функции единого входа.</w:t>
      </w:r>
    </w:p>
    <w:p>
      <w:r>
        <w:t>Единый вход включает в себя доступ к корпоративным приложениям с использованием единого пароля, что повышает безопасность за счет устранения многочисленных и слабых паролей.</w:t>
      </w:r>
    </w:p>
    <w:p>
      <w:pPr>
        <w:pStyle w:val="ListBullet"/>
      </w:pPr>
      <w:r>
        <w:t xml:space="preserve"> Улучшите взаимодействие с пользователем и безопасность благодаря доступу к корпоративным приложениям с помощью единого пароля.  </w:t>
      </w:r>
    </w:p>
    <w:p>
      <w:pPr>
        <w:pStyle w:val="ListBullet"/>
      </w:pPr>
      <w:r>
        <w:t xml:space="preserve"> Повысьте безопасность, исключив многочисленные и слабые пароли.     </w:t>
      </w:r>
    </w:p>
    <w:p>
      <w:pPr>
        <w:pStyle w:val="ListBullet"/>
      </w:pPr>
      <w:r>
        <w:t xml:space="preserve"> Разверните надежную аутентификацию для критически важных приложений посредством встроенной интеграции с управляемым пользовательским интерфейсом SAP.</w:t>
      </w:r>
    </w:p>
    <w:p>
      <w:pPr>
        <w:pStyle w:val="Heading2"/>
      </w:pPr>
      <w:r>
        <w:t>4.11 Управление казначейством</w:t>
      </w:r>
    </w:p>
    <w:p>
      <w:pPr>
        <w:pStyle w:val="Heading3"/>
      </w:pPr>
      <w:r>
        <w:t>4.11.1 Управление денежными средствами</w:t>
      </w:r>
    </w:p>
    <w:p>
      <w:r>
        <w:t>Cash management involves managing cash and liquidity centrally.</w:t>
      </w:r>
    </w:p>
    <w:p>
      <w:pPr>
        <w:pStyle w:val="Heading4"/>
      </w:pPr>
      <w:r>
        <w:t>4.11.1.1 Управление денежными средствами (S/4 CLD Private)</w:t>
      </w:r>
    </w:p>
    <w:p>
      <w:r>
        <w:t>Мониторинг основных денежных потоков в режиме реального времени для управления и поддержания достаточной ликвидности</w:t>
      </w:r>
    </w:p>
    <w:p>
      <w:r>
        <w:t>Управление денежными средствами предполагает централизованное управление денежными средствами и ликвидностью.</w:t>
      </w:r>
    </w:p>
    <w:p>
      <w:pPr>
        <w:pStyle w:val="ListBullet"/>
      </w:pPr>
      <w:r>
        <w:t>Наблюдать за прогнозом денежных средств.</w:t>
      </w:r>
    </w:p>
    <w:p>
      <w:pPr>
        <w:pStyle w:val="ListBullet"/>
      </w:pPr>
      <w:r>
        <w:t>Отслеживайте ликвидность между несколькими организациями.</w:t>
      </w:r>
    </w:p>
    <w:p>
      <w:pPr>
        <w:pStyle w:val="ListBullet"/>
      </w:pPr>
      <w:r>
        <w:t>Централизованно управляйте платежами и банковскими счетами, а также улучшайте внутренний контроль.</w:t>
      </w:r>
    </w:p>
    <w:p>
      <w:pPr>
        <w:pStyle w:val="Heading4"/>
      </w:pPr>
      <w:r>
        <w:t>4.11.1.2 Управление денежными средствами (S/4)</w:t>
      </w:r>
    </w:p>
    <w:p>
      <w:r>
        <w:t>Мониторинг основных денежных потоков в режиме реального времени для управления и поддержания достаточной ликвидности</w:t>
      </w:r>
    </w:p>
    <w:p>
      <w:r>
        <w:t>Управление денежными средствами предполагает централизованное управление денежными средствами и ликвидностью.</w:t>
      </w:r>
    </w:p>
    <w:p>
      <w:pPr>
        <w:pStyle w:val="ListBullet"/>
      </w:pPr>
      <w:r>
        <w:t>Наблюдать за прогнозом денежных средств.</w:t>
      </w:r>
    </w:p>
    <w:p>
      <w:pPr>
        <w:pStyle w:val="ListBullet"/>
      </w:pPr>
      <w:r>
        <w:t>Отслеживайте ликвидность между несколькими организациями.</w:t>
      </w:r>
    </w:p>
    <w:p>
      <w:pPr>
        <w:pStyle w:val="ListBullet"/>
      </w:pPr>
      <w:r>
        <w:t>Централизованно управляйте платежами и банковскими счетами, а также улучшайте внутренний контроль.</w:t>
      </w:r>
    </w:p>
    <w:p>
      <w:pPr>
        <w:pStyle w:val="Heading3"/>
      </w:pPr>
      <w:r>
        <w:t>4.11.2 Управление денежными средствами и ликвидностью</w:t>
      </w:r>
    </w:p>
    <w:p>
      <w:r>
        <w:t>Cash and liquidity management involves monitoring cash flows to ensure that there is sufficient liquidity to cover payment obligations.</w:t>
      </w:r>
    </w:p>
    <w:p>
      <w:pPr>
        <w:pStyle w:val="Heading4"/>
      </w:pPr>
      <w:r>
        <w:t>4.11.2.1 Управление денежными средствами и ликвидностью (ERP)</w:t>
      </w:r>
    </w:p>
    <w:p>
      <w:r>
        <w:t>Получите представление о глобальном управлении денежными средствами и ликвидностью.</w:t>
      </w:r>
    </w:p>
    <w:p>
      <w:r>
        <w:t>Управление денежными средствами и ликвидностью включает в себя мониторинг денежных потоков, чтобы гарантировать наличие достаточной ликвидности для покрытия платежных обязательств.</w:t>
      </w:r>
    </w:p>
    <w:p>
      <w:pPr>
        <w:pStyle w:val="ListBullet"/>
      </w:pPr>
      <w:r>
        <w:t>Захватить денежные потоки со всего предприятия с центральным видом.</w:t>
      </w:r>
    </w:p>
    <w:p>
      <w:pPr>
        <w:pStyle w:val="ListBullet"/>
      </w:pPr>
      <w:r>
        <w:t>Получить актуальную денежную позицию и прогнозы денежных потоков в режиме реального времени.</w:t>
      </w:r>
    </w:p>
    <w:p>
      <w:pPr>
        <w:pStyle w:val="ListBullet"/>
      </w:pPr>
      <w:r>
        <w:t>Пакетная обработка, форматирование, маршрутизация и мониторинг платежей с помощью приложения SAP Bank Communication Management.</w:t>
      </w:r>
    </w:p>
    <w:p>
      <w:pPr>
        <w:pStyle w:val="ListBullet"/>
      </w:pPr>
      <w:r>
        <w:t>Интегрируйте процессы управления денежными средствами с банковскими партнерами с использованием решения для подключения SAP.</w:t>
      </w:r>
    </w:p>
    <w:p>
      <w:pPr>
        <w:pStyle w:val="ListBullet"/>
      </w:pPr>
      <w:r>
        <w:t>Управляйте собственным банком с помощью решения SAP S/4HANA Cloud для управления собственными кассовыми операциями для управления процессами платежей от имени, инкассации от имени и внутрифирменного взаимозачета.​</w:t>
      </w:r>
    </w:p>
    <w:p>
      <w:pPr>
        <w:pStyle w:val="Heading4"/>
      </w:pPr>
      <w:r>
        <w:t>4.11.2.2 Управление наличными и ликвидностью (S/4 CLD Private)</w:t>
      </w:r>
    </w:p>
    <w:p>
      <w:r>
        <w:t>Получите представление о глобальном управлении денежными средствами и ликвидностью в режиме реального времени.</w:t>
      </w:r>
    </w:p>
    <w:p>
      <w:r>
        <w:t>Управление денежными средствами и ликвидностью включает в себя мониторинг денежных потоков, чтобы гарантировать наличие достаточной ликвидности для покрытия платежных обязательств.</w:t>
      </w:r>
    </w:p>
    <w:p>
      <w:pPr>
        <w:pStyle w:val="ListBullet"/>
      </w:pPr>
      <w:r>
        <w:t>Захватить денежные потоки со всего предприятия с центральным видом.</w:t>
      </w:r>
    </w:p>
    <w:p>
      <w:pPr>
        <w:pStyle w:val="ListBullet"/>
      </w:pPr>
      <w:r>
        <w:t>Получить актуальную денежную позицию и прогнозы денежных потоков в режиме реального времени.</w:t>
      </w:r>
    </w:p>
    <w:p>
      <w:pPr>
        <w:pStyle w:val="ListBullet"/>
      </w:pPr>
      <w:r>
        <w:t>Разработайте долгосрочный прогноз ликвидности с помощью встроенных инструментов планирования.</w:t>
      </w:r>
    </w:p>
    <w:p>
      <w:pPr>
        <w:pStyle w:val="ListBullet"/>
      </w:pPr>
      <w:r>
        <w:t>Используйте облачное решение SAP Analytics для планирования долгосрочной ликвидности.</w:t>
      </w:r>
    </w:p>
    <w:p>
      <w:pPr>
        <w:pStyle w:val="ListBullet"/>
      </w:pPr>
      <w:r>
        <w:t>Интегрируйте процессы управления денежными средствами с банковскими партнерами с использованием решения для подключения SAP.</w:t>
      </w:r>
    </w:p>
    <w:p>
      <w:pPr>
        <w:pStyle w:val="ListBullet"/>
      </w:pPr>
      <w:r>
        <w:t>Отслеживать и контролировать платежи со всего предприятия.</w:t>
      </w:r>
    </w:p>
    <w:p>
      <w:pPr>
        <w:pStyle w:val="ListBullet"/>
      </w:pPr>
      <w:r>
        <w:t>Централизуйте платежные операции через единый канал с помощью решения SAP S/4HANA Finance для расширенного управления платежами.</w:t>
      </w:r>
    </w:p>
    <w:p>
      <w:pPr>
        <w:pStyle w:val="ListBullet"/>
      </w:pPr>
      <w:r>
        <w:t>Контролировать жизненный цикл банковских счетов и оптимизировать банковские сборы.</w:t>
      </w:r>
    </w:p>
    <w:p>
      <w:pPr>
        <w:pStyle w:val="ListBullet"/>
      </w:pPr>
      <w:r>
        <w:t>Управляйте собственным банком для управления процессами платежей от имени, сбора от имени и внутрифирменного взаимозачета.​</w:t>
      </w:r>
    </w:p>
    <w:p>
      <w:pPr>
        <w:pStyle w:val="Heading4"/>
      </w:pPr>
      <w:r>
        <w:t>4.11.2.3 Управление наличными и ликвидностью (S/4 CLD Public)</w:t>
      </w:r>
    </w:p>
    <w:p>
      <w:r>
        <w:t>Получите представление о глобальном управлении денежными средствами и ликвидностью в режиме реального времени.</w:t>
      </w:r>
    </w:p>
    <w:p>
      <w:r>
        <w:t>Управление денежными средствами и ликвидностью включает в себя мониторинг денежных потоков, чтобы гарантировать наличие достаточной ликвидности для покрытия платежных обязательств.</w:t>
      </w:r>
    </w:p>
    <w:p>
      <w:pPr>
        <w:pStyle w:val="ListBullet"/>
      </w:pPr>
      <w:r>
        <w:t>Захватить денежные потоки со всего предприятия с центральным видом.</w:t>
      </w:r>
    </w:p>
    <w:p>
      <w:pPr>
        <w:pStyle w:val="ListBullet"/>
      </w:pPr>
      <w:r>
        <w:t>Получить актуальную денежную позицию и прогнозы денежных потоков в режиме реального времени.</w:t>
      </w:r>
    </w:p>
    <w:p>
      <w:pPr>
        <w:pStyle w:val="ListBullet"/>
      </w:pPr>
      <w:r>
        <w:t>Разработайте долгосрочный прогноз ликвидности с помощью встроенных инструментов планирования.</w:t>
      </w:r>
    </w:p>
    <w:p>
      <w:pPr>
        <w:pStyle w:val="ListBullet"/>
      </w:pPr>
      <w:r>
        <w:t>Используйте облачное решение SAP Analytics для планирования долгосрочной ликвидности.</w:t>
      </w:r>
    </w:p>
    <w:p>
      <w:pPr>
        <w:pStyle w:val="ListBullet"/>
      </w:pPr>
      <w:r>
        <w:t>Интегрируйте процессы управления денежными средствами с банковскими партнерами с использованием решения для подключения SAP.</w:t>
      </w:r>
    </w:p>
    <w:p>
      <w:pPr>
        <w:pStyle w:val="ListBullet"/>
      </w:pPr>
      <w:r>
        <w:t>Отслеживать и контролировать платежи со всего предприятия.</w:t>
      </w:r>
    </w:p>
    <w:p>
      <w:pPr>
        <w:pStyle w:val="ListBullet"/>
      </w:pPr>
      <w:r>
        <w:t>Централизуйте платежные операции через единый канал с помощью решения SAP S/4HANA Finance для расширенного управления платежами.</w:t>
      </w:r>
    </w:p>
    <w:p>
      <w:pPr>
        <w:pStyle w:val="ListBullet"/>
      </w:pPr>
      <w:r>
        <w:t>Контролируйте жизненный цикл банковских счетов посредством управления банковскими счетами.</w:t>
      </w:r>
    </w:p>
    <w:p>
      <w:pPr>
        <w:pStyle w:val="ListBullet"/>
      </w:pPr>
      <w:r>
        <w:t>Управлять банковскими сборами через банковский анализатор.</w:t>
      </w:r>
    </w:p>
    <w:p>
      <w:pPr>
        <w:pStyle w:val="Heading4"/>
      </w:pPr>
      <w:r>
        <w:t>4.11.2.4 Управление денежными средствами и ликвидностью (S/4)</w:t>
      </w:r>
    </w:p>
    <w:p>
      <w:r>
        <w:t>Получите представление о глобальном управлении денежными средствами и ликвидностью в режиме реального времени.</w:t>
      </w:r>
    </w:p>
    <w:p>
      <w:r>
        <w:t>Управление денежными средствами и ликвидностью включает в себя мониторинг денежных потоков, чтобы гарантировать наличие достаточной ликвидности для покрытия платежных обязательств.</w:t>
      </w:r>
    </w:p>
    <w:p>
      <w:pPr>
        <w:pStyle w:val="ListBullet"/>
      </w:pPr>
      <w:r>
        <w:t>Захватить денежные потоки со всего предприятия с центральным видом.</w:t>
      </w:r>
    </w:p>
    <w:p>
      <w:pPr>
        <w:pStyle w:val="ListBullet"/>
      </w:pPr>
      <w:r>
        <w:t>Получить актуальную денежную позицию и прогнозы денежных потоков в режиме реального времени.</w:t>
      </w:r>
    </w:p>
    <w:p>
      <w:pPr>
        <w:pStyle w:val="ListBullet"/>
      </w:pPr>
      <w:r>
        <w:t>Разработайте долгосрочный прогноз ликвидности с помощью встроенных инструментов планирования.</w:t>
      </w:r>
    </w:p>
    <w:p>
      <w:pPr>
        <w:pStyle w:val="ListBullet"/>
      </w:pPr>
      <w:r>
        <w:t>Используйте облачное решение SAP Analytics для планирования долгосрочной ликвидности.</w:t>
      </w:r>
    </w:p>
    <w:p>
      <w:pPr>
        <w:pStyle w:val="ListBullet"/>
      </w:pPr>
      <w:r>
        <w:t>Интегрируйте процессы управления денежными средствами с банковскими партнерами с использованием решения для подключения SAP.</w:t>
      </w:r>
    </w:p>
    <w:p>
      <w:pPr>
        <w:pStyle w:val="ListBullet"/>
      </w:pPr>
      <w:r>
        <w:t>Отслеживать и контролировать платежи со всего предприятия.</w:t>
      </w:r>
    </w:p>
    <w:p>
      <w:pPr>
        <w:pStyle w:val="ListBullet"/>
      </w:pPr>
      <w:r>
        <w:t>Централизуйте платежные операции через единый канал с помощью решения SAP S/4HANA Finance для расширенного управления платежами.</w:t>
      </w:r>
    </w:p>
    <w:p>
      <w:pPr>
        <w:pStyle w:val="ListBullet"/>
      </w:pPr>
      <w:r>
        <w:t>Контролировать жизненный цикл банковских счетов и оптимизировать банковские сборы.</w:t>
      </w:r>
    </w:p>
    <w:p>
      <w:pPr>
        <w:pStyle w:val="ListBullet"/>
      </w:pPr>
      <w:r>
        <w:t>Управляйте собственным банком для управления процессами платежей от имени, сбора от имени и внутрифирменного взаимозачета.​</w:t>
      </w:r>
    </w:p>
    <w:p>
      <w:pPr>
        <w:pStyle w:val="Heading3"/>
      </w:pPr>
      <w:r>
        <w:t>4.11.3 Выработка товарного производного примирение</w:t>
      </w:r>
    </w:p>
    <w:p>
      <w:r>
        <w:t>Commodity Derivative Broker Reconciliation involves automating broker statement reconciliations with booked commodity derivatives.</w:t>
      </w:r>
    </w:p>
    <w:p>
      <w:pPr>
        <w:pStyle w:val="Heading4"/>
      </w:pPr>
      <w:r>
        <w:t>4.11.3.1 Примирение брокера для товара (Broker Recon.)</w:t>
      </w:r>
    </w:p>
    <w:p>
      <w:r>
        <w:t>Повышение эффективности за счет автоматизации примирения выступлений брокера с помощью забронированных товаров деривативов и работы за исключением современного и интуитивно понятного приложения</w:t>
      </w:r>
    </w:p>
    <w:p>
      <w:r>
        <w:t>Примирение брокера для товаров включает автоматизацию примирения брокеров с помощью забронированных производных товаров.</w:t>
      </w:r>
    </w:p>
    <w:p>
      <w:pPr>
        <w:pStyle w:val="ListBullet"/>
      </w:pPr>
      <w:r>
        <w:t>Импорт брокерских выписок.</w:t>
      </w:r>
    </w:p>
    <w:p>
      <w:pPr>
        <w:pStyle w:val="ListBullet"/>
      </w:pPr>
      <w:r>
        <w:t>Извлеките информацию о производстве товарных рисков для фьючерсов на обменные фьючерсы и варианты управления товарными рисками SAP для SAP S/4HANA.</w:t>
      </w:r>
    </w:p>
    <w:p>
      <w:pPr>
        <w:pStyle w:val="ListBullet"/>
      </w:pPr>
      <w:r>
        <w:t>Предоставьте интерфейс, чтобы клиенты могли включать информацию о производстве риска из управления товарными рисками SAP на центральный компонент SAP ERP (SAP ECC) или сторонние устаревшие системы.</w:t>
      </w:r>
    </w:p>
    <w:p>
      <w:pPr>
        <w:pStyle w:val="ListBullet"/>
      </w:pPr>
      <w:r>
        <w:t>Используйте автоматическое сравнение и примирение сделок и должностей с высказываниями брокера.</w:t>
      </w:r>
    </w:p>
    <w:p>
      <w:pPr>
        <w:pStyle w:val="ListBullet"/>
      </w:pPr>
      <w:r>
        <w:t>Нажмите на удобное для пользователя интерфейсное приложение, которое имеет вид и ощущение SAP Fiori, включая возможность сосредоточиться на сообщении и реагировании на исключения.</w:t>
      </w:r>
    </w:p>
    <w:p>
      <w:pPr>
        <w:pStyle w:val="ListBullet"/>
      </w:pPr>
      <w:r>
        <w:t>Создать версии.</w:t>
      </w:r>
    </w:p>
    <w:p>
      <w:pPr>
        <w:pStyle w:val="ListBullet"/>
      </w:pPr>
      <w:r>
        <w:t>Поддерживайте историю изменений для аудита и сохраните аудиторский след.</w:t>
      </w:r>
    </w:p>
    <w:p>
      <w:pPr>
        <w:pStyle w:val="Heading3"/>
      </w:pPr>
      <w:r>
        <w:t>4.11.4 Управление товарными рисками</w:t>
      </w:r>
    </w:p>
    <w:p>
      <w:r>
        <w:t>Commodity Risk Managementinvolves the mitigation of financial risks resulting from commodities and their changing market prices.</w:t>
      </w:r>
    </w:p>
    <w:p>
      <w:pPr>
        <w:pStyle w:val="Heading4"/>
      </w:pPr>
      <w:r>
        <w:t>4.11.4.1 Управление товарными рисками (ERP)</w:t>
      </w:r>
    </w:p>
    <w:p>
      <w:r>
        <w:t>Выявляйте, квалифицируйте и управляйте ценовыми рисками на сырьевые товары с использованием товарных деривативов.</w:t>
      </w:r>
    </w:p>
    <w:p>
      <w:r>
        <w:t>Управление товарными рисками приводит к смягчению финансовых рисков в результате товаров и их изменяющихся рыночных цен.</w:t>
      </w:r>
    </w:p>
    <w:p>
      <w:pPr>
        <w:pStyle w:val="ListBullet"/>
      </w:pPr>
      <w:r>
        <w:t>Определить и количественно оценить риски цен на товары.</w:t>
      </w:r>
    </w:p>
    <w:p>
      <w:pPr>
        <w:pStyle w:val="ListBullet"/>
      </w:pPr>
      <w:r>
        <w:t>Хеджируйте риски, связанные с ценами на сырьевые товары, и управляйте производными финансовыми инструментами на протяжении всего их жизненного цикла.</w:t>
      </w:r>
    </w:p>
    <w:p>
      <w:pPr>
        <w:pStyle w:val="ListBullet"/>
      </w:pPr>
      <w:r>
        <w:t>Соблюдайте все применимые правила и стандарты бухгалтерского учета.</w:t>
      </w:r>
    </w:p>
    <w:p>
      <w:pPr>
        <w:pStyle w:val="ListBullet"/>
      </w:pPr>
      <w:r>
        <w:t>Создавайте и обновляйте позиции по товарным рискам в режиме реального времени на основе основных операций по закупкам и продажам, а также по управлению товарными рисками.</w:t>
      </w:r>
    </w:p>
    <w:p>
      <w:pPr>
        <w:pStyle w:val="ListBullet"/>
      </w:pPr>
      <w:r>
        <w:t>Предоставьте всестороннее представление о позициях товарных рисков с гибкой позицией и отчетностью о маркете.</w:t>
      </w:r>
    </w:p>
    <w:p>
      <w:pPr>
        <w:pStyle w:val="ListBullet"/>
      </w:pPr>
      <w:r>
        <w:t>Включите представление о сервисах сервис-сервисов на основе отчетности о товарных рисках, охватывающих все основные сегменты рынка товаров.</w:t>
      </w:r>
    </w:p>
    <w:p>
      <w:pPr>
        <w:pStyle w:val="ListBullet"/>
      </w:pPr>
      <w:r>
        <w:t>Собирайте и управляйте ордерами на покупку или продажу товарных фьючерсов с помощью деривативного ордера на товар и исполнения сделок​</w:t>
      </w:r>
    </w:p>
    <w:p>
      <w:pPr>
        <w:pStyle w:val="Heading4"/>
      </w:pPr>
      <w:r>
        <w:t>4.11.4.2 Управление товарными рисками (S/4 CLD Private)</w:t>
      </w:r>
    </w:p>
    <w:p>
      <w:r>
        <w:t>Выявляйте, квалифицируйте и управляйте ценовыми рисками на сырьевые товары с использованием товарных деривативов.</w:t>
      </w:r>
    </w:p>
    <w:p>
      <w:r>
        <w:t>Управление товарными рисками приводит к смягчению финансовых рисков в результате товаров и их изменяющихся рыночных цен.</w:t>
      </w:r>
    </w:p>
    <w:p>
      <w:pPr>
        <w:pStyle w:val="ListBullet"/>
      </w:pPr>
      <w:r>
        <w:t>Определить и количественно оценить риски цен на товары.</w:t>
      </w:r>
    </w:p>
    <w:p>
      <w:pPr>
        <w:pStyle w:val="ListBullet"/>
      </w:pPr>
      <w:r>
        <w:t>Хеджируйте риски, связанные с ценами на сырьевые товары, и управляйте производными финансовыми инструментами на протяжении всего их жизненного цикла.</w:t>
      </w:r>
    </w:p>
    <w:p>
      <w:pPr>
        <w:pStyle w:val="ListBullet"/>
      </w:pPr>
      <w:r>
        <w:t>Соблюдайте все применимые правила и стандарты бухгалтерского учета.</w:t>
      </w:r>
    </w:p>
    <w:p>
      <w:pPr>
        <w:pStyle w:val="ListBullet"/>
      </w:pPr>
      <w:r>
        <w:t>Создавайте и обновляйте позиции по товарным рискам в режиме реального времени на основе основных операций по закупкам и продажам, а также по управлению товарными рисками.</w:t>
      </w:r>
    </w:p>
    <w:p>
      <w:pPr>
        <w:pStyle w:val="ListBullet"/>
      </w:pPr>
      <w:r>
        <w:t>Предоставьте всестороннее представление о позициях товарных рисков с гибкой позицией и отчетностью о маркете.</w:t>
      </w:r>
    </w:p>
    <w:p>
      <w:pPr>
        <w:pStyle w:val="ListBullet"/>
      </w:pPr>
      <w:r>
        <w:t>Включите представление о сервисах сервис-сервисов на основе отчетности о товарных рисках, охватывающих все основные сегменты рынка товаров.</w:t>
      </w:r>
    </w:p>
    <w:p>
      <w:pPr>
        <w:pStyle w:val="ListBullet"/>
      </w:pPr>
      <w:r>
        <w:t>Зарывать и управлять заказами на покупку или продажу товарных фьючерсов с заказами на товарном производстве и выполнением торговли.</w:t>
      </w:r>
    </w:p>
    <w:p>
      <w:pPr>
        <w:pStyle w:val="Heading4"/>
      </w:pPr>
      <w:r>
        <w:t>4.11.4.3 Управление товарными рисками (S/4)</w:t>
      </w:r>
    </w:p>
    <w:p>
      <w:r>
        <w:t>Выявляйте, квалифицируйте и управляйте ценовыми рисками на сырьевые товары с использованием товарных деривативов.</w:t>
      </w:r>
    </w:p>
    <w:p>
      <w:r>
        <w:t>Управление товарными рисками приводит к смягчению финансовых рисков в результате товаров и их изменяющихся рыночных цен.</w:t>
      </w:r>
    </w:p>
    <w:p>
      <w:pPr>
        <w:pStyle w:val="ListBullet"/>
      </w:pPr>
      <w:r>
        <w:t>Определить и количественно оценить риски цен на товары.</w:t>
      </w:r>
    </w:p>
    <w:p>
      <w:pPr>
        <w:pStyle w:val="ListBullet"/>
      </w:pPr>
      <w:r>
        <w:t>Хеджируйте риски, связанные с ценами на сырьевые товары, и управляйте производными финансовыми инструментами на протяжении всего их жизненного цикла.</w:t>
      </w:r>
    </w:p>
    <w:p>
      <w:pPr>
        <w:pStyle w:val="ListBullet"/>
      </w:pPr>
      <w:r>
        <w:t>Соблюдайте все применимые правила и стандарты бухгалтерского учета.</w:t>
      </w:r>
    </w:p>
    <w:p>
      <w:pPr>
        <w:pStyle w:val="ListBullet"/>
      </w:pPr>
      <w:r>
        <w:t>Создавайте и обновляйте позиции по товарным рискам в режиме реального времени на основе основных операций по закупкам и продажам, а также по управлению товарными рисками.</w:t>
      </w:r>
    </w:p>
    <w:p>
      <w:pPr>
        <w:pStyle w:val="ListBullet"/>
      </w:pPr>
      <w:r>
        <w:t>Предоставьте всестороннее представление о позициях товарных рисков с гибкой позицией и отчетностью о маркете.</w:t>
      </w:r>
    </w:p>
    <w:p>
      <w:pPr>
        <w:pStyle w:val="ListBullet"/>
      </w:pPr>
      <w:r>
        <w:t>Включите представление о сервисах сервис-сервисов на основе отчетности о товарных рисках, охватывающих все основные сегменты рынка товаров.</w:t>
      </w:r>
    </w:p>
    <w:p>
      <w:pPr>
        <w:pStyle w:val="ListBullet"/>
      </w:pPr>
      <w:r>
        <w:t>Зарывать и управлять заказами на покупку или продажу товарных фьючерсов с заказами на товарном производстве и выполнением торговли.</w:t>
      </w:r>
    </w:p>
    <w:p>
      <w:pPr>
        <w:pStyle w:val="Heading3"/>
      </w:pPr>
      <w:r>
        <w:t>4.11.5 Продажи товаров</w:t>
      </w:r>
    </w:p>
    <w:p>
      <w:r>
        <w:t>Commodity sales involves the management of the commodity selling process from contract creation, automated pricing, and final invoicing, to the management of risk.</w:t>
      </w:r>
    </w:p>
    <w:p>
      <w:pPr>
        <w:pStyle w:val="Heading4"/>
      </w:pPr>
      <w:r>
        <w:t>4.11.5.1 Продажи товаров (ERP)</w:t>
      </w:r>
    </w:p>
    <w:p>
      <w:r>
        <w:t>Управление процессами для продаж товаров и товаров-зависимых товаров</w:t>
      </w:r>
    </w:p>
    <w:p>
      <w:r>
        <w:t>Продажи товаров включают в себя управление процессом продажи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продажу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Расширьте функциональные возможности ERP, которые автоматизируют договорное ценообразование на основе товаров и обеспечивают предварительное, дифференциальное и окончательное выставление счетов.</w:t>
      </w:r>
    </w:p>
    <w:p>
      <w:pPr>
        <w:pStyle w:val="Heading4"/>
      </w:pPr>
      <w:r>
        <w:t>4.11.5.2 Продажа товаров (S/4 CLD Private)</w:t>
      </w:r>
    </w:p>
    <w:p>
      <w:r>
        <w:t>Управление процессами для продаж товаров и товаров-зависимых товаров</w:t>
      </w:r>
    </w:p>
    <w:p>
      <w:r>
        <w:t>Продажи товаров включают в себя управление процессом продажи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продажу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Расширьте функциональные возможности ERP, которые автоматизируют договорное ценообразование на основе товаров и обеспечивают предварительное, дифференциальное и окончательное выставление счетов.</w:t>
      </w:r>
    </w:p>
    <w:p>
      <w:pPr>
        <w:pStyle w:val="Heading4"/>
      </w:pPr>
      <w:r>
        <w:t>4.11.5.3 Продажи товаров (S/4)</w:t>
      </w:r>
    </w:p>
    <w:p>
      <w:r>
        <w:t>Управление процессами для продаж товаров и товаров-зависимых товаров</w:t>
      </w:r>
    </w:p>
    <w:p>
      <w:r>
        <w:t>Продажи товаров включают в себя управление процессом продажи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продажу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Расширьте функциональные возможности ERP, которые автоматизируют договорное ценообразование на основе товаров и обеспечивают предварительное, дифференциальное и окончательное выставление счетов.</w:t>
      </w:r>
    </w:p>
    <w:p>
      <w:pPr>
        <w:pStyle w:val="Heading3"/>
      </w:pPr>
      <w:r>
        <w:t>4.11.6 Управление долгом и инвестициями</w:t>
      </w:r>
    </w:p>
    <w:p>
      <w:r>
        <w:t>Debt and investment management involves the development of strategies that lead to the best borrowing rates and lower investment costs.</w:t>
      </w:r>
    </w:p>
    <w:p>
      <w:pPr>
        <w:pStyle w:val="Heading4"/>
      </w:pPr>
      <w:r>
        <w:t>4.11.6.1 Управление долгами и инвестициями (ERP)</w:t>
      </w:r>
    </w:p>
    <w:p>
      <w:r>
        <w:t>Достичь оптимальных ставок заимствования и снижения инвестиционных затрат</w:t>
      </w:r>
    </w:p>
    <w:p>
      <w:r>
        <w:t>Управление долгами и инвестиций включает в себя разработку стратегий, которые приводят к лучшим ставкам займов и снижению инвестиционных затрат.</w:t>
      </w:r>
    </w:p>
    <w:p>
      <w:pPr>
        <w:pStyle w:val="ListBullet"/>
      </w:pPr>
      <w:r>
        <w:t>Управлять полным жизненным циклом долговых и инвестиционных инструментов.</w:t>
      </w:r>
    </w:p>
    <w:p>
      <w:pPr>
        <w:pStyle w:val="ListBullet"/>
      </w:pPr>
      <w:r>
        <w:t>Получить прозрачность на долги и инвестиционные позиции для предприятия.</w:t>
      </w:r>
    </w:p>
    <w:p>
      <w:pPr>
        <w:pStyle w:val="ListBullet"/>
      </w:pPr>
      <w:r>
        <w:t>Контролировать и контролировать риск контрагента.</w:t>
      </w:r>
    </w:p>
    <w:p>
      <w:pPr>
        <w:pStyle w:val="ListBullet"/>
      </w:pPr>
      <w:r>
        <w:t>Автоматически включать денежные потоки в прогноз денежных средств.</w:t>
      </w:r>
    </w:p>
    <w:p>
      <w:pPr>
        <w:pStyle w:val="ListBullet"/>
      </w:pPr>
      <w:r>
        <w:t>Симулировать, генерировать и автоматически публиковать записи Главной книги.</w:t>
      </w:r>
    </w:p>
    <w:p>
      <w:pPr>
        <w:pStyle w:val="ListBullet"/>
      </w:pPr>
      <w:r>
        <w:t>Получить рыночные данные автоматически и использовать их для казначейских функций.</w:t>
      </w:r>
    </w:p>
    <w:p>
      <w:pPr>
        <w:pStyle w:val="Heading4"/>
      </w:pPr>
      <w:r>
        <w:t>4.11.6.2 Управление долгами и инвестициями (S/4 CLD Private)</w:t>
      </w:r>
    </w:p>
    <w:p>
      <w:r>
        <w:t>Управление долгами и инвестициями для оптимизации ставок заимствования, инвестиционных затрат и структуры капитала с пониманием в реальном времени</w:t>
      </w:r>
    </w:p>
    <w:p>
      <w:r>
        <w:t>Управление долгами и инвестиций включает в себя разработку стратегий, которые приводят к лучшим ставкам займов и снижению инвестиционных затрат.</w:t>
      </w:r>
    </w:p>
    <w:p>
      <w:pPr>
        <w:pStyle w:val="ListBullet"/>
      </w:pPr>
      <w:r>
        <w:t>Управлять полным жизненным циклом долговых и инвестиционных инструментов.</w:t>
      </w:r>
    </w:p>
    <w:p>
      <w:pPr>
        <w:pStyle w:val="ListBullet"/>
      </w:pPr>
      <w:r>
        <w:t>Получить прозрачность на долги и инвестиционные позиции для предприятия.</w:t>
      </w:r>
    </w:p>
    <w:p>
      <w:pPr>
        <w:pStyle w:val="ListBullet"/>
      </w:pPr>
      <w:r>
        <w:t>Контролировать и контролировать риск контрагента.</w:t>
      </w:r>
    </w:p>
    <w:p>
      <w:pPr>
        <w:pStyle w:val="ListBullet"/>
      </w:pPr>
      <w:r>
        <w:t>Автоматически включать денежные потоки в прогноз денежных средств.</w:t>
      </w:r>
    </w:p>
    <w:p>
      <w:pPr>
        <w:pStyle w:val="ListBullet"/>
      </w:pPr>
      <w:r>
        <w:t>Симулировать, генерировать и автоматически публиковать записи Главной книги.</w:t>
      </w:r>
    </w:p>
    <w:p>
      <w:pPr>
        <w:pStyle w:val="ListBullet"/>
      </w:pPr>
      <w:r>
        <w:t>Получить рыночные данные автоматически и использовать их для казначейских функций.</w:t>
      </w:r>
    </w:p>
    <w:p>
      <w:pPr>
        <w:pStyle w:val="ListBullet"/>
      </w:pPr>
      <w:r>
        <w:t>Интеграция платежей с денежными операциями.</w:t>
      </w:r>
    </w:p>
    <w:p>
      <w:pPr>
        <w:pStyle w:val="ListBullet"/>
      </w:pPr>
      <w:r>
        <w:t>Используйте панели мониторинга для обзора и сверления профиля зрелости финансовых инструментов.</w:t>
      </w:r>
    </w:p>
    <w:p>
      <w:pPr>
        <w:pStyle w:val="Heading4"/>
      </w:pPr>
      <w:r>
        <w:t>4.11.6.3 Управление долгами и инвестициями (S/4 CLD Public)</w:t>
      </w:r>
    </w:p>
    <w:p>
      <w:r>
        <w:t>Управление долгами и инвестициями для оптимизации ставок заимствования, инвестиционных затрат и структуры капитала с пониманием в реальном времени</w:t>
      </w:r>
    </w:p>
    <w:p>
      <w:r>
        <w:t>Управление долгами и инвестиций включает в себя разработку стратегий, которые приводят к лучшим ставкам займов и снижению инвестиционных затрат.</w:t>
      </w:r>
    </w:p>
    <w:p>
      <w:pPr>
        <w:pStyle w:val="ListBullet"/>
      </w:pPr>
      <w:r>
        <w:t>Управлять полным жизненным циклом долговых и инвестиционных инструментов.</w:t>
      </w:r>
    </w:p>
    <w:p>
      <w:pPr>
        <w:pStyle w:val="ListBullet"/>
      </w:pPr>
      <w:r>
        <w:t>Получить прозрачность на долги и инвестиционные позиции для предприятия.</w:t>
      </w:r>
    </w:p>
    <w:p>
      <w:pPr>
        <w:pStyle w:val="ListBullet"/>
      </w:pPr>
      <w:r>
        <w:t>Контролировать и контролировать риск контрагента.</w:t>
      </w:r>
    </w:p>
    <w:p>
      <w:pPr>
        <w:pStyle w:val="ListBullet"/>
      </w:pPr>
      <w:r>
        <w:t>Автоматически включать денежные потоки в прогноз денежных средств.</w:t>
      </w:r>
    </w:p>
    <w:p>
      <w:pPr>
        <w:pStyle w:val="ListBullet"/>
      </w:pPr>
      <w:r>
        <w:t>Симулировать, генерировать и автоматически публиковать записи Главной книги.</w:t>
      </w:r>
    </w:p>
    <w:p>
      <w:pPr>
        <w:pStyle w:val="ListBullet"/>
      </w:pPr>
      <w:r>
        <w:t>Получить рыночные данные автоматически и использовать их для казначейских функций.</w:t>
      </w:r>
    </w:p>
    <w:p>
      <w:pPr>
        <w:pStyle w:val="ListBullet"/>
      </w:pPr>
      <w:r>
        <w:t>Интеграция платежей с денежными операциями.</w:t>
      </w:r>
    </w:p>
    <w:p>
      <w:pPr>
        <w:pStyle w:val="ListBullet"/>
      </w:pPr>
      <w:r>
        <w:t>Используйте панели мониторинга для обзора и сверления профиля зрелости финансовых инструментов.</w:t>
      </w:r>
    </w:p>
    <w:p>
      <w:pPr>
        <w:pStyle w:val="Heading4"/>
      </w:pPr>
      <w:r>
        <w:t>4.11.6.4 Управление долгами и инвестициями (S/4)</w:t>
      </w:r>
    </w:p>
    <w:p>
      <w:r>
        <w:t>Управление долгами и инвестициями для оптимизации ставок заимствования, инвестиционных затрат и структуры капитала с пониманием в реальном времени</w:t>
      </w:r>
    </w:p>
    <w:p>
      <w:r>
        <w:t>Управление долгами и инвестиций включает в себя разработку стратегий, которые приводят к лучшим ставкам займов и снижению инвестиционных затрат.</w:t>
      </w:r>
    </w:p>
    <w:p>
      <w:pPr>
        <w:pStyle w:val="ListBullet"/>
      </w:pPr>
      <w:r>
        <w:t>Управлять полным жизненным циклом долговых и инвестиционных инструментов.</w:t>
      </w:r>
    </w:p>
    <w:p>
      <w:pPr>
        <w:pStyle w:val="ListBullet"/>
      </w:pPr>
      <w:r>
        <w:t>Получить прозрачность на долги и инвестиционные позиции для предприятия.</w:t>
      </w:r>
    </w:p>
    <w:p>
      <w:pPr>
        <w:pStyle w:val="ListBullet"/>
      </w:pPr>
      <w:r>
        <w:t>Контролировать и контролировать риск контрагента.</w:t>
      </w:r>
    </w:p>
    <w:p>
      <w:pPr>
        <w:pStyle w:val="ListBullet"/>
      </w:pPr>
      <w:r>
        <w:t>Автоматически включать денежные потоки в прогноз денежных средств.</w:t>
      </w:r>
    </w:p>
    <w:p>
      <w:pPr>
        <w:pStyle w:val="ListBullet"/>
      </w:pPr>
      <w:r>
        <w:t>Симулировать, генерировать и автоматически публиковать записи Главной книги.</w:t>
      </w:r>
    </w:p>
    <w:p>
      <w:pPr>
        <w:pStyle w:val="ListBullet"/>
      </w:pPr>
      <w:r>
        <w:t>Получить рыночные данные автоматически и использовать их для казначейских функций.</w:t>
      </w:r>
    </w:p>
    <w:p>
      <w:pPr>
        <w:pStyle w:val="ListBullet"/>
      </w:pPr>
      <w:r>
        <w:t>Интеграция платежей с денежными операциями.</w:t>
      </w:r>
    </w:p>
    <w:p>
      <w:pPr>
        <w:pStyle w:val="ListBullet"/>
      </w:pPr>
      <w:r>
        <w:t>Используйте панели мониторинга для обзора и сверления профиля зрелости финансовых инструментов.</w:t>
      </w:r>
    </w:p>
    <w:p>
      <w:pPr>
        <w:pStyle w:val="Heading3"/>
      </w:pPr>
      <w:r>
        <w:t>4.11.7 Управление финансовым риском</w:t>
      </w:r>
    </w:p>
    <w:p>
      <w:r>
        <w:t>Financial risk management involves identifying, quantifying, and managing the financial risks an organization faces.</w:t>
      </w:r>
    </w:p>
    <w:p>
      <w:pPr>
        <w:pStyle w:val="Heading4"/>
      </w:pPr>
      <w:r>
        <w:t>4.11.7.1 Управление финансовыми рисками (ERP)</w:t>
      </w:r>
    </w:p>
    <w:p>
      <w:r>
        <w:t>Защитите свои активы и денежный поток путем автоматизации управления финансовым риском</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Захватить, анализировать и количественно оценить финансовые воздействия со всего предприятия.</w:t>
      </w:r>
    </w:p>
    <w:p>
      <w:pPr>
        <w:pStyle w:val="ListBullet"/>
      </w:pPr>
      <w:r>
        <w:t>Управляйте транзакциями хеджирования на протяжении всего их жизненного цикла.</w:t>
      </w:r>
    </w:p>
    <w:p>
      <w:pPr>
        <w:pStyle w:val="ListBullet"/>
      </w:pPr>
      <w:r>
        <w:t>Поддерживать цифровую переписку с контрагентами через структуру переписки.</w:t>
      </w:r>
    </w:p>
    <w:p>
      <w:pPr>
        <w:pStyle w:val="ListBullet"/>
      </w:pPr>
      <w:r>
        <w:t>Имитировать риски с сценариями, если.</w:t>
      </w:r>
    </w:p>
    <w:p>
      <w:pPr>
        <w:pStyle w:val="ListBullet"/>
      </w:pPr>
      <w:r>
        <w:t>Создайте эффективные стратегии хеджирования, которые соответствуют стандартам бухгалтерского учета GAAP и МСФО.</w:t>
      </w:r>
    </w:p>
    <w:p>
      <w:pPr>
        <w:pStyle w:val="ListBullet"/>
      </w:pPr>
      <w:r>
        <w:t>Отражают транзакционные денежные потоки автоматически в прогнозах денежных потоков.</w:t>
      </w:r>
    </w:p>
    <w:p>
      <w:pPr>
        <w:pStyle w:val="ListBullet"/>
      </w:pPr>
      <w:r>
        <w:t>Используйте современные данные рынка для оценки и бухгалтерского учета.</w:t>
      </w:r>
    </w:p>
    <w:p>
      <w:pPr>
        <w:pStyle w:val="ListBullet"/>
      </w:pPr>
      <w:r>
        <w:t>Симулировать, генерировать и автоматически публиковать записи Главной книги.</w:t>
      </w:r>
    </w:p>
    <w:p>
      <w:pPr>
        <w:pStyle w:val="ListBullet"/>
      </w:pPr>
      <w:r>
        <w:t>Интегрируйте платежи с кассовыми операциями.​</w:t>
      </w:r>
    </w:p>
    <w:p>
      <w:pPr>
        <w:pStyle w:val="Heading4"/>
      </w:pPr>
      <w:r>
        <w:t>4.11.7.2 Управление финансовым риском (S/4 CLD Private)</w:t>
      </w:r>
    </w:p>
    <w:p>
      <w:r>
        <w:t>Защитите свои активы и денежный поток с помощью управления финансовыми рисками в реальном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Захватить, анализировать и количественно оценить финансовые воздействия со всего предприятия.</w:t>
      </w:r>
    </w:p>
    <w:p>
      <w:pPr>
        <w:pStyle w:val="ListBullet"/>
      </w:pPr>
      <w:r>
        <w:t>Управляйте полным процессом хеджирования с помощью централизованной кабины.</w:t>
      </w:r>
    </w:p>
    <w:p>
      <w:pPr>
        <w:pStyle w:val="ListBullet"/>
      </w:pPr>
      <w:r>
        <w:t>Легко интегрируйте хеджирование с торговыми порталами.</w:t>
      </w:r>
    </w:p>
    <w:p>
      <w:pPr>
        <w:pStyle w:val="ListBullet"/>
      </w:pPr>
      <w:r>
        <w:t>Поддерживать цифровую переписку с контрагентами через структуру переписки.</w:t>
      </w:r>
    </w:p>
    <w:p>
      <w:pPr>
        <w:pStyle w:val="ListBullet"/>
      </w:pPr>
      <w:r>
        <w:t>Имитировать риски с сценариями, если.</w:t>
      </w:r>
    </w:p>
    <w:p>
      <w:pPr>
        <w:pStyle w:val="ListBullet"/>
      </w:pPr>
      <w:r>
        <w:t>Создайте эффективные стратегии хеджирования, которые соответствуют стандартам бухгалтерского учета GAAP и МСФО.</w:t>
      </w:r>
    </w:p>
    <w:p>
      <w:pPr>
        <w:pStyle w:val="ListBullet"/>
      </w:pPr>
      <w:r>
        <w:t>Отражают транзакционные денежные потоки автоматически в прогнозах денежных потоков.</w:t>
      </w:r>
    </w:p>
    <w:p>
      <w:pPr>
        <w:pStyle w:val="ListBullet"/>
      </w:pPr>
      <w:r>
        <w:t>Используйте современные данные рынка для оценки и бухгалтерского учета.</w:t>
      </w:r>
    </w:p>
    <w:p>
      <w:pPr>
        <w:pStyle w:val="ListBullet"/>
      </w:pPr>
      <w:r>
        <w:t>Симулировать, генерировать и автоматически публиковать записи Главной книги.</w:t>
      </w:r>
    </w:p>
    <w:p>
      <w:pPr>
        <w:pStyle w:val="ListBullet"/>
      </w:pPr>
      <w:r>
        <w:t>Интеграция платежей с денежными операциями.</w:t>
      </w:r>
    </w:p>
    <w:p>
      <w:pPr>
        <w:pStyle w:val="ListBullet"/>
      </w:pPr>
      <w:r>
        <w:t>Получите полный обзор с помощью мониторинга и способности сверлить позиции риска и транзакции хеджирования.</w:t>
      </w:r>
    </w:p>
    <w:p>
      <w:pPr>
        <w:pStyle w:val="Heading4"/>
      </w:pPr>
      <w:r>
        <w:t>4.11.7.3 Управление финансовым риском (S/4 CLD Public)</w:t>
      </w:r>
    </w:p>
    <w:p>
      <w:r>
        <w:t>Защитите свои активы и денежный поток с помощью управления финансовыми рисками в реальном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Захватить, анализировать и количественно оценить финансовые воздействия со всего предприятия.</w:t>
      </w:r>
    </w:p>
    <w:p>
      <w:pPr>
        <w:pStyle w:val="ListBullet"/>
      </w:pPr>
      <w:r>
        <w:t>Управляйте полным процессом хеджирования с помощью централизованной кабины.</w:t>
      </w:r>
    </w:p>
    <w:p>
      <w:pPr>
        <w:pStyle w:val="ListBullet"/>
      </w:pPr>
      <w:r>
        <w:t>Легко интегрируйте хеджирование с торговыми порталами.</w:t>
      </w:r>
    </w:p>
    <w:p>
      <w:pPr>
        <w:pStyle w:val="ListBullet"/>
      </w:pPr>
      <w:r>
        <w:t>Поддерживать цифровую переписку с контрагентами через структуру переписки.</w:t>
      </w:r>
    </w:p>
    <w:p>
      <w:pPr>
        <w:pStyle w:val="ListBullet"/>
      </w:pPr>
      <w:r>
        <w:t>Имитировать риски с сценариями, если.</w:t>
      </w:r>
    </w:p>
    <w:p>
      <w:pPr>
        <w:pStyle w:val="ListBullet"/>
      </w:pPr>
      <w:r>
        <w:t>Создайте эффективные стратегии хеджирования, которые соответствуют стандартам бухгалтерского учета GAAP и МСФО.</w:t>
      </w:r>
    </w:p>
    <w:p>
      <w:pPr>
        <w:pStyle w:val="ListBullet"/>
      </w:pPr>
      <w:r>
        <w:t>Отражают транзакционные денежные потоки автоматически в прогнозах денежных потоков.</w:t>
      </w:r>
    </w:p>
    <w:p>
      <w:pPr>
        <w:pStyle w:val="ListBullet"/>
      </w:pPr>
      <w:r>
        <w:t>Используйте современные данные рынка для оценки и бухгалтерского учета.</w:t>
      </w:r>
    </w:p>
    <w:p>
      <w:pPr>
        <w:pStyle w:val="ListBullet"/>
      </w:pPr>
      <w:r>
        <w:t>Симулировать, генерировать и автоматически публиковать записи Главной книги.</w:t>
      </w:r>
    </w:p>
    <w:p>
      <w:pPr>
        <w:pStyle w:val="ListBullet"/>
      </w:pPr>
      <w:r>
        <w:t>Интеграция платежей с денежными операциями.</w:t>
      </w:r>
    </w:p>
    <w:p>
      <w:pPr>
        <w:pStyle w:val="ListBullet"/>
      </w:pPr>
      <w:r>
        <w:t>Получите полный обзор с помощью мониторинга и способности сверлить позиции риска и транзакции хеджирования.</w:t>
      </w:r>
    </w:p>
    <w:p>
      <w:pPr>
        <w:pStyle w:val="Heading4"/>
      </w:pPr>
      <w:r>
        <w:t>4.11.7.4 Управление финансовым риском (S/4)</w:t>
      </w:r>
    </w:p>
    <w:p>
      <w:r>
        <w:t>Защитите свои активы и денежный поток с помощью управления финансовыми рисками в реальном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Захватить, анализировать и количественно оценить финансовые воздействия со всего предприятия.</w:t>
      </w:r>
    </w:p>
    <w:p>
      <w:pPr>
        <w:pStyle w:val="ListBullet"/>
      </w:pPr>
      <w:r>
        <w:t>Управляйте полным процессом хеджирования с помощью централизованной кабины.</w:t>
      </w:r>
    </w:p>
    <w:p>
      <w:pPr>
        <w:pStyle w:val="ListBullet"/>
      </w:pPr>
      <w:r>
        <w:t>Легко интегрируйте хеджирование с торговыми порталами.</w:t>
      </w:r>
    </w:p>
    <w:p>
      <w:pPr>
        <w:pStyle w:val="ListBullet"/>
      </w:pPr>
      <w:r>
        <w:t>Поддерживать цифровую переписку с контрагентами через структуру переписки.</w:t>
      </w:r>
    </w:p>
    <w:p>
      <w:pPr>
        <w:pStyle w:val="ListBullet"/>
      </w:pPr>
      <w:r>
        <w:t>Имитировать риски с сценариями, если.</w:t>
      </w:r>
    </w:p>
    <w:p>
      <w:pPr>
        <w:pStyle w:val="ListBullet"/>
      </w:pPr>
      <w:r>
        <w:t>Создайте эффективные стратегии хеджирования, которые соответствуют стандартам бухгалтерского учета GAAP и МСФО.</w:t>
      </w:r>
    </w:p>
    <w:p>
      <w:pPr>
        <w:pStyle w:val="ListBullet"/>
      </w:pPr>
      <w:r>
        <w:t>Отражают транзакционные денежные потоки автоматически в прогнозах денежных потоков.</w:t>
      </w:r>
    </w:p>
    <w:p>
      <w:pPr>
        <w:pStyle w:val="ListBullet"/>
      </w:pPr>
      <w:r>
        <w:t>Используйте современные данные рынка для оценки и бухгалтерского учета.</w:t>
      </w:r>
    </w:p>
    <w:p>
      <w:pPr>
        <w:pStyle w:val="ListBullet"/>
      </w:pPr>
      <w:r>
        <w:t>Симулировать, генерировать и автоматически публиковать записи Главной книги.</w:t>
      </w:r>
    </w:p>
    <w:p>
      <w:pPr>
        <w:pStyle w:val="ListBullet"/>
      </w:pPr>
      <w:r>
        <w:t>Интеграция платежей с денежными операциями.</w:t>
      </w:r>
    </w:p>
    <w:p>
      <w:pPr>
        <w:pStyle w:val="ListBullet"/>
      </w:pPr>
      <w:r>
        <w:t>Получите полный обзор с помощью мониторинга и способности сверлить позиции риска и транзакции хеджирования.</w:t>
      </w:r>
    </w:p>
    <w:p>
      <w:pPr>
        <w:pStyle w:val="Heading4"/>
      </w:pPr>
      <w:r>
        <w:t>4.11.7.5 Управление рыночными тарифами (S/4 CLD Private, MRM)</w:t>
      </w:r>
    </w:p>
    <w:p>
      <w:r>
        <w:t>Рассчитайте валютные транзакции более точно с доступом к ценам и справочным данным в режиме реального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Обеспечить ежедневные и исторические данные рынка валюты для систем клиентов.</w:t>
      </w:r>
    </w:p>
    <w:p>
      <w:pPr>
        <w:pStyle w:val="ListBullet"/>
      </w:pPr>
      <w:r>
        <w:t>Введите пару исходной и целевой валют для определенной даты или диапазона дат.</w:t>
      </w:r>
    </w:p>
    <w:p>
      <w:pPr>
        <w:pStyle w:val="ListBullet"/>
      </w:pPr>
      <w:r>
        <w:t>Поддержка конфигурации существующей транзакции.</w:t>
      </w:r>
    </w:p>
    <w:p>
      <w:pPr>
        <w:pStyle w:val="ListBullet"/>
      </w:pPr>
      <w:r>
        <w:t>Данные импорта рынка из Европейского центрального банка (ECB), внешнего поставщика данных.</w:t>
      </w:r>
    </w:p>
    <w:p>
      <w:pPr>
        <w:pStyle w:val="Heading4"/>
      </w:pPr>
      <w:r>
        <w:t>4.11.7.6 Управление рыночными тарифами (S/4 CLD Public, MRM)</w:t>
      </w:r>
    </w:p>
    <w:p>
      <w:r>
        <w:t>Рассчитайте валютные транзакции более точно с доступом к ценам и справочным данным в режиме реального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Обеспечить ежедневные и исторические данные рынка валюты для систем клиентов.</w:t>
      </w:r>
    </w:p>
    <w:p>
      <w:pPr>
        <w:pStyle w:val="ListBullet"/>
      </w:pPr>
      <w:r>
        <w:t>Введите пару исходной и целевой валют для определенной даты или диапазона дат.</w:t>
      </w:r>
    </w:p>
    <w:p>
      <w:pPr>
        <w:pStyle w:val="ListBullet"/>
      </w:pPr>
      <w:r>
        <w:t>Поддержка конфигурации существующей транзакции.</w:t>
      </w:r>
    </w:p>
    <w:p>
      <w:pPr>
        <w:pStyle w:val="ListBullet"/>
      </w:pPr>
      <w:r>
        <w:t>Данные импорта рынка из Европейского центрального банка (ECB), внешнего поставщика данных.</w:t>
      </w:r>
    </w:p>
    <w:p>
      <w:pPr>
        <w:pStyle w:val="Heading4"/>
      </w:pPr>
      <w:r>
        <w:t>4.11.7.7 Управление рыночными тарифами (S/4, MRM)</w:t>
      </w:r>
    </w:p>
    <w:p>
      <w:r>
        <w:t>Рассчитайте валютные транзакции более точно с доступом к ценам и справочным данным в режиме реального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Обеспечить ежедневные и исторические данные рынка валюты для систем клиентов.</w:t>
      </w:r>
    </w:p>
    <w:p>
      <w:pPr>
        <w:pStyle w:val="ListBullet"/>
      </w:pPr>
      <w:r>
        <w:t>Введите пару исходной и целевой валют для определенной даты или диапазона дат.</w:t>
      </w:r>
    </w:p>
    <w:p>
      <w:pPr>
        <w:pStyle w:val="ListBullet"/>
      </w:pPr>
      <w:r>
        <w:t>Поддержка конфигурации существующей транзакции.</w:t>
      </w:r>
    </w:p>
    <w:p>
      <w:pPr>
        <w:pStyle w:val="ListBullet"/>
      </w:pPr>
      <w:r>
        <w:t>Данные импорта рынка из Европейского центрального банка (ECB), внешнего поставщика данных.</w:t>
      </w:r>
    </w:p>
    <w:p>
      <w:pPr>
        <w:pStyle w:val="Heading4"/>
      </w:pPr>
      <w:r>
        <w:t>4.11.7.8 Интеграция торговой платформы</w:t>
      </w:r>
    </w:p>
    <w:p>
      <w:r>
        <w:t>Облегчение интеграции запросов FX сделок и транзакций между торговыми платформами и SAP S/4HANA автоматически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Однослужба с приложением SCP для использования для входящего и исходящего и автоматического запуска торгового запроса</w:t>
      </w:r>
    </w:p>
    <w:p>
      <w:pPr>
        <w:pStyle w:val="ListBullet"/>
      </w:pPr>
      <w:r>
        <w:t>Прямо с помощью возможностей обработки без нескольких записей данных и amp;нарушенные рабочие процессы</w:t>
      </w:r>
    </w:p>
    <w:p>
      <w:pPr>
        <w:pStyle w:val="ListBullet"/>
      </w:pPr>
      <w:r>
        <w:t>Уведомление по электронной почте для различного состояния обработки входящей транзакции, особенно для обработки исключений</w:t>
      </w:r>
    </w:p>
    <w:p>
      <w:pPr>
        <w:pStyle w:val="ListBullet"/>
      </w:pPr>
      <w:r>
        <w:t>Выполнить обработку GDPR для пользователя, трейдера и контактного лица</w:t>
      </w:r>
    </w:p>
    <w:p>
      <w:pPr>
        <w:pStyle w:val="Heading3"/>
      </w:pPr>
      <w:r>
        <w:t>4.11.8 Платежи и банковские коммуникации</w:t>
      </w:r>
    </w:p>
    <w:p>
      <w:r>
        <w:t>Payments and bank communications includes the effective management of interactions between a company and its banking partners.</w:t>
      </w:r>
    </w:p>
    <w:p>
      <w:pPr>
        <w:pStyle w:val="Heading4"/>
      </w:pPr>
      <w:r>
        <w:t>4.11.8.1 Платежи и банковские связи (центр цифровой валюты)</w:t>
      </w:r>
    </w:p>
    <w:p>
      <w:r>
        <w:t>Возможность получать/совершать платежи в цифровой валюте и управлять запасами цифровой валюты для бизнеса.</w:t>
      </w:r>
    </w:p>
    <w:p>
      <w:r>
        <w:t>Платежи и банковские коммуникации включают в себя эффективное управление взаимодействием между компанией и ее банковскими партнерами.</w:t>
      </w:r>
    </w:p>
    <w:p>
      <w:pPr>
        <w:pStyle w:val="ListBullet"/>
      </w:pPr>
      <w:r>
        <w:t>Позволяет клиентам получать и производить трансграничные платежные платежи от их системы ERP</w:t>
      </w:r>
    </w:p>
    <w:p>
      <w:pPr>
        <w:pStyle w:val="ListBullet"/>
      </w:pPr>
      <w:r>
        <w:t>Позволяет клиентам хранить цифровые валюты без посредника.</w:t>
      </w:r>
    </w:p>
    <w:p>
      <w:pPr>
        <w:pStyle w:val="ListBullet"/>
      </w:pPr>
      <w:r>
        <w:t>Программное обеспечение в качестве сервисного решения, которое дополняет ERP -системы, такие как SAP Business One или SAP S/4HANA</w:t>
      </w:r>
    </w:p>
    <w:p>
      <w:pPr>
        <w:pStyle w:val="ListBullet"/>
      </w:pPr>
      <w:r>
        <w:t>Использование технологии блокчейна в качестве базового уровня расчетов</w:t>
      </w:r>
    </w:p>
    <w:p>
      <w:pPr>
        <w:pStyle w:val="ListBullet"/>
      </w:pPr>
      <w:r>
        <w:t>Использование цифровых денег, привязанных к доллару США или евро (стейблкоин)</w:t>
      </w:r>
    </w:p>
    <w:p>
      <w:pPr>
        <w:pStyle w:val="Heading4"/>
      </w:pPr>
      <w:r>
        <w:t>4.11.8.2 Платежи и банковские коммуникации (ERP)</w:t>
      </w:r>
    </w:p>
    <w:p>
      <w:r>
        <w:t>Увеличьте соответствие и снижение сборов с лучшими платежами и банковскими сообщениями</w:t>
      </w:r>
    </w:p>
    <w:p>
      <w:r>
        <w:t>Платежи и банковские коммуникации включают в себя эффективное управление взаимодействием между компанией и ее банковскими партнерами.</w:t>
      </w:r>
    </w:p>
    <w:p>
      <w:pPr>
        <w:pStyle w:val="ListBullet"/>
      </w:pPr>
      <w:r>
        <w:t>Обеспечить надлежащие одобрения и документация с рабочими процессами на основе правил.</w:t>
      </w:r>
    </w:p>
    <w:p>
      <w:pPr>
        <w:pStyle w:val="ListBullet"/>
      </w:pPr>
      <w:r>
        <w:t>Следите за исходящими платежами и входящими заявлениями бухгалтерского учета от конца до конца.</w:t>
      </w:r>
    </w:p>
    <w:p>
      <w:pPr>
        <w:pStyle w:val="ListBullet"/>
      </w:pPr>
      <w:r>
        <w:t>Включите подключение к банку для получения информации о платежах, статусе и выписках по счету.​</w:t>
      </w:r>
    </w:p>
    <w:p>
      <w:pPr>
        <w:pStyle w:val="Heading4"/>
      </w:pPr>
      <w:r>
        <w:t>4.11.8.3 Платежи и банковские связи (S/4 CLD Private, Multi-Bank Connect)</w:t>
      </w:r>
    </w:p>
    <w:p>
      <w:r>
        <w:t>Увеличьте соответствие и снижение сборов с интегрированными платежами и банковскими сообщениями</w:t>
      </w:r>
    </w:p>
    <w:p>
      <w:r>
        <w:t>Платежи и банковские коммуникации включают в себя эффективное управление взаимодействием между компанией и ее банковскими партнерами.</w:t>
      </w:r>
    </w:p>
    <w:p>
      <w:pPr>
        <w:pStyle w:val="ListBullet"/>
      </w:pPr>
      <w:r>
        <w:t>Обеспечить надлежащие одобрения и документация с рабочими процессами на основе правил.</w:t>
      </w:r>
    </w:p>
    <w:p>
      <w:pPr>
        <w:pStyle w:val="ListBullet"/>
      </w:pPr>
      <w:r>
        <w:t>Следите за исходящими выписками и входящими отчетами об учетных записях от конца до конца.</w:t>
      </w:r>
    </w:p>
    <w:p>
      <w:pPr>
        <w:pStyle w:val="ListBullet"/>
      </w:pPr>
      <w:r>
        <w:t>Выгода от жесткой интеграции с управлением банковским счетом.</w:t>
      </w:r>
    </w:p>
    <w:p>
      <w:pPr>
        <w:pStyle w:val="ListBullet"/>
      </w:pPr>
      <w:r>
        <w:t>Включить банковское подключение для платежей, статуса и отчетов по счетам.</w:t>
      </w:r>
    </w:p>
    <w:p>
      <w:pPr>
        <w:pStyle w:val="ListBullet"/>
      </w:pPr>
      <w:r>
        <w:t>Централизуйте управление платежами с помощью SAP S/4HANA Finance Solution для продвинутого управления платежами.</w:t>
      </w:r>
    </w:p>
    <w:p>
      <w:pPr>
        <w:pStyle w:val="ListBullet"/>
      </w:pPr>
      <w:r>
        <w:t>Подключите банк и SWIFT с помощью облачного решения SAP Multi-Bank Connectivity.</w:t>
      </w:r>
    </w:p>
    <w:p>
      <w:pPr>
        <w:pStyle w:val="ListBullet"/>
      </w:pPr>
      <w:r>
        <w:t>Включить полную интеграцию платежей с денежными операциями, в том числе с системами без SAP.</w:t>
      </w:r>
    </w:p>
    <w:p>
      <w:pPr>
        <w:pStyle w:val="Heading4"/>
      </w:pPr>
      <w:r>
        <w:t>4.11.8.4 Платежи и банковские коммуникации (S/4 CLD Public, Multi-Bank Connect)</w:t>
      </w:r>
    </w:p>
    <w:p>
      <w:r>
        <w:t>Увеличьте соответствие и снижение сборов с интегрированными платежами и банковскими сообщениями</w:t>
      </w:r>
    </w:p>
    <w:p>
      <w:r>
        <w:t>Платежи и банковские коммуникации включают в себя эффективное управление взаимодействием между компанией и ее банковскими партнерами.</w:t>
      </w:r>
    </w:p>
    <w:p>
      <w:pPr>
        <w:pStyle w:val="ListBullet"/>
      </w:pPr>
      <w:r>
        <w:t>Обеспечить надлежащие одобрения и документация с рабочими процессами на основе правил.</w:t>
      </w:r>
    </w:p>
    <w:p>
      <w:pPr>
        <w:pStyle w:val="ListBullet"/>
      </w:pPr>
      <w:r>
        <w:t>Следите за исходящими выписками и входящими отчетами об учетных записях от конца до конца.</w:t>
      </w:r>
    </w:p>
    <w:p>
      <w:pPr>
        <w:pStyle w:val="ListBullet"/>
      </w:pPr>
      <w:r>
        <w:t>Выгода от жесткой интеграции с управлением банковским счетом.</w:t>
      </w:r>
    </w:p>
    <w:p>
      <w:pPr>
        <w:pStyle w:val="ListBullet"/>
      </w:pPr>
      <w:r>
        <w:t>Включить банковское подключение для платежей, статуса и отчетов по счетам.</w:t>
      </w:r>
    </w:p>
    <w:p>
      <w:pPr>
        <w:pStyle w:val="ListBullet"/>
      </w:pPr>
      <w:r>
        <w:t>Централизуйте управление платежами с помощью SAP S/4HANA Finance Solution для продвинутого управления платежами.</w:t>
      </w:r>
    </w:p>
    <w:p>
      <w:pPr>
        <w:pStyle w:val="ListBullet"/>
      </w:pPr>
      <w:r>
        <w:t>Подключите банк и SWIFT с помощью облачного решения SAP Multi-Bank Connectivity.</w:t>
      </w:r>
    </w:p>
    <w:p>
      <w:pPr>
        <w:pStyle w:val="ListBullet"/>
      </w:pPr>
      <w:r>
        <w:t>Включить полную интеграцию платежей с денежными операциями, в том числе с системами без SAP.</w:t>
      </w:r>
    </w:p>
    <w:p>
      <w:pPr>
        <w:pStyle w:val="Heading4"/>
      </w:pPr>
      <w:r>
        <w:t>4.11.8.5 Платежи и банковские связи (S/4, Multi-Bank Connect)</w:t>
      </w:r>
    </w:p>
    <w:p>
      <w:r>
        <w:t>Увеличьте соответствие и снижение сборов с интегрированными платежами и банковскими сообщениями</w:t>
      </w:r>
    </w:p>
    <w:p>
      <w:r>
        <w:t>Платежи и банковские коммуникации включают в себя эффективное управление взаимодействием между компанией и ее банковскими партнерами.</w:t>
      </w:r>
    </w:p>
    <w:p>
      <w:pPr>
        <w:pStyle w:val="ListBullet"/>
      </w:pPr>
      <w:r>
        <w:t>Обеспечить надлежащие одобрения и документация с рабочими процессами на основе правил.</w:t>
      </w:r>
    </w:p>
    <w:p>
      <w:pPr>
        <w:pStyle w:val="ListBullet"/>
      </w:pPr>
      <w:r>
        <w:t>Следите за исходящими выписками и входящими отчетами об учетных записях от конца до конца.</w:t>
      </w:r>
    </w:p>
    <w:p>
      <w:pPr>
        <w:pStyle w:val="ListBullet"/>
      </w:pPr>
      <w:r>
        <w:t>Выгода от жесткой интеграции с управлением банковским счетом.</w:t>
      </w:r>
    </w:p>
    <w:p>
      <w:pPr>
        <w:pStyle w:val="ListBullet"/>
      </w:pPr>
      <w:r>
        <w:t>Включить банковское подключение для платежей, статуса и отчетов по счетам.</w:t>
      </w:r>
    </w:p>
    <w:p>
      <w:pPr>
        <w:pStyle w:val="ListBullet"/>
      </w:pPr>
      <w:r>
        <w:t>Централизуйте управление платежами с помощью SAP S/4HANA Finance Solution для продвинутого управления платежами.</w:t>
      </w:r>
    </w:p>
    <w:p>
      <w:pPr>
        <w:pStyle w:val="ListBullet"/>
      </w:pPr>
      <w:r>
        <w:t>Подключите банк и SWIFT с помощью облачного решения SAP Multi-Bank Connectivity.</w:t>
      </w:r>
    </w:p>
    <w:p>
      <w:pPr>
        <w:pStyle w:val="ListBullet"/>
      </w:pPr>
      <w:r>
        <w:t>Включить полную интеграцию платежей с денежными операциями, в том числе с системами без SAP.</w:t>
      </w:r>
    </w:p>
    <w:p>
      <w:pPr>
        <w:pStyle w:val="Heading3"/>
      </w:pPr>
      <w:r>
        <w:t>4.11.9 Казначейство управление</w:t>
      </w:r>
    </w:p>
    <w:p>
      <w:r>
        <w:t>Treasury governance involves managing compliance of treasury operations.</w:t>
      </w:r>
    </w:p>
    <w:p>
      <w:pPr>
        <w:pStyle w:val="Heading4"/>
      </w:pPr>
      <w:r>
        <w:t>4.11.9.1 Управление казначейством (Assur и Comp S/4)</w:t>
      </w:r>
    </w:p>
    <w:p>
      <w:r>
        <w:t>Обеспечить безопасное и совместимое управление казначейскими операциями</w:t>
      </w:r>
    </w:p>
    <w:p>
      <w:r>
        <w:t>Управление казначейством включает в себя управление соблюдением требований казначейских операций.</w:t>
      </w:r>
    </w:p>
    <w:p>
      <w:pPr>
        <w:pStyle w:val="ListBullet"/>
      </w:pPr>
      <w:r>
        <w:t>Эффективно выполняйте, контролируйте и отслеживайте создание и обновление критически важных основных данных, таких как основные данные банка, с помощью SAP S/4HANA.</w:t>
      </w:r>
    </w:p>
    <w:p>
      <w:pPr>
        <w:pStyle w:val="ListBullet"/>
      </w:pPr>
      <w:r>
        <w:t>Увеличьте контроль над операциями с помощью внутреннего контроля, рабочих процессов, ограниченных возможностей управления и подписавших.</w:t>
      </w:r>
    </w:p>
    <w:p>
      <w:pPr>
        <w:pStyle w:val="ListBullet"/>
      </w:pPr>
      <w:r>
        <w:t>Увеличьте управление платежами, используя услуги по целостности бизнеса с помощью SAP S/4HANA.</w:t>
      </w:r>
    </w:p>
    <w:p>
      <w:pPr>
        <w:pStyle w:val="Heading2"/>
      </w:pPr>
      <w:r>
        <w:t>4.12 Управление оборотным капиталом</w:t>
      </w:r>
    </w:p>
    <w:p>
      <w:pPr>
        <w:pStyle w:val="Heading3"/>
      </w:pPr>
      <w:r>
        <w:t>4.12.1 Динамический дисконтирование</w:t>
      </w:r>
    </w:p>
    <w:p>
      <w:r>
        <w:t>Dynamic discounting involves the systematic reduction in payment terms or overall material and service costs based on volume and payment days outstanding agreed upon by both parties to a transaction.</w:t>
      </w:r>
    </w:p>
    <w:p>
      <w:pPr>
        <w:pStyle w:val="Heading4"/>
      </w:pPr>
      <w:r>
        <w:t>4.12.1.1 Динамический дисконтирование (S/4 CLD Private,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С помощью нашего решения для прогнозной аналитики мы можем помочь вам принять обоснованные решения для достижения ваших целей — максимизации скидки или укрепления вашей цепочки поставок.</w:t>
      </w:r>
    </w:p>
    <w:p>
      <w:pPr>
        <w:pStyle w:val="Heading4"/>
      </w:pPr>
      <w:r>
        <w:t>4.12.1.2 Динамическое дисконтирование (S/4 CLD Public,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С помощью нашего решения для прогнозной аналитики мы можем помочь вам принять обоснованные решения для достижения ваших целей — максимизации скидки или укрепления вашей цепочки поставок.</w:t>
      </w:r>
    </w:p>
    <w:p>
      <w:pPr>
        <w:pStyle w:val="Heading4"/>
      </w:pPr>
      <w:r>
        <w:t>4.12.1.3 Динамическое дисконтирование (S/4, Таулия)</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С помощью нашего решения для прогнозной аналитики мы можем помочь вам принять обоснованные решения для достижения ваших целей — максимизации скидки или укрепления вашей цепочки поставок.</w:t>
      </w:r>
    </w:p>
    <w:p>
      <w:pPr>
        <w:pStyle w:val="Heading4"/>
      </w:pPr>
      <w:r>
        <w:t>4.12.1.4 Динамический дисконтирование (SBN)</w:t>
      </w:r>
    </w:p>
    <w:p>
      <w:r>
        <w:t>Улучшение оборотного капитала путем автоматизации динамического сотрудничества дисконтирования</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Получайте двузначные денежные доходы с пропорциональными или динамическими скидками при досрочной оплате.</w:t>
      </w:r>
    </w:p>
    <w:p>
      <w:pPr>
        <w:pStyle w:val="ListBullet"/>
      </w:pPr>
      <w:r>
        <w:t>Помогите поставщикам сократить дни продаж.</w:t>
      </w:r>
    </w:p>
    <w:p>
      <w:pPr>
        <w:pStyle w:val="ListBullet"/>
      </w:pPr>
      <w:r>
        <w:t>Ускоряйте возможности оплаты для поставщиков, чтобы получить деньги, когда это необходимо.</w:t>
      </w:r>
    </w:p>
    <w:p>
      <w:pPr>
        <w:pStyle w:val="Heading4"/>
      </w:pPr>
      <w:r>
        <w:t>4.12.1.5 Динамическое дисконтирование (SBN,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Получите максимальную экономию благодаря скидкам при досрочной оплате.</w:t>
      </w:r>
    </w:p>
    <w:p>
      <w:pPr>
        <w:pStyle w:val="ListBullet"/>
      </w:pPr>
      <w:r>
        <w:t>Заработайте высокую доходность с минимальным риском.</w:t>
      </w:r>
    </w:p>
    <w:p>
      <w:pPr>
        <w:pStyle w:val="ListBullet"/>
      </w:pPr>
      <w:r>
        <w:t>Финансируйте устойчивость всей цепочки поставок.</w:t>
      </w:r>
    </w:p>
    <w:p>
      <w:pPr>
        <w:pStyle w:val="ListBullet"/>
      </w:pPr>
      <w:r>
        <w:t>Поддержка здоровья цепочки поставок.</w:t>
      </w:r>
    </w:p>
    <w:p>
      <w:pPr>
        <w:pStyle w:val="Heading3"/>
      </w:pPr>
      <w:r>
        <w:t>4.12.2 Дебиторская задолженность финансирование</w:t>
      </w:r>
    </w:p>
    <w:p>
      <w:r>
        <w:t>Receivables Financing includes financing arrangement which is based on a company receiving financing capital in return for a chosen portion of its accounts receivable. A receivables financing arrangement can be structured in several ways.</w:t>
      </w:r>
    </w:p>
    <w:p>
      <w:pPr>
        <w:pStyle w:val="Heading4"/>
      </w:pPr>
      <w:r>
        <w:t>4.12.2.1 Финансирование дебиторской задолженности (S/4 CLD Private, Taulia)</w:t>
      </w:r>
    </w:p>
    <w:p>
      <w:r>
        <w:t>Ускорить выплаты по дебиторской задолженности через разнообразные спонсоры</w:t>
      </w:r>
    </w:p>
    <w:p>
      <w:r>
        <w:t>Финансирование дебиторской задолженности включает в себя соглашение о финансировании, которая основана на компании, получающей финансовый капитал в обмен на выбранную часть своей дебиторской задолженности.Договоренность о финансировании дебиторской задолженности может быть структурировано несколькими способами.</w:t>
      </w:r>
    </w:p>
    <w:p>
      <w:pPr>
        <w:pStyle w:val="ListBullet"/>
      </w:pPr>
      <w:r>
        <w:t>Начните продавать дебиторскую задолженность разнообразным инвесторам оборотного капитала</w:t>
      </w:r>
    </w:p>
    <w:p>
      <w:pPr>
        <w:pStyle w:val="ListBullet"/>
      </w:pPr>
      <w:r>
        <w:t>Гибкий выбор дебиторской задолженности</w:t>
      </w:r>
    </w:p>
    <w:p>
      <w:pPr>
        <w:pStyle w:val="ListBullet"/>
      </w:pPr>
      <w:r>
        <w:t>Освободите денежный поток и используйте свою программу дебиторской задолженности, чтобы обеспечить ликвидность для ваших программ динамического дисконтирования и предоставить Казначейству возможность арбитража.</w:t>
      </w:r>
    </w:p>
    <w:p>
      <w:pPr>
        <w:pStyle w:val="ListBullet"/>
      </w:pPr>
      <w:r>
        <w:t>Беспрепятственная передача счетов-фактур к дебиторской задолженности нескольким спонсорам, упрощающая весь процесс, повышающая эффективность и снижающая операционные риски.</w:t>
      </w:r>
    </w:p>
    <w:p>
      <w:pPr>
        <w:pStyle w:val="ListBullet"/>
      </w:pPr>
      <w:r>
        <w:t>Получите представление о своей истории платежей и производительности дебиторской задолженности</w:t>
      </w:r>
    </w:p>
    <w:p>
      <w:pPr>
        <w:pStyle w:val="ListBullet"/>
      </w:pPr>
      <w:r>
        <w:t>Интеграция ERP для основных и транзакционных данных</w:t>
      </w:r>
    </w:p>
    <w:p>
      <w:pPr>
        <w:pStyle w:val="Heading4"/>
      </w:pPr>
      <w:r>
        <w:t>4.12.2.2 Финансирование дебиторской задолженности (S/4 CLD Public, Taulia)</w:t>
      </w:r>
    </w:p>
    <w:p>
      <w:r>
        <w:t>Ускорить выплаты по дебиторской задолженности через разнообразные спонсоры</w:t>
      </w:r>
    </w:p>
    <w:p>
      <w:r>
        <w:t>Финансирование дебиторской задолженности включает в себя соглашение о финансировании, которая основана на компании, получающей финансовый капитал в обмен на выбранную часть своей дебиторской задолженности.Договоренность о финансировании дебиторской задолженности может быть структурировано несколькими способами.</w:t>
      </w:r>
    </w:p>
    <w:p>
      <w:pPr>
        <w:pStyle w:val="ListBullet"/>
      </w:pPr>
      <w:r>
        <w:t>Начните продавать дебиторскую задолженность разнообразным инвесторам оборотного капитала</w:t>
      </w:r>
    </w:p>
    <w:p>
      <w:pPr>
        <w:pStyle w:val="ListBullet"/>
      </w:pPr>
      <w:r>
        <w:t>Гибкий выбор дебиторской задолженности</w:t>
      </w:r>
    </w:p>
    <w:p>
      <w:pPr>
        <w:pStyle w:val="ListBullet"/>
      </w:pPr>
      <w:r>
        <w:t>Освободите денежный поток и используйте свою программу дебиторской задолженности, чтобы обеспечить ликвидность для ваших программ динамического дисконтирования и предоставить Казначейству возможность арбитража.</w:t>
      </w:r>
    </w:p>
    <w:p>
      <w:pPr>
        <w:pStyle w:val="ListBullet"/>
      </w:pPr>
      <w:r>
        <w:t>Беспрепятственная передача счетов-фактур к дебиторской задолженности нескольким спонсорам, упрощающая весь процесс, повышающая эффективность и снижающая операционные риски.</w:t>
      </w:r>
    </w:p>
    <w:p>
      <w:pPr>
        <w:pStyle w:val="ListBullet"/>
      </w:pPr>
      <w:r>
        <w:t>Получите представление о своей истории платежей и производительности дебиторской задолженности</w:t>
      </w:r>
    </w:p>
    <w:p>
      <w:pPr>
        <w:pStyle w:val="ListBullet"/>
      </w:pPr>
      <w:r>
        <w:t>Интеграция ERP для основных и транзакционных данных</w:t>
      </w:r>
    </w:p>
    <w:p>
      <w:pPr>
        <w:pStyle w:val="Heading4"/>
      </w:pPr>
      <w:r>
        <w:t>4.12.2.3 Финансирование дебиторской задолженности (S/4, Таулия)</w:t>
      </w:r>
    </w:p>
    <w:p>
      <w:r>
        <w:t>Ускорить выплаты по дебиторской задолженности через разнообразные спонсоры</w:t>
      </w:r>
    </w:p>
    <w:p>
      <w:r>
        <w:t>Финансирование дебиторской задолженности включает в себя соглашение о финансировании, которая основана на компании, получающей финансовый капитал в обмен на выбранную часть своей дебиторской задолженности.Договоренность о финансировании дебиторской задолженности может быть структурировано несколькими способами.</w:t>
      </w:r>
    </w:p>
    <w:p>
      <w:pPr>
        <w:pStyle w:val="ListBullet"/>
      </w:pPr>
      <w:r>
        <w:t>Начните продавать дебиторскую задолженность разнообразным инвесторам оборотного капитала</w:t>
      </w:r>
    </w:p>
    <w:p>
      <w:pPr>
        <w:pStyle w:val="ListBullet"/>
      </w:pPr>
      <w:r>
        <w:t>Гибкий выбор дебиторской задолженности</w:t>
      </w:r>
    </w:p>
    <w:p>
      <w:pPr>
        <w:pStyle w:val="ListBullet"/>
      </w:pPr>
      <w:r>
        <w:t>Освободите денежный поток и используйте свою программу дебиторской задолженности, чтобы обеспечить ликвидность для ваших программ динамического дисконтирования и предоставить Казначейству возможность арбитража.</w:t>
      </w:r>
    </w:p>
    <w:p>
      <w:pPr>
        <w:pStyle w:val="ListBullet"/>
      </w:pPr>
      <w:r>
        <w:t>Беспрепятственная передача счетов-фактур к дебиторской задолженности нескольким спонсорам, упрощающая весь процесс, повышающая эффективность и снижающая операционные риски.</w:t>
      </w:r>
    </w:p>
    <w:p>
      <w:pPr>
        <w:pStyle w:val="ListBullet"/>
      </w:pPr>
      <w:r>
        <w:t>Получите представление о своей истории платежей и производительности дебиторской задолженности</w:t>
      </w:r>
    </w:p>
    <w:p>
      <w:pPr>
        <w:pStyle w:val="ListBullet"/>
      </w:pPr>
      <w:r>
        <w:t>Интеграция ERP для основных и транзакционных данных</w:t>
      </w:r>
    </w:p>
    <w:p>
      <w:pPr>
        <w:pStyle w:val="Heading3"/>
      </w:pPr>
      <w:r>
        <w:t>4.12.3 Финансирование цепочки поставок</w:t>
      </w:r>
    </w:p>
    <w:p>
      <w:r>
        <w:t>Supply chain finance involves providing a means for buyers and suppliers to leverage materials in their supply chains for financing activities, loans, or payments.</w:t>
      </w:r>
    </w:p>
    <w:p>
      <w:pPr>
        <w:pStyle w:val="Heading4"/>
      </w:pPr>
      <w:r>
        <w:t>4.12.3.1 Финансирование цепочки поставок (S/4 CLD Private, Taulia)</w:t>
      </w:r>
    </w:p>
    <w:p>
      <w:r>
        <w:t>Освободите оборотный капитал за счет финансирования цепочки поставок</w:t>
      </w:r>
    </w:p>
    <w:p>
      <w:r>
        <w:t>Финансирование цепочки поставок включает в себя предоставление покупателям и поставщикам средств для использования материалов в своих цепочках поставок для финансирования деятельности,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4.12.3.2 Финансирование цепочки поставок (S/4 CLD Public, Taulia)</w:t>
      </w:r>
    </w:p>
    <w:p>
      <w:r>
        <w:t>Освободите оборотный капитал за счет финансирования цепочки поставок</w:t>
      </w:r>
    </w:p>
    <w:p>
      <w:r>
        <w:t>Финансирование цепочки поставок включает в себя предоставление покупателям и поставщикам средств для использования материалов в своих цепочках поставок для финансирования деятельности,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4.12.3.3 Финансирование цепочки поставок (S/4, Taulia)</w:t>
      </w:r>
    </w:p>
    <w:p>
      <w:r>
        <w:t>Освободите оборотный капитал за счет финансирования цепочки поставок</w:t>
      </w:r>
    </w:p>
    <w:p>
      <w:r>
        <w:t>Финансирование цепочки поставок включает в себя предоставление покупателям и поставщикам средств для использования материалов в своих цепочках поставок для финансирования деятельности,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4.12.3.4 Финансирование цепочки поставок (SBN)</w:t>
      </w:r>
    </w:p>
    <w:p>
      <w:r>
        <w:t>Превратите кредиторскую задолженность из обязательств в стратегические активы для улучшения финансирования цепочки поставок</w:t>
      </w:r>
    </w:p>
    <w:p>
      <w:r>
        <w:t>Финансирование цепочки поставок включает в себя предоставление покупателям и поставщикам средств для использования материалов в своих цепочках поставок для финансирования деятельности, кредитов или платежей.</w:t>
      </w:r>
    </w:p>
    <w:p>
      <w:pPr>
        <w:pStyle w:val="ListBullet"/>
      </w:pPr>
      <w:r>
        <w:t>Сократите риски в цепочке поставок, помогая поставщикам получить доступ к недорогому альтернативному финансированию из более чем 55 источников финансирования.</w:t>
      </w:r>
    </w:p>
    <w:p>
      <w:pPr>
        <w:pStyle w:val="ListBullet"/>
      </w:pPr>
      <w:r>
        <w:t>Освободим оборотный капитал, управляя условиями оплаты для обслуживания или продления дней, подлежащих выплате.</w:t>
      </w:r>
    </w:p>
    <w:p>
      <w:pPr>
        <w:pStyle w:val="Heading4"/>
      </w:pPr>
      <w:r>
        <w:t>4.12.3.5 Финансирование цепочки поставок (SBN, Taulia)</w:t>
      </w:r>
    </w:p>
    <w:p>
      <w:r>
        <w:t>Освободите оборотный капитал за счет финансирования цепочки поставок</w:t>
      </w:r>
    </w:p>
    <w:p>
      <w:r>
        <w:t>Финансирование цепочки поставок включает в себя предоставление покупателям и поставщикам средств для использования материалов в своих цепочках поставок для финансирования деятельности, кредитов или платежей.</w:t>
      </w:r>
    </w:p>
    <w:p>
      <w:pPr>
        <w:pStyle w:val="ListBullet"/>
      </w:pPr>
      <w:r>
        <w:t>Исследуйте финансирование цепочки поставок Taulia, также известное как обратный факторинг, для финансирования поставщиков, которое приносит пользу всем.</w:t>
      </w:r>
    </w:p>
    <w:p>
      <w:pPr>
        <w:pStyle w:val="ListBullet"/>
      </w:pPr>
      <w:r>
        <w:t>Сохраняйте свои деньги, если сторонний спонсор выплачивает поставщикам рано, предоставляя им критическую ликвидность, а затем выплатите спонсорам в соответствии с вашими условиями оплаты.</w:t>
      </w:r>
    </w:p>
    <w:p>
      <w:pPr>
        <w:pStyle w:val="ListBullet"/>
      </w:pPr>
      <w:r>
        <w:t>Разблокируйте оборотный капитал как для вашей компании, так и для ваших поставщиков.</w:t>
      </w:r>
    </w:p>
    <w:p>
      <w:pPr>
        <w:pStyle w:val="ListBullet"/>
      </w:pPr>
      <w:r>
        <w:t>Переключиться с переговоров на сотрудничество.</w:t>
      </w:r>
    </w:p>
    <w:p>
      <w:pPr>
        <w:pStyle w:val="ListBullet"/>
      </w:pPr>
      <w:r>
        <w:t>Эффективно сравнивает ваши результаты экологической, социальной и управления (ESG).</w:t>
      </w:r>
    </w:p>
    <w:p>
      <w:pPr>
        <w:pStyle w:val="ListBullet"/>
      </w:pPr>
      <w:r>
        <w:t>Инвестировать в стабильность и устойчивость.</w:t>
      </w:r>
    </w:p>
    <w:p>
      <w:pPr>
        <w:pStyle w:val="Heading3"/>
      </w:pPr>
      <w:r>
        <w:t>4.12.4 Оплата виртуальных карт</w:t>
      </w:r>
    </w:p>
    <w:p>
      <w:r>
        <w:t>A virtual card is a virtual rather than a physical payment method. It functions similarly to a traditional credit card but takes the form of a single-use account number that is auto-generated online and generally issued as payment electronically. Virtual cards are accepted anywhere traditional cards are used and come with a range of features, controls, and benefits that make them uniquely valuable to businesses.</w:t>
      </w:r>
    </w:p>
    <w:p>
      <w:pPr>
        <w:pStyle w:val="Heading4"/>
      </w:pPr>
      <w:r>
        <w:t>4.12.4.1 Оплата виртуальных карт (S/4 CLD Private, Taulia)</w:t>
      </w:r>
    </w:p>
    <w:p>
      <w:r>
        <w:t>Освободите оборотный капитал и оптимизируйте процессы кредиторской задолженности посредством оплаты виртуальными картами.</w:t>
      </w:r>
    </w:p>
    <w:p>
      <w:r>
        <w:t>Виртуальная карта - это виртуальный, а не физический метод оплаты.Он функционирует аналогично традиционной кредитной карте, но принимает форму одноразового номера учетной записи, который автоматически генерируется онлайн и обычно выпускается в качестве платежа в электронном виде.Виртуальные карты принимаются в любом месте, где используются традиционные карты и поставляются с целым рядом функций, элементов управления и преимуществ, которые делают их уникально ценными для предприятий.</w:t>
      </w:r>
    </w:p>
    <w:p>
      <w:pPr>
        <w:pStyle w:val="ListBullet"/>
      </w:pPr>
      <w:r>
        <w:t>Обновите способ оплаты вашей системы, чтобы включить и платить поставщикам, принимающим платежи по виртуальным картам.</w:t>
      </w:r>
    </w:p>
    <w:p>
      <w:pPr>
        <w:pStyle w:val="ListBullet"/>
      </w:pPr>
      <w:r>
        <w:t>Используйте существующий коммерческий кредит вашей компании, когда ваш эмитент находится на платформе MasterCard под контролем коммерческих платежей</w:t>
      </w:r>
    </w:p>
    <w:p>
      <w:pPr>
        <w:pStyle w:val="ListBullet"/>
      </w:pPr>
      <w:r>
        <w:t>Используйте виртуальные карты параллельно с существующими программами кредиторской задолженности, такими как финансирование цепочки поставок или динамическое дисконтирование.</w:t>
      </w:r>
    </w:p>
    <w:p>
      <w:pPr>
        <w:pStyle w:val="ListBullet"/>
      </w:pPr>
      <w:r>
        <w:t>Установите дополнительные средства управления платежами для смягчения мошенничества и повышения кредиторской кредитования с помощью автоматизации и консолидированных заявлений</w:t>
      </w:r>
    </w:p>
    <w:p>
      <w:pPr>
        <w:pStyle w:val="ListBullet"/>
      </w:pPr>
      <w:r>
        <w:t>Воспользуйтесь преимуществами использования кредита для продления условий оплаты и/или создания дополнительных возможностей скидок.</w:t>
      </w:r>
    </w:p>
    <w:p>
      <w:pPr>
        <w:pStyle w:val="Heading4"/>
      </w:pPr>
      <w:r>
        <w:t>4.12.4.2 Оплата виртуальных карт (S/4 CLD Public, Taulia)</w:t>
      </w:r>
    </w:p>
    <w:p>
      <w:r>
        <w:t>Освободите оборотный капитал и оптимизируйте процессы кредиторской задолженности посредством оплаты виртуальными картами.</w:t>
      </w:r>
    </w:p>
    <w:p>
      <w:r>
        <w:t>Виртуальная карта - это виртуальный, а не физический метод оплаты.Он функционирует аналогично традиционной кредитной карте, но принимает форму одноразового номера учетной записи, который автоматически генерируется онлайн и обычно выпускается в качестве платежа в электронном виде.Виртуальные карты принимаются в любом месте, где используются традиционные карты и поставляются с целым рядом функций, элементов управления и преимуществ, которые делают их уникально ценными для предприятий.</w:t>
      </w:r>
    </w:p>
    <w:p>
      <w:pPr>
        <w:pStyle w:val="ListBullet"/>
      </w:pPr>
      <w:r>
        <w:t>Обновите способ оплаты вашей системы, чтобы включить и платить поставщикам, принимающим платежи по виртуальным картам.</w:t>
      </w:r>
    </w:p>
    <w:p>
      <w:pPr>
        <w:pStyle w:val="ListBullet"/>
      </w:pPr>
      <w:r>
        <w:t>Используйте существующий коммерческий кредит вашей компании, когда ваш эмитент находится на платформе MasterCard под контролем коммерческих платежей</w:t>
      </w:r>
    </w:p>
    <w:p>
      <w:pPr>
        <w:pStyle w:val="ListBullet"/>
      </w:pPr>
      <w:r>
        <w:t>Используйте виртуальные карты параллельно с существующими программами кредиторской задолженности, такими как финансирование цепочки поставок или динамическое дисконтирование.</w:t>
      </w:r>
    </w:p>
    <w:p>
      <w:pPr>
        <w:pStyle w:val="ListBullet"/>
      </w:pPr>
      <w:r>
        <w:t>Установите дополнительные средства управления платежами для смягчения мошенничества и повышения кредиторской кредитования с помощью автоматизации и консолидированных заявлений</w:t>
      </w:r>
    </w:p>
    <w:p>
      <w:pPr>
        <w:pStyle w:val="ListBullet"/>
      </w:pPr>
      <w:r>
        <w:t>Воспользуйтесь преимуществами использования кредита для продления условий оплаты и/или создания дополнительных возможностей скидок.</w:t>
      </w:r>
    </w:p>
    <w:p>
      <w:pPr>
        <w:pStyle w:val="Heading4"/>
      </w:pPr>
      <w:r>
        <w:t>4.12.4.3 Оплата виртуальных карт (S/4, Taulia)</w:t>
      </w:r>
    </w:p>
    <w:p>
      <w:r>
        <w:t>Освободите оборотный капитал и оптимизируйте процессы кредиторской задолженности посредством оплаты виртуальными картами.</w:t>
      </w:r>
    </w:p>
    <w:p>
      <w:r>
        <w:t>Виртуальная карта - это виртуальный, а не физический метод оплаты.Он функционирует аналогично традиционной кредитной карте, но принимает форму одноразового номера учетной записи, который автоматически генерируется онлайн и обычно выпускается в качестве платежа в электронном виде.Виртуальные карты принимаются в любом месте, где используются традиционные карты и поставляются с целым рядом функций, элементов управления и преимуществ, которые делают их уникально ценными для предприятий.</w:t>
      </w:r>
    </w:p>
    <w:p>
      <w:pPr>
        <w:pStyle w:val="ListBullet"/>
      </w:pPr>
      <w:r>
        <w:t>Обновите способ оплаты вашей системы, чтобы включить и платить поставщикам, принимающим платежи по виртуальным картам.</w:t>
      </w:r>
    </w:p>
    <w:p>
      <w:pPr>
        <w:pStyle w:val="ListBullet"/>
      </w:pPr>
      <w:r>
        <w:t>Используйте существующий коммерческий кредит вашей компании, когда ваш эмитент находится на платформе MasterCard под контролем коммерческих платежей</w:t>
      </w:r>
    </w:p>
    <w:p>
      <w:pPr>
        <w:pStyle w:val="ListBullet"/>
      </w:pPr>
      <w:r>
        <w:t>Используйте виртуальные карты параллельно с существующими программами кредиторской задолженности, такими как финансирование цепочки поставок или динамическое дисконтирование.</w:t>
      </w:r>
    </w:p>
    <w:p>
      <w:pPr>
        <w:pStyle w:val="ListBullet"/>
      </w:pPr>
      <w:r>
        <w:t>Установите дополнительные средства управления платежами для смягчения мошенничества и повышения кредиторской кредитования с помощью автоматизации и консолидированных заявлений</w:t>
      </w:r>
    </w:p>
    <w:p>
      <w:pPr>
        <w:pStyle w:val="ListBullet"/>
      </w:pPr>
      <w:r>
        <w:t>Воспользуйтесь преимуществами использования кредита для продления условий оплаты и/или создания дополнительных возможностей скидок.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