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12. Цепочка поставок</w:t>
      </w:r>
    </w:p>
    <w:p>
      <w:pPr>
        <w:pStyle w:val="Heading2"/>
      </w:pPr>
      <w:r>
        <w:t>12.1 Логистика</w:t>
      </w:r>
    </w:p>
    <w:p>
      <w:pPr>
        <w:pStyle w:val="Heading3"/>
      </w:pPr>
      <w:r>
        <w:t>12.1.1 Расписание передового бизнес -процесса</w:t>
      </w:r>
    </w:p>
    <w:p>
      <w:r>
        <w:t>Advanced business process scheduling involves planning dates and times for logistical activities in different business processes. It enables more-sophisticated scheduling capabilities, for example, more-granular definition of durations and working times of logistical activities for customer-specific use cases.</w:t>
      </w:r>
    </w:p>
    <w:p>
      <w:pPr>
        <w:pStyle w:val="Heading4"/>
      </w:pPr>
      <w:r>
        <w:t>12.1.1.1 Планирование расширенного бизнес -процессов (S/4 CLD Private)</w:t>
      </w:r>
    </w:p>
    <w:p>
      <w:r>
        <w:t>Оптимизировать использование ресурсов с высокой точностью планирования &amp; NBSP;</w:t>
      </w:r>
    </w:p>
    <w:p>
      <w:r>
        <w:t>Расширение планирования бизнес -процессов включает в себя даты планирования и время для материально -технической деятельности в различных бизнес -процессах.Это обеспечивает более состатированные возможности планирования, например, более гранулированное определение продолжительности и рабочих времен логистической деятельности для конкретных вариантов использования клиента.</w:t>
      </w:r>
    </w:p>
    <w:p>
      <w:pPr>
        <w:pStyle w:val="ListBullet"/>
      </w:pPr>
      <w:r>
        <w:t>Используйте более софизированные возможности планирования для конкретных вариантов использования клиентов, таких как более гранатологическое определение продолжительности и рабочих времен материально-технической деятельности.</w:t>
      </w:r>
    </w:p>
    <w:p>
      <w:pPr>
        <w:pStyle w:val="ListBullet"/>
      </w:pPr>
      <w:r>
        <w:t>Гибко включите несколько поставщиков планирования для определения продолжительности и дат событий.</w:t>
      </w:r>
    </w:p>
    <w:p>
      <w:pPr>
        <w:pStyle w:val="ListBullet"/>
      </w:pPr>
      <w:r>
        <w:t>Рассчитайте все материально-релевантные даты на основе наиболее аккуратных продолжительности и календарей для вовлеченных видов деятельности и организаций.</w:t>
      </w:r>
    </w:p>
    <w:p>
      <w:pPr>
        <w:pStyle w:val="Heading4"/>
      </w:pPr>
      <w:r>
        <w:t>12.1.1.2 Планирование расширенного бизнес -процессов (S/4 CLD Public)</w:t>
      </w:r>
    </w:p>
    <w:p>
      <w:r>
        <w:t>Оптимизировать использование ресурсов с высокой точностью планирования</w:t>
      </w:r>
    </w:p>
    <w:p>
      <w:r>
        <w:t>Расширение планирования бизнес -процессов включает в себя даты планирования и время для материально -технической деятельности в различных бизнес -процессах.Это обеспечивает более состатированные возможности планирования, например, более гранулированное определение продолжительности и рабочих времен логистической деятельности для конкретных вариантов использования клиента.</w:t>
      </w:r>
    </w:p>
    <w:p>
      <w:pPr>
        <w:pStyle w:val="ListBullet"/>
      </w:pPr>
      <w:r>
        <w:t>Используйте более софизированные возможности планирования для конкретных вариантов использования клиентов, таких как более гранатологическое определение продолжительности и рабочих времен материально-технической деятельности.</w:t>
      </w:r>
    </w:p>
    <w:p>
      <w:pPr>
        <w:pStyle w:val="ListBullet"/>
      </w:pPr>
      <w:r>
        <w:t>Гибко включите несколько поставщиков планирования для определения продолжительности и дат событий.</w:t>
      </w:r>
    </w:p>
    <w:p>
      <w:pPr>
        <w:pStyle w:val="ListBullet"/>
      </w:pPr>
      <w:r>
        <w:t>Рассчитайте все материально-релевантные даты на основе наиболее аккуратных продолжительности и календарей для вовлеченных видов деятельности и организаций.</w:t>
      </w:r>
    </w:p>
    <w:p>
      <w:pPr>
        <w:pStyle w:val="Heading4"/>
      </w:pPr>
      <w:r>
        <w:t>12.1.1.3 Планирование расширенного бизнес -процессов (S/4)</w:t>
      </w:r>
    </w:p>
    <w:p>
      <w:r>
        <w:t>Оптимизировать использование ресурсов с высокой точностью планирования &amp; NBSP;</w:t>
      </w:r>
    </w:p>
    <w:p>
      <w:r>
        <w:t>Расширение планирования бизнес -процессов включает в себя даты планирования и время для материально -технической деятельности в различных бизнес -процессах.Это обеспечивает более состатированные возможности планирования, например, более гранулированное определение продолжительности и рабочих времен логистической деятельности для конкретных вариантов использования клиента.</w:t>
      </w:r>
    </w:p>
    <w:p>
      <w:pPr>
        <w:pStyle w:val="ListBullet"/>
      </w:pPr>
      <w:r>
        <w:t>Используйте более софизированные возможности планирования для конкретных вариантов использования клиентов, таких как более гранатологическое определение продолжительности и рабочих времен материально-технической деятельности.</w:t>
      </w:r>
    </w:p>
    <w:p>
      <w:pPr>
        <w:pStyle w:val="ListBullet"/>
      </w:pPr>
      <w:r>
        <w:t>Гибко включите несколько поставщиков планирования для определения продолжительности и дат событий.</w:t>
      </w:r>
    </w:p>
    <w:p>
      <w:pPr>
        <w:pStyle w:val="ListBullet"/>
      </w:pPr>
      <w:r>
        <w:t>Рассчитайте все материально-релевантные даты на основе наиболее аккуратных продолжительности и календарей для вовлеченных видов деятельности и организаций.</w:t>
      </w:r>
    </w:p>
    <w:p>
      <w:pPr>
        <w:pStyle w:val="Heading3"/>
      </w:pPr>
      <w:r>
        <w:t>12.1.2 Дополненная реальность для рабочего места</w:t>
      </w:r>
    </w:p>
    <w:p>
      <w:r>
        <w:t>Augmented reality for the workplace involves using augmented reality through wearables and smart glasses to empower employees to work hands-free using gestures and voice recognition to access information.</w:t>
      </w:r>
    </w:p>
    <w:p>
      <w:pPr>
        <w:pStyle w:val="Heading4"/>
      </w:pPr>
      <w:r>
        <w:t>12.1.2.1 Дополненная реальность для рабочего места (EWM)</w:t>
      </w:r>
    </w:p>
    <w:p>
      <w:r>
        <w:t>Преобразовать пользовательский опыт и производительность, обеспечивая дополненную реальность для рабочего места</w:t>
      </w:r>
    </w:p>
    <w:p>
      <w:r>
        <w:t>Дополненная реальность для рабочего места включает в себя использование дополненной реальности через носимые устройства и умные очки, чтобы дать сотрудникам работать без рук, используя жесты и распознавание голоса для доступа к информации.</w:t>
      </w:r>
    </w:p>
    <w:p>
      <w:pPr>
        <w:pStyle w:val="ListBullet"/>
      </w:pPr>
      <w:r>
        <w:t>Ускорить принятие решений и повысить производительность и качество обслуживания на рабочем месте, используя дополненную реальность через носимые и умные очки по цепочке создания стоимости</w:t>
      </w:r>
    </w:p>
    <w:p>
      <w:pPr>
        <w:pStyle w:val="ListBullet"/>
      </w:pPr>
      <w:r>
        <w:t>Обнаружение сотрудникам работать свободным от руки, используя жесты и распознавание голоса для доступа к информации</w:t>
      </w:r>
    </w:p>
    <w:p>
      <w:pPr>
        <w:pStyle w:val="ListBullet"/>
      </w:pPr>
      <w:r>
        <w:t>Узкие разрывы знаний быстро с отдаленным экспертным вызовом, визуализацией и анимацией</w:t>
      </w:r>
    </w:p>
    <w:p>
      <w:pPr>
        <w:pStyle w:val="Heading3"/>
      </w:pPr>
      <w:r>
        <w:t>12.1.3 Доступно к производству</w:t>
      </w:r>
    </w:p>
    <w:p>
      <w:r>
        <w:t>Available to promise involves providing commitment dates to orders according to business rules, taking into account material availability, and enforcing allocations.</w:t>
      </w:r>
    </w:p>
    <w:p>
      <w:pPr>
        <w:pStyle w:val="Heading4"/>
      </w:pPr>
      <w:r>
        <w:t>12.1.3.1 Доступный к промежутке (ERP)</w:t>
      </w:r>
    </w:p>
    <w:p>
      <w:r>
        <w:t>Предоставьте обязательства по заказу на основе фактической информации о акциях для повышения удовлетворенности клиентов</w:t>
      </w:r>
    </w:p>
    <w:p>
      <w:r>
        <w:t>Доступный для обещаний включает в себя предоставление дат приверженности заказывам в соответствии с правилами бизнеса, с учетом доступности материала и обеспечения соблюдения ассигнования.</w:t>
      </w:r>
    </w:p>
    <w:p>
      <w:pPr>
        <w:pStyle w:val="ListBullet"/>
      </w:pPr>
      <w:r>
        <w:t>Предоставьте заказ, многообещающие даты и величины приверженности во время создания заказа и изменений.</w:t>
      </w:r>
    </w:p>
    <w:p>
      <w:pPr>
        <w:pStyle w:val="ListBullet"/>
      </w:pPr>
      <w:r>
        <w:t>Рассмотрим доступность материала при перспективных закатах.</w:t>
      </w:r>
    </w:p>
    <w:p>
      <w:pPr>
        <w:pStyle w:val="ListBullet"/>
      </w:pPr>
      <w:r>
        <w:t>Обеспечить обязательства по доставке обещанных заказов.</w:t>
      </w:r>
    </w:p>
    <w:p>
      <w:pPr>
        <w:pStyle w:val="Heading4"/>
      </w:pPr>
      <w:r>
        <w:t>12.1.3.2 Доступный к производству (S/4 CLD Private)</w:t>
      </w:r>
    </w:p>
    <w:p>
      <w:r>
        <w:t>Предоставьте обязательства по заказу на основе информации о акциях в реальном времени для повышения удовлетворенности клиентов</w:t>
      </w:r>
    </w:p>
    <w:p>
      <w:r>
        <w:t>Доступный для обещаний включает в себя предоставление дат приверженности заказывам в соответствии с правилами бизнеса, с учетом доступности материала и обеспечения соблюдения ассигнования.</w:t>
      </w:r>
    </w:p>
    <w:p>
      <w:pPr>
        <w:pStyle w:val="ListBullet"/>
      </w:pPr>
      <w:r>
        <w:t>Предоставляйте, способствующие порядок даты и количества приверженности быстрее во время создания заказа и изменений.</w:t>
      </w:r>
    </w:p>
    <w:p>
      <w:pPr>
        <w:pStyle w:val="ListBullet"/>
      </w:pPr>
      <w:r>
        <w:t>Рассмотрим доступность материала при перспективных закатах.</w:t>
      </w:r>
    </w:p>
    <w:p>
      <w:pPr>
        <w:pStyle w:val="ListBullet"/>
      </w:pPr>
      <w:r>
        <w:t>Обеспечить обязательства по доставке обещанных заказов для повышения удовлетворенности клиентов.</w:t>
      </w:r>
    </w:p>
    <w:p>
      <w:pPr>
        <w:pStyle w:val="Heading4"/>
      </w:pPr>
      <w:r>
        <w:t>12.1.3.3 Доступный к производству (S/4 CLD Public)</w:t>
      </w:r>
    </w:p>
    <w:p>
      <w:r>
        <w:t>Предоставьте обязательства по заказу на основе информации о акциях в реальном времени для повышения удовлетворенности клиентов</w:t>
      </w:r>
    </w:p>
    <w:p>
      <w:r>
        <w:t>Доступный для обещаний включает в себя предоставление дат приверженности заказывам в соответствии с правилами бизнеса, с учетом доступности материала и обеспечения соблюдения ассигнования.</w:t>
      </w:r>
    </w:p>
    <w:p>
      <w:pPr>
        <w:pStyle w:val="ListBullet"/>
      </w:pPr>
      <w:r>
        <w:t>Укажите даты и количества перспективных заказов во время процессов создания и изменения заказов.</w:t>
      </w:r>
    </w:p>
    <w:p>
      <w:pPr>
        <w:pStyle w:val="ListBullet"/>
      </w:pPr>
      <w:r>
        <w:t>Рассмотрим доступность материала при перспективных закатах.</w:t>
      </w:r>
    </w:p>
    <w:p>
      <w:pPr>
        <w:pStyle w:val="ListBullet"/>
      </w:pPr>
      <w:r>
        <w:t>Обеспечить обязательства по доставке обещанных заказов для повышения удовлетворенности клиентов.</w:t>
      </w:r>
    </w:p>
    <w:p>
      <w:pPr>
        <w:pStyle w:val="Heading4"/>
      </w:pPr>
      <w:r>
        <w:t>12.1.3.4 Доступно к производству (S/4)</w:t>
      </w:r>
    </w:p>
    <w:p>
      <w:r>
        <w:t>Предоставьте обязательства по заказу на основе информации о акциях в реальном времени для повышения удовлетворенности клиентов</w:t>
      </w:r>
    </w:p>
    <w:p>
      <w:r>
        <w:t>Доступный для обещаний включает в себя предоставление дат приверженности заказывам в соответствии с правилами бизнеса, с учетом доступности материала и обеспечения соблюдения ассигнования.</w:t>
      </w:r>
    </w:p>
    <w:p>
      <w:pPr>
        <w:pStyle w:val="ListBullet"/>
      </w:pPr>
      <w:r>
        <w:t>Предоставляйте, способствующие порядок даты и количества приверженности быстрее во время создания заказа и изменений.</w:t>
      </w:r>
    </w:p>
    <w:p>
      <w:pPr>
        <w:pStyle w:val="ListBullet"/>
      </w:pPr>
      <w:r>
        <w:t>Рассмотрим доступность материала при перспективных закатах.</w:t>
      </w:r>
    </w:p>
    <w:p>
      <w:pPr>
        <w:pStyle w:val="ListBullet"/>
      </w:pPr>
      <w:r>
        <w:t>Обеспечить обязательства по доставке обещанных заказов для повышения удовлетворенности клиентов.</w:t>
      </w:r>
    </w:p>
    <w:p>
      <w:pPr>
        <w:pStyle w:val="Heading3"/>
      </w:pPr>
      <w:r>
        <w:t>12.1.4 Основная доставка</w:t>
      </w:r>
    </w:p>
    <w:p>
      <w:r>
        <w:t>Basic shipping involves planning and execution for both inbound and outbound processes. It allows users to control and monitor the entire transportation process from the planning stage through goods issue at the shipping point (outbound) or vendor location (inbound) to goods receipt at the customer location or the user's own plant.</w:t>
      </w:r>
    </w:p>
    <w:p>
      <w:pPr>
        <w:pStyle w:val="Heading4"/>
      </w:pPr>
      <w:r>
        <w:t>12.1.4.1 Основная доставка (S/4 CLD Private Comp. Scope)</w:t>
      </w:r>
    </w:p>
    <w:p>
      <w:r>
        <w:t>Эффективно планируйте и процесс транспортирует с максимальным контролем и прозрачностью</w:t>
      </w:r>
    </w:p>
    <w:p>
      <w:r>
        <w:t>Основная доставка включает в себя планирование и выполнение как для входящих, так и для исходящих процессов.Это позволяет пользователям контролировать и контролировать весь процесс транспортировки от этапа планирования с помощью вопросов товаров в точке доставки (исходящей) или местоположения поставщика (входящего) до получения товаров в местоположении клиента или на собственном заводе пользователя.</w:t>
      </w:r>
    </w:p>
    <w:p>
      <w:pPr>
        <w:pStyle w:val="ListBullet"/>
      </w:pPr>
      <w:r>
        <w:t>Получите поставки и создайте поставки.</w:t>
      </w:r>
    </w:p>
    <w:p>
      <w:pPr>
        <w:pStyle w:val="ListBullet"/>
      </w:pPr>
      <w:r>
        <w:t>Осуществить транспортировку с соответствующими подготовительными этапами и эксплуатационными действиями.</w:t>
      </w:r>
    </w:p>
    <w:p>
      <w:pPr>
        <w:pStyle w:val="ListBullet"/>
      </w:pPr>
      <w:r>
        <w:t>Следите за завершением отгрузки.</w:t>
      </w:r>
    </w:p>
    <w:p>
      <w:pPr>
        <w:pStyle w:val="ListBullet"/>
      </w:pPr>
      <w:r>
        <w:t>Рассчитать и урегулировать транспортные расходы с перевозчиками.</w:t>
      </w:r>
    </w:p>
    <w:p>
      <w:pPr>
        <w:pStyle w:val="Heading4"/>
      </w:pPr>
      <w:r>
        <w:t>12.1.4.2 Базовая доставка (S/4 Comp. Область)</w:t>
      </w:r>
    </w:p>
    <w:p>
      <w:r>
        <w:t>Эффективно планируйте и процесс транспортирует с максимальным контролем и прозрачностью</w:t>
      </w:r>
    </w:p>
    <w:p>
      <w:r>
        <w:t>Основная доставка включает в себя планирование и выполнение как для входящих, так и для исходящих процессов.Это позволяет пользователям контролировать и контролировать весь процесс транспортировки от этапа планирования с помощью вопросов товаров в точке доставки (исходящей) или местоположения поставщика (входящего) до получения товаров в местоположении клиента или на собственном заводе пользователя.</w:t>
      </w:r>
    </w:p>
    <w:p>
      <w:pPr>
        <w:pStyle w:val="ListBullet"/>
      </w:pPr>
      <w:r>
        <w:t>Получите поставки и создайте поставки.</w:t>
      </w:r>
    </w:p>
    <w:p>
      <w:pPr>
        <w:pStyle w:val="ListBullet"/>
      </w:pPr>
      <w:r>
        <w:t>Осуществить транспортировку с соответствующими подготовительными этапами и эксплуатационными действиями.</w:t>
      </w:r>
    </w:p>
    <w:p>
      <w:pPr>
        <w:pStyle w:val="ListBullet"/>
      </w:pPr>
      <w:r>
        <w:t>Следите за завершением отгрузки.</w:t>
      </w:r>
    </w:p>
    <w:p>
      <w:pPr>
        <w:pStyle w:val="ListBullet"/>
      </w:pPr>
      <w:r>
        <w:t>Рассчитать и урегулировать транспортные расходы с перевозчиками.</w:t>
      </w:r>
    </w:p>
    <w:p>
      <w:pPr>
        <w:pStyle w:val="Heading3"/>
      </w:pPr>
      <w:r>
        <w:t>12.1.5 Способен обещать</w:t>
      </w:r>
    </w:p>
    <w:p>
      <w:r>
        <w:t>Capable to Promise​ is a function that integrates APO global Available to Promise (gATP) with APO Production Planning and Detailed Scheduling (PP/DS), and during ATP check if the requested product is not completely available, it checks if the remaining quantities can be produced or procured externally to fulfill the requirement.​</w:t>
      </w:r>
    </w:p>
    <w:p>
      <w:pPr>
        <w:pStyle w:val="Heading4"/>
      </w:pPr>
      <w:r>
        <w:t>12.1.5.1 Способен обещать (SCM)</w:t>
      </w:r>
    </w:p>
    <w:p>
      <w:r>
        <w:t>Обеспечьте обязательства по заказу, учитывая производственные мощности</w:t>
      </w:r>
    </w:p>
    <w:p>
      <w:r>
        <w:t>Способен обещать - это функция, которая интегрирует APO Global, доступный для обещания (GATP) с планированием производства APO и подробным планированием (PP/DS), и во время проверки ATP, если запрошенной продукт недоступен, он проверяет, могут ли оставшиеся величины.производиться или закупать извне, чтобы выполнить требование.</w:t>
      </w:r>
    </w:p>
    <w:p>
      <w:pPr>
        <w:pStyle w:val="ListBullet"/>
      </w:pPr>
      <w:r>
        <w:t>Повысить удовлетворенность клиентов, предоставляя точные даты приверженности заказывам, учитывая производственные мощности</w:t>
      </w:r>
    </w:p>
    <w:p>
      <w:pPr>
        <w:pStyle w:val="ListBullet"/>
      </w:pPr>
      <w:r>
        <w:t>Повысить производительность за счет рассмотрения фактических производственных ограничений при выполнении обещаний заказа</w:t>
      </w:r>
    </w:p>
    <w:p>
      <w:pPr>
        <w:pStyle w:val="ListBullet"/>
      </w:pPr>
      <w:r>
        <w:t>Помогите обеспечить прибыльность, выбрав правильную смесь продукции с планированием блоков, при выполнении заказов</w:t>
      </w:r>
    </w:p>
    <w:p>
      <w:pPr>
        <w:pStyle w:val="Heading3"/>
      </w:pPr>
      <w:r>
        <w:t>12.1.6 Бронирование перевозчика</w:t>
      </w:r>
    </w:p>
    <w:p>
      <w:r>
        <w:t>Carrier booking involves reserving ocean and air carrier capacity for domestic and international shipments.</w:t>
      </w:r>
    </w:p>
    <w:p>
      <w:pPr>
        <w:pStyle w:val="Heading4"/>
      </w:pPr>
      <w:r>
        <w:t>12.1.6.1 Бронирование перевозчика (транспорт Mgmt)</w:t>
      </w:r>
    </w:p>
    <w:p>
      <w:r>
        <w:t>Автоматизируйте совместную среду для бронирования перевозчиков</w:t>
      </w:r>
    </w:p>
    <w:p>
      <w:r>
        <w:t>Бронирование перевозчика включает в себя резервирование пропускной способности океана и авиаперевозчиков для внутренних и международных поставок.</w:t>
      </w:r>
    </w:p>
    <w:p>
      <w:pPr>
        <w:pStyle w:val="ListBullet"/>
      </w:pPr>
      <w:r>
        <w:t>Сотрудничать с перевозчиками при бронировании потенциала океана и авиаперевозка для внутренних или международных поставки.</w:t>
      </w:r>
    </w:p>
    <w:p>
      <w:pPr>
        <w:pStyle w:val="ListBullet"/>
      </w:pPr>
      <w:r>
        <w:t>Предварительное или постбронирование мощностей с помощью процесса совместной работы через Интернет.</w:t>
      </w:r>
    </w:p>
    <w:p>
      <w:pPr>
        <w:pStyle w:val="ListBullet"/>
      </w:pPr>
      <w:r>
        <w:t>Включите подтверждения бронирования операторов и инструкции по доставке с помощью гибких и автоматизированных рабочих процессов с динамическим управлением изменением.</w:t>
      </w:r>
    </w:p>
    <w:p>
      <w:pPr>
        <w:pStyle w:val="Heading3"/>
      </w:pPr>
      <w:r>
        <w:t>12.1.7 Управление доставкой</w:t>
      </w:r>
    </w:p>
    <w:p>
      <w:r>
        <w:t>Delivery management involves picking, packing, and shipping processes to deliver products on time to the correct locations.</w:t>
      </w:r>
    </w:p>
    <w:p>
      <w:pPr>
        <w:pStyle w:val="Heading4"/>
      </w:pPr>
      <w:r>
        <w:t>12.1.7.1 Управление доставкой (ERP)</w:t>
      </w:r>
    </w:p>
    <w:p>
      <w:r>
        <w:t>Улучшение выполнения заказа с помощью интегрированного логистического выполнения через процессы выбора, упаковки и судов</w:t>
      </w:r>
    </w:p>
    <w:p>
      <w:r>
        <w:t>Управление доставкой включает в себя процессы выбора, упаковки и доставки для доставки продуктов вовремя в правильные места.</w:t>
      </w:r>
    </w:p>
    <w:p>
      <w:pPr>
        <w:pStyle w:val="ListBullet"/>
      </w:pPr>
      <w:r>
        <w:t>Улучшение процессов сбора, упаковки и доставки, чтобы обеспечить доставку правильных продуктов в нужное место в нужное время, а входящие товары эффективно получают в хранилище.</w:t>
      </w:r>
    </w:p>
    <w:p>
      <w:pPr>
        <w:pStyle w:val="ListBullet"/>
      </w:pPr>
      <w:r>
        <w:t>Оптимизируйте потоки материалов, управляйте общением и сотрудничеством с клиентами, а также обеспечьте прозрачность сквозных складских операций.</w:t>
      </w:r>
    </w:p>
    <w:p>
      <w:pPr>
        <w:pStyle w:val="ListBullet"/>
      </w:pPr>
      <w:r>
        <w:t>Повышение прозрачности процесса через общение заинтересованных сторон, например, путем отправки и получения уведомлений о предварительной доставке</w:t>
      </w:r>
    </w:p>
    <w:p>
      <w:pPr>
        <w:pStyle w:val="Heading4"/>
      </w:pPr>
      <w:r>
        <w:t>12.1.7.2 Управление доставкой (S/4 CLD Private)</w:t>
      </w:r>
    </w:p>
    <w:p>
      <w:r>
        <w:t>Улучшение выполнения заказа с помощью интегрированного логистического выполнения через процессы выбора, упаковки и судов</w:t>
      </w:r>
    </w:p>
    <w:p>
      <w:r>
        <w:t>Управление доставкой включает в себя процессы выбора, упаковки и доставки для доставки продуктов вовремя в правильные места.</w:t>
      </w:r>
    </w:p>
    <w:p>
      <w:pPr>
        <w:pStyle w:val="ListBullet"/>
      </w:pPr>
      <w:r>
        <w:t>Улучшение процессов сбора, упаковки и доставки, чтобы обеспечить доставку правильных продуктов в нужное место в нужное время, а входящие товары эффективно получают в хранилище.</w:t>
      </w:r>
    </w:p>
    <w:p>
      <w:pPr>
        <w:pStyle w:val="ListBullet"/>
      </w:pPr>
      <w:r>
        <w:t>Управляйте материалом, управляйте сообщением клиентов и сотрудничеством, а также устанавливает прозрачность между сквозными складскими операциями со встроенной аналитикой.</w:t>
      </w:r>
    </w:p>
    <w:p>
      <w:pPr>
        <w:pStyle w:val="ListBullet"/>
      </w:pPr>
      <w:r>
        <w:t>Повысить прозрачность процесса через общение заинтересованных сторон, например, путем отправки и получения уведомлений о предварительной доставке.</w:t>
      </w:r>
    </w:p>
    <w:p>
      <w:pPr>
        <w:pStyle w:val="Heading4"/>
      </w:pPr>
      <w:r>
        <w:t>12.1.7.3 Управление доставкой (S/4 CLD Public)</w:t>
      </w:r>
    </w:p>
    <w:p>
      <w:r>
        <w:t>Улучшение выполнения заказа с помощью интегрированного логистического выполнения через процессы выбора, упаковки и судов</w:t>
      </w:r>
    </w:p>
    <w:p>
      <w:r>
        <w:t>Управление доставкой включает в себя процессы выбора, упаковки и доставки для доставки продуктов вовремя в правильные места.</w:t>
      </w:r>
    </w:p>
    <w:p>
      <w:pPr>
        <w:pStyle w:val="ListBullet"/>
      </w:pPr>
      <w:r>
        <w:t>Улучшите процессы комплектации и отгрузки, чтобы гарантировать, что нужные продукты будут доставлены в нужное место в нужное время, а поступающие товары будут эффективно доставлены на склад.</w:t>
      </w:r>
    </w:p>
    <w:p>
      <w:pPr>
        <w:pStyle w:val="ListBullet"/>
      </w:pPr>
      <w:r>
        <w:t>Оптимизируйте потоки материалов, управляйте общением и сотрудничеством с клиентами, а также обеспечьте прозрачность сквозных складских операций.</w:t>
      </w:r>
    </w:p>
    <w:p>
      <w:pPr>
        <w:pStyle w:val="ListBullet"/>
      </w:pPr>
      <w:r>
        <w:t>Повысьте прозрачность процесса за счет взаимодействия с заинтересованными сторонами, например, отправляя и получая предварительные уведомления об отправке.</w:t>
      </w:r>
    </w:p>
    <w:p>
      <w:pPr>
        <w:pStyle w:val="Heading4"/>
      </w:pPr>
      <w:r>
        <w:t>12.1.7.4 Управление доставкой (S/4)</w:t>
      </w:r>
    </w:p>
    <w:p>
      <w:r>
        <w:t>Улучшение выполнения заказа с помощью интегрированного логистического выполнения через процессы выбора, упаковки и судов</w:t>
      </w:r>
    </w:p>
    <w:p>
      <w:r>
        <w:t>Управление доставкой включает в себя процессы выбора, упаковки и доставки для доставки продуктов вовремя в правильные места.</w:t>
      </w:r>
    </w:p>
    <w:p>
      <w:pPr>
        <w:pStyle w:val="ListBullet"/>
      </w:pPr>
      <w:r>
        <w:t>Улучшение процессов сбора, упаковки и доставки, чтобы обеспечить доставку правильных продуктов в нужное место в нужное время, а входящие товары эффективно получают в хранилище.</w:t>
      </w:r>
    </w:p>
    <w:p>
      <w:pPr>
        <w:pStyle w:val="ListBullet"/>
      </w:pPr>
      <w:r>
        <w:t>Управляйте материалом, управляйте сообщением клиентов и сотрудничеством, а также устанавливает прозрачность между сквозными складскими операциями со встроенной аналитикой.</w:t>
      </w:r>
    </w:p>
    <w:p>
      <w:pPr>
        <w:pStyle w:val="ListBullet"/>
      </w:pPr>
      <w:r>
        <w:t>Повысить прозрачность процесса через общение заинтересованных сторон, например, путем отправки и получения уведомлений о предварительной доставке.</w:t>
      </w:r>
    </w:p>
    <w:p>
      <w:pPr>
        <w:pStyle w:val="Heading3"/>
      </w:pPr>
      <w:r>
        <w:t>12.1.8 Док -ведома расписания</w:t>
      </w:r>
    </w:p>
    <w:p>
      <w:r>
        <w:t>Dock appointment scheduling includes planning and supervising appointments; collaborating with logistics, shippers, and receivers; orchestrating warehouse arrivals and departures; and scheduling available labor and resources.</w:t>
      </w:r>
    </w:p>
    <w:p>
      <w:pPr>
        <w:pStyle w:val="Heading4"/>
      </w:pPr>
      <w:r>
        <w:t>12.1.8.1 Планирование встреч дока (EWM)</w:t>
      </w:r>
    </w:p>
    <w:p>
      <w:r>
        <w:t>Достичь более точного и эффективного планирования дока и планирования встреч</w:t>
      </w:r>
    </w:p>
    <w:p>
      <w:r>
        <w:t>Планирование встреч дока включает в себя планирование и контроль встречи;сотрудничать с логистикой, грузоотправителями и приемниками;оркестрации склада прибытия и отъездов;и планирование доступного труда и ресурсов.</w:t>
      </w:r>
    </w:p>
    <w:p>
      <w:pPr>
        <w:pStyle w:val="ListBullet"/>
      </w:pPr>
      <w:r>
        <w:t>Включить гибкое планирование встреч дока, надзор и сотрудничество партнеров на интегрированной платформе.</w:t>
      </w:r>
    </w:p>
    <w:p>
      <w:pPr>
        <w:pStyle w:val="ListBullet"/>
      </w:pPr>
      <w:r>
        <w:t>Получите видимость в режиме реального времени встречи дока, прибытия складов и вылетов, а также доступных труда и ресурсов.</w:t>
      </w:r>
    </w:p>
    <w:p>
      <w:pPr>
        <w:pStyle w:val="ListBullet"/>
      </w:pPr>
      <w:r>
        <w:t>Улучшить общение между грузоотправителями и перевозчиками, чтобы уменьшить эксплуатационные проблемы, управлять назначениями и измерить эффективность.</w:t>
      </w:r>
    </w:p>
    <w:p>
      <w:pPr>
        <w:pStyle w:val="Heading4"/>
      </w:pPr>
      <w:r>
        <w:t>12.1.8.2 Планирование встреч дока (S/4)</w:t>
      </w:r>
    </w:p>
    <w:p>
      <w:r>
        <w:t>Достичь более легкого и более точного планирования дверей дока и планирования встреч</w:t>
      </w:r>
    </w:p>
    <w:p>
      <w:r>
        <w:t>Планирование встреч дока включает в себя планирование и контроль встречи;сотрудничать с логистикой, грузоотправителями и приемниками;оркестрации склада прибытия и отъездов;и планирование доступного труда и ресурсов.</w:t>
      </w:r>
    </w:p>
    <w:p>
      <w:pPr>
        <w:pStyle w:val="ListBullet"/>
      </w:pPr>
      <w:r>
        <w:t>Достигнуть гибкое планирование встреч, надзор и сотрудничество партнеров с помощью интегрированной платформы.</w:t>
      </w:r>
    </w:p>
    <w:p>
      <w:pPr>
        <w:pStyle w:val="ListBullet"/>
      </w:pPr>
      <w:r>
        <w:t>Получите видимость в режиме реального времени на встречи дока, прибыль и вылета склада, а также доступные труды и ресурсы.</w:t>
      </w:r>
    </w:p>
    <w:p>
      <w:pPr>
        <w:pStyle w:val="ListBullet"/>
      </w:pPr>
      <w:r>
        <w:t>Улучшить общение между грузоотправителями и перевозчиками, чтобы уменьшить эксплуатационные проблемы, управлять назначениями и измерить эффективность.</w:t>
      </w:r>
    </w:p>
    <w:p>
      <w:pPr>
        <w:pStyle w:val="Heading3"/>
      </w:pPr>
      <w:r>
        <w:t>12.1.9 Взрывчатые вещества управление складом</w:t>
      </w:r>
    </w:p>
    <w:p>
      <w:r>
        <w:t>Explosives warehouse management includes warehouse management processes in the area of  explosives management like item unique identification, compliance check algorithm on explosives and visualize the storage of explosives.​</w:t>
      </w:r>
    </w:p>
    <w:p>
      <w:pPr>
        <w:pStyle w:val="Heading4"/>
      </w:pPr>
      <w:r>
        <w:t>12.1.9.1 Управление складом взрывчатых веществ (S/4)</w:t>
      </w:r>
    </w:p>
    <w:p>
      <w:r>
        <w:t>Управление взрывными запасами оптимизирует с точным пониманием местоположений хранения и содержимого бин в соответствии с правилами соответствия и безопасности</w:t>
      </w:r>
    </w:p>
    <w:p>
      <w:r>
        <w:t>Управление складами взрывчатых веществ включает процессы управления складом в области &amp; nbsp;Управление взрывчатыми веществами, как элемент, уникальный идентификация, алгоритм проверки соответствия на взрывчатых веществах и визуализируйте хранение взрывчатых веществ.</w:t>
      </w:r>
    </w:p>
    <w:p>
      <w:pPr>
        <w:pStyle w:val="ListBullet"/>
      </w:pPr>
      <w:r>
        <w:t>Включите «элемент уникальной идентификации» (IUID) в SAP S/4HANA, в том числе в SAP EWM, что позволяет лучше идентификацию чувствительной материала.</w:t>
      </w:r>
    </w:p>
    <w:p>
      <w:pPr>
        <w:pStyle w:val="ListBullet"/>
      </w:pPr>
      <w:r>
        <w:t>Обработка поддержки акций в приложении SAP EWM путем введения концепции «Гибкое создание бин», позволяющее автоматическое создание и удаление бункеров для хранения во время действий склада, проверки синтаксиса идентификатора бина и проверки согласованности координат бин.</w:t>
      </w:r>
    </w:p>
    <w:p>
      <w:pPr>
        <w:pStyle w:val="ListBullet"/>
      </w:pPr>
      <w:r>
        <w:t>Предоставляет точное понимание хранилища и содержимого мусора, а также необходимую информацию, чтобы убедиться, что материал размещен или забрал правильно - придерживаясь правил соблюдения и безопасности для взрывчатых веществ</w:t>
      </w:r>
    </w:p>
    <w:p>
      <w:pPr>
        <w:pStyle w:val="Heading3"/>
      </w:pPr>
      <w:r>
        <w:t>12.1.10 Расширенное управление складом</w:t>
      </w:r>
    </w:p>
    <w:p>
      <w:r>
        <w:t>Extended Warehouse management includes automating and optimizing warehouse oprations.</w:t>
      </w:r>
    </w:p>
    <w:p>
      <w:pPr>
        <w:pStyle w:val="Heading4"/>
      </w:pPr>
      <w:r>
        <w:t>12.1.10.1 Управление расширенным складом (EWM)</w:t>
      </w:r>
    </w:p>
    <w:p>
      <w:r>
        <w:t>Оптимизируйте операции с складами и эффективно выполнять заказы с помощью расширенного управления складом</w:t>
      </w:r>
    </w:p>
    <w:p>
      <w:r>
        <w:t>Управление расширенным складом включает в себя автоматизацию и оптимизацию операций склада.</w:t>
      </w:r>
    </w:p>
    <w:p>
      <w:pPr>
        <w:pStyle w:val="ListBullet"/>
      </w:pPr>
      <w:r>
        <w:t>Оптимизируйте операции на складе в конечном итоге, включая входящую обработку, перекрестную подачу, исходящую обработку, управление трудом, хранение и физические процессы инвентаризации.</w:t>
      </w:r>
    </w:p>
    <w:p>
      <w:pPr>
        <w:pStyle w:val="ListBullet"/>
      </w:pPr>
      <w:r>
        <w:t>Запустите децентрализованный экземпляр EWM, подходящий для многочисленных ERP -соединений, операции с большим объемом для больших складов, высокая доступность и производительность и подключение к автоматизации.</w:t>
      </w:r>
    </w:p>
    <w:p>
      <w:pPr>
        <w:pStyle w:val="Heading4"/>
      </w:pPr>
      <w:r>
        <w:t>12.1.10.2 Управление расширенным складом (S/4 CLD Private)</w:t>
      </w:r>
    </w:p>
    <w:p>
      <w:r>
        <w:t>Предоставить оптимальный заказ с помощью управления расширенным складом</w:t>
      </w:r>
    </w:p>
    <w:p>
      <w:r>
        <w:t>Управление расширенным складом включает в себя автоматизацию и оптимизацию операций склада.</w:t>
      </w:r>
    </w:p>
    <w:p>
      <w:pPr>
        <w:pStyle w:val="ListBullet"/>
      </w:pPr>
      <w:r>
        <w:t>Автоматизируйте расширенные складские операции, включая входящую обработку, перекрестную точку, исходящую обработку, хранилище склада и управление физическим запасами.</w:t>
      </w:r>
    </w:p>
    <w:p>
      <w:pPr>
        <w:pStyle w:val="ListBullet"/>
      </w:pPr>
      <w:r>
        <w:t>Поддержка управления рабочей силой, слотинг и расширенная оптимизация запасов.</w:t>
      </w:r>
    </w:p>
    <w:p>
      <w:pPr>
        <w:pStyle w:val="ListBullet"/>
      </w:pPr>
      <w:r>
        <w:t>Улучшить использование активов, пропускную способность и безопасность, а также обеспечить своевременное соответствие и точное выполнение заказа.</w:t>
      </w:r>
    </w:p>
    <w:p>
      <w:pPr>
        <w:pStyle w:val="ListBullet"/>
      </w:pPr>
      <w:r>
        <w:t>Поддержка выставления счетов, транзитный склад для поставщиков логистических услуг и подключение к оборудованию автоматизации склада.</w:t>
      </w:r>
    </w:p>
    <w:p>
      <w:pPr>
        <w:pStyle w:val="Heading4"/>
      </w:pPr>
      <w:r>
        <w:t>12.1.10.3 Управление расширенным складом (S/4)</w:t>
      </w:r>
    </w:p>
    <w:p>
      <w:r>
        <w:t>Предоставить оптимальный заказ с помощью управления расширенным складом</w:t>
      </w:r>
    </w:p>
    <w:p>
      <w:r>
        <w:t>Управление расширенным складом включает в себя автоматизацию и оптимизацию операций склада.</w:t>
      </w:r>
    </w:p>
    <w:p>
      <w:pPr>
        <w:pStyle w:val="ListBullet"/>
      </w:pPr>
      <w:r>
        <w:t>Автоматизируйте расширенные складские операции, включая входящую обработку, перекрестную точку, исходящую обработку, хранилище склада и управление физическим запасами.</w:t>
      </w:r>
    </w:p>
    <w:p>
      <w:pPr>
        <w:pStyle w:val="ListBullet"/>
      </w:pPr>
      <w:r>
        <w:t>Поддержка управления рабочей силой, слотинг и расширенная оптимизация запасов.</w:t>
      </w:r>
    </w:p>
    <w:p>
      <w:pPr>
        <w:pStyle w:val="ListBullet"/>
      </w:pPr>
      <w:r>
        <w:t>Улучшить использование активов, пропускную способность и безопасность, а также обеспечить своевременное соответствие и точное выполнение заказа.</w:t>
      </w:r>
    </w:p>
    <w:p>
      <w:pPr>
        <w:pStyle w:val="ListBullet"/>
      </w:pPr>
      <w:r>
        <w:t>Поддержка выставления счетов, транзитный склад для поставщиков логистических услуг и подключение к оборудованию автоматизации склада.</w:t>
      </w:r>
    </w:p>
    <w:p>
      <w:pPr>
        <w:pStyle w:val="Heading4"/>
      </w:pPr>
      <w:r>
        <w:t>12.1.10.4 Интеграция управления расширенным складом (S/4 CLD Public)</w:t>
      </w:r>
    </w:p>
    <w:p>
      <w:r>
        <w:t>Предоставить оптимальный заказ с помощью управления расширенным складом</w:t>
      </w:r>
    </w:p>
    <w:p>
      <w:r>
        <w:t>Управление расширенным складом включает в себя автоматизацию и оптимизацию операций склада.</w:t>
      </w:r>
    </w:p>
    <w:p>
      <w:pPr>
        <w:pStyle w:val="ListBullet"/>
      </w:pPr>
      <w:r>
        <w:t>Управление оптимизацией и NBSP; управление и NBSP; и операции по обработке материалов с предопределенным бизнес -процессом &amp; NBSP; Интеграция.</w:t>
      </w:r>
    </w:p>
    <w:p>
      <w:pPr>
        <w:pStyle w:val="ListBullet"/>
      </w:pPr>
      <w:r>
        <w:t>Интегрируйте эти операции между SAP S/4HANA Cloud и SAP &amp; NBSP; Управление складом расширенного склада и NBSP; (SAP EWM) с использованием технологии QRFC.</w:t>
      </w:r>
    </w:p>
    <w:p>
      <w:pPr>
        <w:pStyle w:val="ListBullet"/>
      </w:pPr>
      <w:r>
        <w:t>Интегрируйте основные данные о продукте, клиенте и поставщике между SAP S/4hana Cloud и SAP EWM.</w:t>
      </w:r>
    </w:p>
    <w:p>
      <w:pPr>
        <w:pStyle w:val="ListBullet"/>
      </w:pPr>
      <w:r>
        <w:t>Интегрируйте входящий заказ на покупку и квитанции, исходящие заказа на продажу и процессы доставки, передачу акций, производство, управление партией и доходность клиентов.</w:t>
      </w:r>
    </w:p>
    <w:p>
      <w:pPr>
        <w:pStyle w:val="Heading3"/>
      </w:pPr>
      <w:r>
        <w:t>12.1.11 КОЛЛЕЧЕНИЕ</w:t>
      </w:r>
    </w:p>
    <w:p>
      <w:r>
        <w:t>Freight Collaboration streamlines logistics and warehouse operations through efficient collaboration with a global network of carriers and logistics service providers</w:t>
      </w:r>
    </w:p>
    <w:p>
      <w:pPr>
        <w:pStyle w:val="Heading4"/>
      </w:pPr>
      <w:r>
        <w:t>12.1.11.1 Сотрудничество в области грузовых перевозок (SBNLog)</w:t>
      </w:r>
    </w:p>
    <w:p>
      <w:r>
        <w:t>Уменьшите расходы и автоматизируйте процесс контракта на распределение с видимостью и пониманием с перевозчиками и поставщиками логистических услуг.</w:t>
      </w:r>
    </w:p>
    <w:p>
      <w:r>
        <w:t>&lt;br&gt; &lt;br&gt; &lt;br&gt; КОЛЛЕКТЫ ТРЕЗА ОПРЕЖДЕНИЕ ОПРЕДЕЛЕНИЯ ЛОГИСТИКА И СЕРИОНАЛЬНЫЕ ОПЕРАЦИИ ПОЛОЖЕНИЕ БЕСПЛАТНОЙ сотрудничество с глобальной сетью операторов и поставщиков логистики.</w:t>
      </w:r>
    </w:p>
    <w:p>
      <w:pPr>
        <w:pStyle w:val="ListBullet"/>
      </w:pPr>
      <w:r>
        <w:t>Один раз и сотрудничать со многими перевозчиками из мультимодального заказа, заключающегося через урегулирование.</w:t>
      </w:r>
    </w:p>
    <w:p>
      <w:pPr>
        <w:pStyle w:val="ListBullet"/>
      </w:pPr>
      <w:r>
        <w:t>Получите выгоду от рыночных цен и потенциал для тендера и субподряда через сеть, а также совместно процессы споров и урегулирования заказа</w:t>
      </w:r>
    </w:p>
    <w:p>
      <w:pPr>
        <w:pStyle w:val="ListBullet"/>
      </w:pPr>
      <w:r>
        <w:t>Совместно выровнять на встречи дока и управлять обработкой ворот</w:t>
      </w:r>
    </w:p>
    <w:p>
      <w:pPr>
        <w:pStyle w:val="Heading3"/>
      </w:pPr>
      <w:r>
        <w:t>12.1.12 Планирование и оптимизация фрахта</w:t>
      </w:r>
    </w:p>
    <w:p>
      <w:r>
        <w:t>Freight planning and optimization involve arranging, consolidating, and optimizing freight shipments while considering applicable limitations, constraints, costs, and penalties.</w:t>
      </w:r>
    </w:p>
    <w:p>
      <w:pPr>
        <w:pStyle w:val="Heading4"/>
      </w:pPr>
      <w:r>
        <w:t>12.1.12.1 Планирование и оптимизация фрахта (Transport Mgmt)</w:t>
      </w:r>
    </w:p>
    <w:p>
      <w:r>
        <w:t>Оптимизировать процессы планирования, чтобы сбалансировать затраты и ограничения груза</w:t>
      </w:r>
    </w:p>
    <w:p>
      <w:r>
        <w:t>Планирование и оптимизация груза включают в себя организацию, консолидацию и оптимизацию грузовых поставков, рассматривая применимые ограничения, ограничения, затраты и штрафы.</w:t>
      </w:r>
    </w:p>
    <w:p>
      <w:pPr>
        <w:pStyle w:val="ListBullet"/>
      </w:pPr>
      <w:r>
        <w:t>Сократите расходы на перевозку и улучшите обслуживание клиентов, планируя и оптимизируя грузоперевозки с учетом ограничений, ограничений и штрафов.</w:t>
      </w:r>
    </w:p>
    <w:p>
      <w:pPr>
        <w:pStyle w:val="ListBullet"/>
      </w:pPr>
      <w:r>
        <w:t>Планируйте внутренние, международные, вводные и исходящие поставки с оптимизированным пользовательским интерфейсом планирования визуальной нагрузки.</w:t>
      </w:r>
    </w:p>
    <w:p>
      <w:pPr>
        <w:pStyle w:val="ListBullet"/>
      </w:pPr>
      <w:r>
        <w:t>Относитесь к требованиям по управлению международной торговлей и опасными товарами со встроенными возможностями соответствия.</w:t>
      </w:r>
    </w:p>
    <w:p>
      <w:pPr>
        <w:pStyle w:val="Heading3"/>
      </w:pPr>
      <w:r>
        <w:t>12.1.13 Урегулирование по приказу фрахта и пересылки</w:t>
      </w:r>
    </w:p>
    <w:p>
      <w:r>
        <w:t>Freight and forwarding order settlement includes carrier and customer freight agreement management, cost and tariff management, charge calculation, and dispute resolution.</w:t>
      </w:r>
    </w:p>
    <w:p>
      <w:pPr>
        <w:pStyle w:val="Heading4"/>
      </w:pPr>
      <w:r>
        <w:t>12.1.13.1 Урегулирование по приказу фрахта и переадресации (транспорт MGMT)</w:t>
      </w:r>
    </w:p>
    <w:p>
      <w:r>
        <w:t>Достичь точных и своевременных урегулирования порядок грузовых перевозок и пересылки</w:t>
      </w:r>
    </w:p>
    <w:p>
      <w:r>
        <w:t>Урегулирование по приказу фрахта и переадресации включает в себя управление перевозчиками и управлением фрахтованием клиентов, управление затратами и тарифами, расчет платежей и разрешение споров.</w:t>
      </w:r>
    </w:p>
    <w:p>
      <w:pPr>
        <w:pStyle w:val="ListBullet"/>
      </w:pPr>
      <w:r>
        <w:t>Управлять грузовыми соглашениями, тарифом и обвинениями в комплексном урегулировании приказов на грузовые переводы и пересылки.</w:t>
      </w:r>
    </w:p>
    <w:p>
      <w:pPr>
        <w:pStyle w:val="ListBullet"/>
      </w:pPr>
      <w:r>
        <w:t>Интегрируйте транспортные расходы с финансовыми показателями для аудита грузовых перевозок, оплаты перевозчиков, счетов клиентов, внутреннего урегулирования, логистики компании и распределения затрат.</w:t>
      </w:r>
    </w:p>
    <w:p>
      <w:pPr>
        <w:pStyle w:val="ListBullet"/>
      </w:pPr>
      <w:r>
        <w:t>Разрешение затрат на грузовые расходы быстрее и совместно с партнерами.</w:t>
      </w:r>
    </w:p>
    <w:p>
      <w:pPr>
        <w:pStyle w:val="Heading3"/>
      </w:pPr>
      <w:r>
        <w:t>12.1.14 Глобальный трек и след</w:t>
      </w:r>
    </w:p>
    <w:p>
      <w:r>
        <w:t>Global Track and Trace involves tracking and managing the location and condition of goods along the entire supply chain, resolving roadblocks, and using insights for better decisions.</w:t>
      </w:r>
    </w:p>
    <w:p>
      <w:pPr>
        <w:pStyle w:val="Heading4"/>
      </w:pPr>
      <w:r>
        <w:t>12.1.14.1 Глобальное отслеживание и отслеживание (SBNLog)</w:t>
      </w:r>
    </w:p>
    <w:p>
      <w:r>
        <w:t>Отслеживание порядок выполнения и запаса в транзите и управление исключениями, воспользовавшись/реагируя на логистические идеи</w:t>
      </w:r>
    </w:p>
    <w:p>
      <w:r>
        <w:t>Глобальное отслеживание и отслеживание включает в себя отслеживание и управление местоположением и состоянием товаров по всей цепочке поставок, устранение препятствий и использование аналитической информации для принятия более эффективных решений.</w:t>
      </w:r>
    </w:p>
    <w:p>
      <w:pPr>
        <w:pStyle w:val="ListBullet"/>
      </w:pPr>
      <w:r>
        <w:t>Получите видимость в выполнении порядка и местоположении и состоянии товаров вдоль вашей цепочки поставок.</w:t>
      </w:r>
    </w:p>
    <w:p>
      <w:pPr>
        <w:pStyle w:val="ListBullet"/>
      </w:pPr>
      <w:r>
        <w:t>Получите прозрачность процесса, сотрудничайте, чтобы выявить и решать проблемы с отслеживанием транзита.</w:t>
      </w:r>
    </w:p>
    <w:p>
      <w:pPr>
        <w:pStyle w:val="ListBullet"/>
      </w:pPr>
      <w:r>
        <w:t>Включить сотрудничество с партнерами по логистике для повышения пропускной способности, сокращения времени ожидания и повышения эффективности.</w:t>
      </w:r>
    </w:p>
    <w:p>
      <w:pPr>
        <w:pStyle w:val="ListBullet"/>
      </w:pPr>
      <w:r>
        <w:t>Используйте это понимание, чтобы принять целенаправленные решения для снижения затрат, дорогостоящего пожаротушения и избыточного запаса.</w:t>
      </w:r>
    </w:p>
    <w:p>
      <w:pPr>
        <w:pStyle w:val="Heading3"/>
      </w:pPr>
      <w:r>
        <w:t>12.1.15 Движение товаров</w:t>
      </w:r>
    </w:p>
    <w:p>
      <w:r>
        <w:t>Goods movement includes posting goods receipts for inbound deliveries and posting goods issues for outbound deliveries.</w:t>
      </w:r>
    </w:p>
    <w:p>
      <w:pPr>
        <w:pStyle w:val="Heading4"/>
      </w:pPr>
      <w:r>
        <w:t>12.1.15.1 Движение за товары (ERP)</w:t>
      </w:r>
    </w:p>
    <w:p>
      <w:r>
        <w:t>Оптимизируйте процессы входящей и исходящей логистики.</w:t>
      </w:r>
    </w:p>
    <w:p>
      <w:r>
        <w:t>Движение за товары включает в себя размещение товаров для входящих поставки и публикации проблем с товарами для исходящих поставки.</w:t>
      </w:r>
    </w:p>
    <w:p>
      <w:pPr>
        <w:pStyle w:val="ListBullet"/>
      </w:pPr>
      <w:r>
        <w:t>Улучшение входящей и исходящей логистики путем оптимизации потока материала и создания прозрачности</w:t>
      </w:r>
    </w:p>
    <w:p>
      <w:pPr>
        <w:pStyle w:val="ListBullet"/>
      </w:pPr>
      <w:r>
        <w:t>Интегрируйте технологию штрих-кода и RFID для управления доступностью только в времени, обработке единиц, серийных номеров, электронного обмена данными и подтверждения доставки</w:t>
      </w:r>
    </w:p>
    <w:p>
      <w:pPr>
        <w:pStyle w:val="ListBullet"/>
      </w:pPr>
      <w:r>
        <w:t>Минимизировать ошибки доставки, ускорить выполнение, улучшить обслуживание клиентов и сократить эксплуатационные расходы</w:t>
      </w:r>
    </w:p>
    <w:p>
      <w:pPr>
        <w:pStyle w:val="Heading4"/>
      </w:pPr>
      <w:r>
        <w:t>12.1.15.2 Движение товаров (S/4 CLD Private)</w:t>
      </w:r>
    </w:p>
    <w:p>
      <w:r>
        <w:t>Оптимизируйте процессы входящей и исходящей логистики.</w:t>
      </w:r>
    </w:p>
    <w:p>
      <w:r>
        <w:t>Движение за товары включает в себя размещение товаров для входящих поставки и публикации проблем с товарами для исходящих поставки.</w:t>
      </w:r>
    </w:p>
    <w:p>
      <w:pPr>
        <w:pStyle w:val="ListBullet"/>
      </w:pPr>
      <w:r>
        <w:t>Улучшить входящую и исходящую логистику, оптимизируя поток материала и создавая прозрачность.</w:t>
      </w:r>
    </w:p>
    <w:p>
      <w:pPr>
        <w:pStyle w:val="ListBullet"/>
      </w:pPr>
      <w:r>
        <w:t>Интегрируйте технологию штрих-кода и RFID, чтобы управлять доступностью только в времени, обработке единиц, серийных номеров, электронного обмена данными и подтверждения доставки.</w:t>
      </w:r>
    </w:p>
    <w:p>
      <w:pPr>
        <w:pStyle w:val="ListBullet"/>
      </w:pPr>
      <w:r>
        <w:t>Минимизировать ошибки доставки, ускорить выполнение, улучшить обслуживание клиентов и сократить эксплуатационные расходы.</w:t>
      </w:r>
    </w:p>
    <w:p>
      <w:pPr>
        <w:pStyle w:val="ListBullet"/>
      </w:pPr>
      <w:r>
        <w:t>Прогнозируйте даты доставки заказа в складе с использованием прогнозной аналитики.</w:t>
      </w:r>
    </w:p>
    <w:p>
      <w:pPr>
        <w:pStyle w:val="Heading4"/>
      </w:pPr>
      <w:r>
        <w:t>12.1.15.3 Движение за товары (S/4 CLD Public)</w:t>
      </w:r>
    </w:p>
    <w:p>
      <w:r>
        <w:t>Оптимизируйте процессы входящей и исходящей логистики.</w:t>
      </w:r>
    </w:p>
    <w:p>
      <w:r>
        <w:t>Движение за товары включает в себя размещение товаров для входящих поставки и публикации проблем с товарами для исходящих поставки.</w:t>
      </w:r>
    </w:p>
    <w:p>
      <w:pPr>
        <w:pStyle w:val="ListBullet"/>
      </w:pPr>
      <w:r>
        <w:t>Улучшение входящей и исходящей логистики путем оптимизации потока материала и создания прозрачности</w:t>
      </w:r>
    </w:p>
    <w:p>
      <w:pPr>
        <w:pStyle w:val="ListBullet"/>
      </w:pPr>
      <w:r>
        <w:t>Интегрируйте технологию штрих-кода и RFID для управления доступностью только в времени, обработке единиц, серийных номеров, электронного обмена данными и подтверждения доставки</w:t>
      </w:r>
    </w:p>
    <w:p>
      <w:pPr>
        <w:pStyle w:val="ListBullet"/>
      </w:pPr>
      <w:r>
        <w:t>Минимизировать ошибки доставки, ускорить выполнение, улучшить обслуживание клиентов и сократить эксплуатационные расходы</w:t>
      </w:r>
    </w:p>
    <w:p>
      <w:pPr>
        <w:pStyle w:val="Heading4"/>
      </w:pPr>
      <w:r>
        <w:t>12.1.15.4 Движение за товары (S/4)</w:t>
      </w:r>
    </w:p>
    <w:p>
      <w:r>
        <w:t>Оптимизируйте процессы входящей и исходящей логистики.</w:t>
      </w:r>
    </w:p>
    <w:p>
      <w:r>
        <w:t>Движение за товары включает в себя размещение товаров для входящих поставки и публикации проблем с товарами для исходящих поставки.</w:t>
      </w:r>
    </w:p>
    <w:p>
      <w:pPr>
        <w:pStyle w:val="ListBullet"/>
      </w:pPr>
      <w:r>
        <w:t>Улучшить входящую и исходящую логистику, оптимизируя поток материала и создавая прозрачность.</w:t>
      </w:r>
    </w:p>
    <w:p>
      <w:pPr>
        <w:pStyle w:val="ListBullet"/>
      </w:pPr>
      <w:r>
        <w:t>Интегрируйте технологию штрих-кода и RFID, чтобы управлять доступностью только в времени, обработке единиц, серийных номеров, электронного обмена данными и подтверждения доставки.</w:t>
      </w:r>
    </w:p>
    <w:p>
      <w:pPr>
        <w:pStyle w:val="ListBullet"/>
      </w:pPr>
      <w:r>
        <w:t>Минимизировать ошибки доставки, ускорить выполнение, улучшить обслуживание клиентов и сократить эксплуатационные расходы.</w:t>
      </w:r>
    </w:p>
    <w:p>
      <w:pPr>
        <w:pStyle w:val="ListBullet"/>
      </w:pPr>
      <w:r>
        <w:t>Прогнозируйте даты доставки заказа в складе с использованием прогнозной аналитики.</w:t>
      </w:r>
    </w:p>
    <w:p>
      <w:pPr>
        <w:pStyle w:val="Heading3"/>
      </w:pPr>
      <w:r>
        <w:t>12.1.16 Интеллектуальное понимание</w:t>
      </w:r>
    </w:p>
    <w:p>
      <w:r>
        <w:t>Logistics monitoring involves tracking global logistics and freight movements from a centralized control tower view. Review risks and gain data insights from standard and customizable analytics.</w:t>
      </w:r>
    </w:p>
    <w:p>
      <w:pPr>
        <w:pStyle w:val="Heading4"/>
      </w:pPr>
      <w:r>
        <w:t>12.1.16.1 Интеллектуальная аналитика (SBNLog)</w:t>
      </w:r>
    </w:p>
    <w:p>
      <w:r>
        <w:t>Повышайте прозрачность глобальных логистических движений, активно управляйте рисками и повышайте эффективность логистики.</w:t>
      </w:r>
    </w:p>
    <w:p>
      <w:r>
        <w:t>Мониторинг логистики включает в себя отслеживание глобальной логистики и грузовых движений от централизованной виды управляющей башни.Просмотрите риски и получение информации о данных от стандартной и настраиваемой аналитики.</w:t>
      </w:r>
    </w:p>
    <w:p>
      <w:pPr>
        <w:pStyle w:val="ListBullet"/>
      </w:pPr>
      <w:r>
        <w:t>Следите за глобальными движениями грузовых перевозок и поставками в транспорте в разных способах транспорта на одном экране.</w:t>
      </w:r>
    </w:p>
    <w:p>
      <w:pPr>
        <w:pStyle w:val="ListBullet"/>
      </w:pPr>
      <w:r>
        <w:t>Изучите эффективность цепочки поставок с помощью стандартного и настраиваемого аналитического контента.</w:t>
      </w:r>
    </w:p>
    <w:p>
      <w:pPr>
        <w:pStyle w:val="ListBullet"/>
      </w:pPr>
      <w:r>
        <w:t>Интегрируйте оповещения о рисках цепочки поставок и понимают, какие грузовые движения в транспорте могут быть затронуты и подвержены риску.</w:t>
      </w:r>
    </w:p>
    <w:p>
      <w:pPr>
        <w:pStyle w:val="Heading3"/>
      </w:pPr>
      <w:r>
        <w:t>12.1.17 Аналитика и контроль инвентаризации</w:t>
      </w:r>
    </w:p>
    <w:p>
      <w:r>
        <w:t>Ability to extract insights into supply, stock on hand, and fulfillment activities to drive well-informed decision-making.</w:t>
      </w:r>
    </w:p>
    <w:p>
      <w:pPr>
        <w:pStyle w:val="Heading4"/>
      </w:pPr>
      <w:r>
        <w:t>12.1.17.1 Аналитика и контроль запасов (ERP)</w:t>
      </w:r>
    </w:p>
    <w:p>
      <w:r>
        <w:t>Включить отчеты в режиме реального времени в управлении запасами с использованием аналитики</w:t>
      </w:r>
    </w:p>
    <w:p>
      <w:r>
        <w:t>Способность извлечь понимание в предложение, запасы под рукой и выполнение действий для управления хорошо информированным принятием решений.</w:t>
      </w:r>
    </w:p>
    <w:p>
      <w:pPr>
        <w:pStyle w:val="ListBullet"/>
      </w:pPr>
      <w:r>
        <w:t>Принять более информированные решения по управлению запасами в режиме реального времени и исторические данные.</w:t>
      </w:r>
    </w:p>
    <w:p>
      <w:pPr>
        <w:pStyle w:val="ListBullet"/>
      </w:pPr>
      <w:r>
        <w:t>Получите быстрый доступ к соответствующей информации при расследовании, сравнении или выборе рекомендуемых действий для процессов.</w:t>
      </w:r>
    </w:p>
    <w:p>
      <w:pPr>
        <w:pStyle w:val="ListBullet"/>
      </w:pPr>
      <w:r>
        <w:t>Ускорение принятия решений в соответствии с целями предложения, инвентаризации и выполнения за счет увеличения понимания аналитики.</w:t>
      </w:r>
    </w:p>
    <w:p>
      <w:pPr>
        <w:pStyle w:val="Heading4"/>
      </w:pPr>
      <w:r>
        <w:t>12.1.17.2 Аналитика и контроль инвентаризации (S/4 CLD Private)</w:t>
      </w:r>
    </w:p>
    <w:p>
      <w:r>
        <w:t>Включить отчеты в режиме реального времени в управлении запасами с SAP S/4HANA</w:t>
      </w:r>
    </w:p>
    <w:p>
      <w:r>
        <w:t>Способность извлечь понимание в предложение, запасы под рукой и выполнение действий для управления хорошо информированным принятием решений.</w:t>
      </w:r>
    </w:p>
    <w:p>
      <w:pPr>
        <w:pStyle w:val="ListBullet"/>
      </w:pPr>
      <w:r>
        <w:t>Принять более информированные решения по управлению запасами в режиме реального времени и исторические данные.</w:t>
      </w:r>
    </w:p>
    <w:p>
      <w:pPr>
        <w:pStyle w:val="ListBullet"/>
      </w:pPr>
      <w:r>
        <w:t>Получите быстрый доступ к соответствующей информации при расследовании, сравнении или выборе рекомендуемых действий для процессов.</w:t>
      </w:r>
    </w:p>
    <w:p>
      <w:pPr>
        <w:pStyle w:val="ListBullet"/>
      </w:pPr>
      <w:r>
        <w:t>Включить более быстрое принятие решений в соответствии с целями предложения, инвентаризации и выполнения за счет увеличения понимания.</w:t>
      </w:r>
    </w:p>
    <w:p>
      <w:pPr>
        <w:pStyle w:val="ListBullet"/>
      </w:pPr>
      <w:r>
        <w:t>Поддержка менеджеров инвентаризации и складских клерков в ежедневном бизнесе с использованием соответствующей оперативной аналитики.</w:t>
      </w:r>
    </w:p>
    <w:p>
      <w:pPr>
        <w:pStyle w:val="Heading4"/>
      </w:pPr>
      <w:r>
        <w:t>12.1.17.3 Аналитика и контроль инвентаризации (S/4 CLD Public)</w:t>
      </w:r>
    </w:p>
    <w:p>
      <w:r>
        <w:t>Включить отчеты в режиме реального времени в управлении запасами с SAP S/4HANA Cloud</w:t>
      </w:r>
    </w:p>
    <w:p>
      <w:r>
        <w:t>Способность извлечь понимание в предложение, запасы под рукой и выполнение действий для управления хорошо информированным принятием решений.</w:t>
      </w:r>
    </w:p>
    <w:p>
      <w:pPr>
        <w:pStyle w:val="ListBullet"/>
      </w:pPr>
      <w:r>
        <w:t>Принять более информированные решения по управлению запасами в режиме реального времени и исторические данные.</w:t>
      </w:r>
    </w:p>
    <w:p>
      <w:pPr>
        <w:pStyle w:val="ListBullet"/>
      </w:pPr>
      <w:r>
        <w:t>Получите быстрый доступ к соответствующей информации при расследовании, сравнении или выборе рекомендуемых действий для процессов.</w:t>
      </w:r>
    </w:p>
    <w:p>
      <w:pPr>
        <w:pStyle w:val="ListBullet"/>
      </w:pPr>
      <w:r>
        <w:t>Включить более быстрое принятие решений в соответствии с целями предложения, инвентаризации и выполнения за счет увеличения понимания.</w:t>
      </w:r>
    </w:p>
    <w:p>
      <w:pPr>
        <w:pStyle w:val="ListBullet"/>
      </w:pPr>
      <w:r>
        <w:t>Поддержка менеджеров инвентаризации и складских клерков в ежедневном бизнесе с использованием соответствующей оперативной аналитики.</w:t>
      </w:r>
    </w:p>
    <w:p>
      <w:pPr>
        <w:pStyle w:val="Heading4"/>
      </w:pPr>
      <w:r>
        <w:t>12.1.17.4 Аналитика и контроль инвентаризации (S/4)</w:t>
      </w:r>
    </w:p>
    <w:p>
      <w:r>
        <w:t>Включить отчеты в режиме реального времени в управлении запасами с SAP S/4HANA</w:t>
      </w:r>
    </w:p>
    <w:p>
      <w:r>
        <w:t>Способность извлечь понимание в предложение, запасы под рукой и выполнение действий для управления хорошо информированным принятием решений.</w:t>
      </w:r>
    </w:p>
    <w:p>
      <w:pPr>
        <w:pStyle w:val="ListBullet"/>
      </w:pPr>
      <w:r>
        <w:t>Принять более информированные решения по управлению запасами в режиме реального времени и исторические данные.</w:t>
      </w:r>
    </w:p>
    <w:p>
      <w:pPr>
        <w:pStyle w:val="ListBullet"/>
      </w:pPr>
      <w:r>
        <w:t>Получите быстрый доступ к соответствующей информации при расследовании, сравнении или выборе рекомендуемых действий для процессов.</w:t>
      </w:r>
    </w:p>
    <w:p>
      <w:pPr>
        <w:pStyle w:val="ListBullet"/>
      </w:pPr>
      <w:r>
        <w:t>Включить более быстрое принятие решений в соответствии с целями предложения, инвентаризации и выполнения за счет увеличения понимания.</w:t>
      </w:r>
    </w:p>
    <w:p>
      <w:pPr>
        <w:pStyle w:val="ListBullet"/>
      </w:pPr>
      <w:r>
        <w:t>Поддержка менеджеров инвентаризации и складских клерков в ежедневном бизнесе с использованием соответствующей оперативной аналитики.</w:t>
      </w:r>
    </w:p>
    <w:p>
      <w:pPr>
        <w:pStyle w:val="Heading3"/>
      </w:pPr>
      <w:r>
        <w:t>12.1.18 Сериализация товаров и отслеживание продукции</w:t>
      </w:r>
    </w:p>
    <w:p>
      <w:r>
        <w:t>Item serialization and product traceability include tracking the location and condition of serialized products over their lifecycles to enable regulatory compliance.</w:t>
      </w:r>
    </w:p>
    <w:p>
      <w:pPr>
        <w:pStyle w:val="Heading4"/>
      </w:pPr>
      <w:r>
        <w:t>12.1.18.1 Сериализация элементов и прослеживаемость продукта (EM)</w:t>
      </w:r>
    </w:p>
    <w:p>
      <w:r>
        <w:t>Руководитель предмет сериализации для автоматизации и прослеживаемости продукта для соответствия</w:t>
      </w:r>
    </w:p>
    <w:p>
      <w:r>
        <w:t>Сериализация элементов и прослеживаемость продукта включают отслеживание местоположения и состояния сериализованных продуктов в течение их жизненного цикла, чтобы обеспечить соответствие нормативным требованиям.</w:t>
      </w:r>
    </w:p>
    <w:p>
      <w:pPr>
        <w:pStyle w:val="ListBullet"/>
      </w:pPr>
      <w:r>
        <w:t>Предложите полную видимость в жизненном цикле сериализованных продуктов и отслеживайте продукты по нескольким системам.</w:t>
      </w:r>
    </w:p>
    <w:p>
      <w:pPr>
        <w:pStyle w:val="ListBullet"/>
      </w:pPr>
      <w:r>
        <w:t>Комиссия и кодируют теги с GS1, EPCIS и другими стандартами и автоматизируют обработку материалов с помощью технологий Auto-ID.</w:t>
      </w:r>
    </w:p>
    <w:p>
      <w:pPr>
        <w:pStyle w:val="ListBullet"/>
      </w:pPr>
      <w:r>
        <w:t>Экспедитные отзывы, облегчить соответствие директивам отслеживания, выявлять контрольно -пропускные пункты и улучшить обслуживание клиентов.</w:t>
      </w:r>
    </w:p>
    <w:p>
      <w:pPr>
        <w:pStyle w:val="Heading4"/>
      </w:pPr>
      <w:r>
        <w:t>12.1.18.2 Сериализация предметов и отслеживание продукта (Corp. Serial.)</w:t>
      </w:r>
    </w:p>
    <w:p>
      <w:r>
        <w:t>Получите понимание отслеживания высокого разрешения, охватывающие жизненный цикл уникальных идентифицированных продуктов, деталей, логистических активов и компонентов</w:t>
      </w:r>
    </w:p>
    <w:p>
      <w:r>
        <w:t>Сериализация элементов и прослеживаемость продукта включают отслеживание местоположения и состояния сериализованных продуктов в течение их жизненного цикла, чтобы обеспечить соответствие нормативным требованиям.</w:t>
      </w:r>
    </w:p>
    <w:p>
      <w:pPr>
        <w:pStyle w:val="ListBullet"/>
      </w:pPr>
      <w:r>
        <w:t>В центре управления генерацией и распределением уникальных идентификаторов для сериализации продуктов продуктов, а также деталей, компонентов и логистических активов.</w:t>
      </w:r>
    </w:p>
    <w:p>
      <w:pPr>
        <w:pStyle w:val="ListBullet"/>
      </w:pPr>
      <w:r>
        <w:t>Выполните отслеживание жизненного цикла уникальных продуктов и компонентов, а также логистические активы и их агрегации.</w:t>
      </w:r>
    </w:p>
    <w:p>
      <w:pPr>
        <w:pStyle w:val="ListBullet"/>
      </w:pPr>
      <w:r>
        <w:t>Свяжите элементы, сериализованные детали, компоненты и продукты с их связанными участками.</w:t>
      </w:r>
    </w:p>
    <w:p>
      <w:pPr>
        <w:pStyle w:val="ListBullet"/>
      </w:pPr>
      <w:r>
        <w:t>Запустите центральное решение репозитория для сериализации элементов, оптимизированной для управления высокими объемами данных.</w:t>
      </w:r>
    </w:p>
    <w:p>
      <w:pPr>
        <w:pStyle w:val="ListBullet"/>
      </w:pPr>
      <w:r>
        <w:t>Интегрируйте с SAP S/4HANA, SAP расширенным управлением складами, и сторонними решениями и захват бизнес-транзакции и события из распределенных систем.</w:t>
      </w:r>
    </w:p>
    <w:p>
      <w:pPr>
        <w:pStyle w:val="Heading4"/>
      </w:pPr>
      <w:r>
        <w:t>12.1.18.3 Фармацевтическая сериализация для соответствия нормативным требованиям (Adv. T &amp; T, Info Collaboration)</w:t>
      </w:r>
    </w:p>
    <w:p>
      <w:r>
        <w:t>Соответствие мировым правилам, регулирующим сериализацию на уровне предметов для фармацевтических продуктов</w:t>
      </w:r>
    </w:p>
    <w:p>
      <w:r>
        <w:t>Сериализация элементов и прослеживаемость продукта включают отслеживание местоположения и состояния сериализованных продуктов в течение их жизненного цикла, чтобы обеспечить соответствие нормативным требованиям.</w:t>
      </w:r>
    </w:p>
    <w:p>
      <w:pPr>
        <w:pStyle w:val="ListBullet"/>
      </w:pPr>
      <w:r>
        <w:t>Управление всеми данными сериализации в корпоративном репозитории, соответствующем EPCIS, для большей эффективности</w:t>
      </w:r>
    </w:p>
    <w:p>
      <w:pPr>
        <w:pStyle w:val="ListBullet"/>
      </w:pPr>
      <w:r>
        <w:t>Опросить процесс соответствия путем интеграции систем упаковки на уровне линии, основных данных предприятия, а также производителей контрактов и других партнеров по логистике</w:t>
      </w:r>
    </w:p>
    <w:p>
      <w:pPr>
        <w:pStyle w:val="ListBullet"/>
      </w:pPr>
      <w:r>
        <w:t>Сообщите данные о сериализации, соответствующие индивидуальным требованиям в растущем списке юрисдикций, требующих такой отчетности (например, ЕС, США, Китай и Россия) с большей легкостью</w:t>
      </w:r>
    </w:p>
    <w:p>
      <w:pPr>
        <w:pStyle w:val="Heading3"/>
      </w:pPr>
      <w:r>
        <w:t>12.1.19 Материальная отслеживание</w:t>
      </w:r>
    </w:p>
    <w:p>
      <w:r>
        <w:t>Blockchain Based Material Traceability includes traceability of multi-ingredient food production across an n-tiered supply chain​ leveraging blockchain technology.</w:t>
      </w:r>
    </w:p>
    <w:p>
      <w:pPr>
        <w:pStyle w:val="Heading4"/>
      </w:pPr>
      <w:r>
        <w:t>12.1.19.1 Материальная прослеживаемость (SBNMT)</w:t>
      </w:r>
    </w:p>
    <w:p>
      <w:r>
        <w:t>Создать доверительную цепочку с генеалогией продукта вниз и нижестоящего по течению для партийных и сериализованных продуктов</w:t>
      </w:r>
    </w:p>
    <w:p>
      <w:r>
        <w:t>Слушаемость материала на основе блокчейна включает в себя прослеживаемость &amp; nbsp; производство продуктов питания с мультингредиентами в рамках N-уровневой цепочки поставок, использующей технологию блокчейна.</w:t>
      </w:r>
    </w:p>
    <w:p>
      <w:pPr>
        <w:pStyle w:val="ListBullet"/>
      </w:pPr>
      <w:r>
        <w:t>Включить обмен данными в многоуровневой сети цепочки поставок для улучшения сквозной видимости.</w:t>
      </w:r>
    </w:p>
    <w:p>
      <w:pPr>
        <w:pStyle w:val="ListBullet"/>
      </w:pPr>
      <w:r>
        <w:t>Поддержать многокомпонентное происхождение для партийных и сериализованных продуктов.</w:t>
      </w:r>
    </w:p>
    <w:p>
      <w:pPr>
        <w:pStyle w:val="ListBullet"/>
      </w:pPr>
      <w:r>
        <w:t>Захватить полное прочление материала, от происхождения сырья до готового продукта.</w:t>
      </w:r>
    </w:p>
    <w:p>
      <w:pPr>
        <w:pStyle w:val="ListBullet"/>
      </w:pPr>
      <w:r>
        <w:t>Поделиться информацией и облегчить отзыв продукта Interphany.</w:t>
      </w:r>
    </w:p>
    <w:p>
      <w:pPr>
        <w:pStyle w:val="ListBullet"/>
      </w:pPr>
      <w:r>
        <w:t>Оповещайте партнеров по цепочке поставок любых проблем с продуктом.</w:t>
      </w:r>
    </w:p>
    <w:p>
      <w:pPr>
        <w:pStyle w:val="Heading3"/>
      </w:pPr>
      <w:r>
        <w:t>12.1.20 Мобильное управление запасами</w:t>
      </w:r>
    </w:p>
    <w:p>
      <w:r>
        <w:t>Mobile inventory management involves the use of mobile devices to conduct physical and cycle counts, check availability of materials and stock, and support inbound receiving and outbound shipment processes.</w:t>
      </w:r>
    </w:p>
    <w:p>
      <w:pPr>
        <w:pStyle w:val="Heading4"/>
      </w:pPr>
      <w:r>
        <w:t>12.1.20.1 Управление мобильными запасами (Asset MGR, ERP)</w:t>
      </w:r>
    </w:p>
    <w:p>
      <w:r>
        <w:t>Оптимизировать производительность склада с помощью эффективного управления мобильными запасами</w:t>
      </w:r>
    </w:p>
    <w:p>
      <w:r>
        <w:t>Управление мобильными запасами включает в себя использование мобильных устройств для проведения физического и цикла, проверки наличия материалов и запасов, а также поддержки входящих процессов получения и исходящих отгрузок.</w:t>
      </w:r>
    </w:p>
    <w:p>
      <w:pPr>
        <w:pStyle w:val="ListBullet"/>
      </w:pPr>
      <w:r>
        <w:t>Используйте нативное мобильное приложение для выполнения широкого спектра материальных движений.</w:t>
      </w:r>
    </w:p>
    <w:p>
      <w:pPr>
        <w:pStyle w:val="ListBullet"/>
      </w:pPr>
      <w:r>
        <w:t>Получить и выпустить материалы с помощью входящей доставки, исходящей доставки, заказа на покупку или производственного заказа (необязательно с помощью штрих -кода).</w:t>
      </w:r>
    </w:p>
    <w:p>
      <w:pPr>
        <w:pStyle w:val="ListBullet"/>
      </w:pPr>
      <w:r>
        <w:t>Посмотрите и перенесите запасы между местами хранения и между заводами.</w:t>
      </w:r>
    </w:p>
    <w:p>
      <w:pPr>
        <w:pStyle w:val="ListBullet"/>
      </w:pPr>
      <w:r>
        <w:t>Используйте нативное мобильное приложение, чтобы повысить точность и скорость при подсчете физического инвентаря, включая количество циклов.</w:t>
      </w:r>
    </w:p>
    <w:p>
      <w:pPr>
        <w:pStyle w:val="Heading4"/>
      </w:pPr>
      <w:r>
        <w:t>12.1.20.2 Управление мобильными запасами (Asset Mgr, S/4 CLD Private)</w:t>
      </w:r>
    </w:p>
    <w:p>
      <w:r>
        <w:t>Оптимизировать производительность склада с помощью эффективного управления мобильными запасами</w:t>
      </w:r>
    </w:p>
    <w:p>
      <w:r>
        <w:t>Управление мобильными запасами включает в себя использование мобильных устройств для проведения физического и цикла, проверки наличия материалов и запасов, а также поддержки входящих процессов получения и исходящих отгрузок.</w:t>
      </w:r>
    </w:p>
    <w:p>
      <w:pPr>
        <w:pStyle w:val="ListBullet"/>
      </w:pPr>
      <w:r>
        <w:t>Используйте нативное мобильное приложение для выполнения широкого спектра материальных движений.</w:t>
      </w:r>
    </w:p>
    <w:p>
      <w:pPr>
        <w:pStyle w:val="ListBullet"/>
      </w:pPr>
      <w:r>
        <w:t>Получить и выпустить материалы с помощью входящей доставки, исходящей доставки, заказа на покупку или производственного заказа (необязательно с помощью штрих -кода).</w:t>
      </w:r>
    </w:p>
    <w:p>
      <w:pPr>
        <w:pStyle w:val="ListBullet"/>
      </w:pPr>
      <w:r>
        <w:t>Посмотрите и перенесите запасы между местами хранения и между заводами.</w:t>
      </w:r>
    </w:p>
    <w:p>
      <w:pPr>
        <w:pStyle w:val="ListBullet"/>
      </w:pPr>
      <w:r>
        <w:t>Используйте нативное мобильное приложение, чтобы повысить точность и скорость при подсчете физического инвентаря, включая количество циклов.</w:t>
      </w:r>
    </w:p>
    <w:p>
      <w:pPr>
        <w:pStyle w:val="Heading4"/>
      </w:pPr>
      <w:r>
        <w:t>12.1.20.3 Управление мобильными запасами (Asset Mgr, S/4)</w:t>
      </w:r>
    </w:p>
    <w:p>
      <w:r>
        <w:t>Оптимизировать производительность склада с помощью эффективного управления мобильными запасами</w:t>
      </w:r>
    </w:p>
    <w:p>
      <w:r>
        <w:t>Управление мобильными запасами включает в себя использование мобильных устройств для проведения физического и цикла, проверки наличия материалов и запасов, а также поддержки входящих процессов получения и исходящих отгрузок.</w:t>
      </w:r>
    </w:p>
    <w:p>
      <w:pPr>
        <w:pStyle w:val="ListBullet"/>
      </w:pPr>
      <w:r>
        <w:t>Используйте нативное мобильное приложение для выполнения широкого спектра материальных движений.</w:t>
      </w:r>
    </w:p>
    <w:p>
      <w:pPr>
        <w:pStyle w:val="ListBullet"/>
      </w:pPr>
      <w:r>
        <w:t>Получить и выпустить материалы с помощью входящей доставки, исходящей доставки, заказа на покупку или производственного заказа (необязательно с помощью штрих -кода).</w:t>
      </w:r>
    </w:p>
    <w:p>
      <w:pPr>
        <w:pStyle w:val="ListBullet"/>
      </w:pPr>
      <w:r>
        <w:t>Посмотрите и перенесите запасы между местами хранения и между заводами.</w:t>
      </w:r>
    </w:p>
    <w:p>
      <w:pPr>
        <w:pStyle w:val="ListBullet"/>
      </w:pPr>
      <w:r>
        <w:t>Используйте нативное мобильное приложение, чтобы повысить точность и скорость при подсчете физического инвентаря, включая количество циклов.</w:t>
      </w:r>
    </w:p>
    <w:p>
      <w:pPr>
        <w:pStyle w:val="Heading4"/>
      </w:pPr>
      <w:r>
        <w:t>12.1.20.4 Управление инвентаризацией мобильных инвентаций (инвентарь, ERP)</w:t>
      </w:r>
    </w:p>
    <w:p>
      <w:r>
        <w:t>Оптимизировать производительность склада с помощью эффективного управления мобильными запасами</w:t>
      </w:r>
    </w:p>
    <w:p>
      <w:r>
        <w:t>Управление мобильными запасами включает в себя использование мобильных устройств для проведения физического и цикла, проверки наличия материалов и запасов, а также поддержки входящих процессов получения и исходящих отгрузок.</w:t>
      </w:r>
    </w:p>
    <w:p>
      <w:pPr>
        <w:pStyle w:val="ListBullet"/>
      </w:pPr>
      <w:r>
        <w:t>Оптимизировать операции и улучшить обслуживание с использованием точного отслеживания и безбумажного управления мобильными запасами.</w:t>
      </w:r>
    </w:p>
    <w:p>
      <w:pPr>
        <w:pStyle w:val="ListBullet"/>
      </w:pPr>
      <w:r>
        <w:t>Выполняйте физическое количество и цикл быстро с большей точностью и проверьте наличие материалов.</w:t>
      </w:r>
    </w:p>
    <w:p>
      <w:pPr>
        <w:pStyle w:val="ListBullet"/>
      </w:pPr>
      <w:r>
        <w:t>Принять и распространять материалы путем покупки или производственного заказа.</w:t>
      </w:r>
    </w:p>
    <w:p>
      <w:pPr>
        <w:pStyle w:val="ListBullet"/>
      </w:pPr>
      <w:r>
        <w:t>Квитанция о скорости и отчетность обратного порядка в доставку и получение.</w:t>
      </w:r>
    </w:p>
    <w:p>
      <w:pPr>
        <w:pStyle w:val="Heading4"/>
      </w:pPr>
      <w:r>
        <w:t>12.1.20.5 Управление мобильными запасами (инвентарь, S/4)</w:t>
      </w:r>
    </w:p>
    <w:p>
      <w:r>
        <w:t>Оптимизировать производительность склада с помощью эффективного управления мобильными запасами</w:t>
      </w:r>
    </w:p>
    <w:p>
      <w:r>
        <w:t>Управление мобильными запасами включает в себя использование мобильных устройств для проведения физического и цикла, проверки наличия материалов и запасов, а также поддержки входящих процессов получения и исходящих отгрузок.</w:t>
      </w:r>
    </w:p>
    <w:p>
      <w:pPr>
        <w:pStyle w:val="ListBullet"/>
      </w:pPr>
      <w:r>
        <w:t>Получить материалы с помощью входящей доставки, заказа на покупку или производственного заказа (необязательно с помощью штрих -кода) с адаптивными приложениями SAP Fiori в SAP S/4HANA.</w:t>
      </w:r>
    </w:p>
    <w:p>
      <w:pPr>
        <w:pStyle w:val="ListBullet"/>
      </w:pPr>
      <w:r>
        <w:t>Создать начальный запас;переносить запасы между типами запасов, между местами хранения и между заводами;и отрезка с использованием адаптивных приложений SAP Fiori в SAP S/4HANA.</w:t>
      </w:r>
    </w:p>
    <w:p>
      <w:pPr>
        <w:pStyle w:val="ListBullet"/>
      </w:pPr>
      <w:r>
        <w:t>Используйте мобильное приложение SAP Inventory Manager Manager для выполнения операций мобильных инвентаризаций, независимо от сетевого соединения, с полными возможностями сканирования.</w:t>
      </w:r>
    </w:p>
    <w:p>
      <w:pPr>
        <w:pStyle w:val="ListBullet"/>
      </w:pPr>
      <w:r>
        <w:t>Используйте собственное мобильное приложение для выполнения широкого диапазона материалов и материалов к поступлениям удаленно.</w:t>
      </w:r>
    </w:p>
    <w:p>
      <w:pPr>
        <w:pStyle w:val="ListBullet"/>
      </w:pPr>
      <w:r>
        <w:t>Используйте нативное мобильное приложение, чтобы повысить точность и скорость при подсчете физического инвентаря, включая количество циклов.</w:t>
      </w:r>
    </w:p>
    <w:p>
      <w:pPr>
        <w:pStyle w:val="Heading4"/>
      </w:pPr>
      <w:r>
        <w:t>12.1.20.6 Управление мобильными запасами (Minventory)</w:t>
      </w:r>
    </w:p>
    <w:p>
      <w:r>
        <w:t>Включить полный спектр транзакций склада в режиме реального времени</w:t>
      </w:r>
    </w:p>
    <w:p>
      <w:r>
        <w:t>Управление мобильными запасами включает в себя использование мобильных устройств для проведения физического и цикла, проверки наличия материалов и запасов, а также поддержки входящих процессов получения и исходящих отгрузок.</w:t>
      </w:r>
    </w:p>
    <w:p>
      <w:pPr>
        <w:pStyle w:val="ListBullet"/>
      </w:pPr>
      <w:r>
        <w:t>Оцифровать и автоматизировать процессы для устранения бумажной работы.</w:t>
      </w:r>
    </w:p>
    <w:p>
      <w:pPr>
        <w:pStyle w:val="ListBullet"/>
      </w:pPr>
      <w:r>
        <w:t>Обеспечить отслеживание инвентаря в реальном времени, в том числе пакетный запад, доступный в соответствующих местах хранения.</w:t>
      </w:r>
    </w:p>
    <w:p>
      <w:pPr>
        <w:pStyle w:val="ListBullet"/>
      </w:pPr>
      <w:r>
        <w:t>Интегрируйте с технологиями SAP и штрих -кодов</w:t>
      </w:r>
    </w:p>
    <w:p>
      <w:pPr>
        <w:pStyle w:val="Heading3"/>
      </w:pPr>
      <w:r>
        <w:t>12.1.21 Физический инвентарь</w:t>
      </w:r>
    </w:p>
    <w:p>
      <w:r>
        <w:t>Physical inventory involves recording the physical quantities of your company’s warehouse stocks for balance sheet purposes.​</w:t>
      </w:r>
    </w:p>
    <w:p>
      <w:pPr>
        <w:pStyle w:val="Heading4"/>
      </w:pPr>
      <w:r>
        <w:t>12.1.21.1 Физический инвентарь (S/4 CLD Private)</w:t>
      </w:r>
    </w:p>
    <w:p>
      <w:r>
        <w:t>Включить отчеты в режиме реального времени на складские акции вашей компании и инвентарь для большей прозрачности</w:t>
      </w:r>
    </w:p>
    <w:p>
      <w:r>
        <w:t>Физический инвентарь включает в себя запись физических количеств склада вашей компании компании для целей баланса.</w:t>
      </w:r>
    </w:p>
    <w:p>
      <w:pPr>
        <w:pStyle w:val="ListBullet"/>
      </w:pPr>
      <w:r>
        <w:t>Улучшить прозрачный вид на доступные акции.</w:t>
      </w:r>
    </w:p>
    <w:p>
      <w:pPr>
        <w:pStyle w:val="ListBullet"/>
      </w:pPr>
      <w:r>
        <w:t>Включить более быструю и более эффективную обработку корректировок запасов.</w:t>
      </w:r>
    </w:p>
    <w:p>
      <w:pPr>
        <w:pStyle w:val="ListBullet"/>
      </w:pPr>
      <w:r>
        <w:t>Запишите физическое количество склада вашей компании для собственных акций компании и для специальных акций.</w:t>
      </w:r>
    </w:p>
    <w:p>
      <w:pPr>
        <w:pStyle w:val="Heading4"/>
      </w:pPr>
      <w:r>
        <w:t>12.1.21.2 Физический инвентарь (S/4 CLD Public)</w:t>
      </w:r>
    </w:p>
    <w:p>
      <w:r>
        <w:t>Включить отчеты в режиме реального времени на складские акции вашей компании и инвентарь для большей прозрачности</w:t>
      </w:r>
    </w:p>
    <w:p>
      <w:r>
        <w:t>Физический инвентарь включает в себя запись физических количеств склада вашей компании компании для целей баланса.</w:t>
      </w:r>
    </w:p>
    <w:p>
      <w:pPr>
        <w:pStyle w:val="ListBullet"/>
      </w:pPr>
      <w:r>
        <w:t>Улучшить прозрачный вид на доступные акции.</w:t>
      </w:r>
    </w:p>
    <w:p>
      <w:pPr>
        <w:pStyle w:val="ListBullet"/>
      </w:pPr>
      <w:r>
        <w:t>Включить более быструю и более эффективную обработку корректировок запасов.</w:t>
      </w:r>
    </w:p>
    <w:p>
      <w:pPr>
        <w:pStyle w:val="ListBullet"/>
      </w:pPr>
      <w:r>
        <w:t>Запишите физическое количество склада вашей компании для собственных акций компании и для специальных акций.</w:t>
      </w:r>
    </w:p>
    <w:p>
      <w:pPr>
        <w:pStyle w:val="Heading4"/>
      </w:pPr>
      <w:r>
        <w:t>12.1.21.3 Физический инвентарь (S/4)</w:t>
      </w:r>
    </w:p>
    <w:p>
      <w:r>
        <w:t>Включить отчеты в режиме реального времени на складские акции вашей компании и инвентарь для большей прозрачности</w:t>
      </w:r>
    </w:p>
    <w:p>
      <w:r>
        <w:t>Физический инвентарь включает в себя запись физических количеств склада вашей компании компании для целей баланса.</w:t>
      </w:r>
    </w:p>
    <w:p>
      <w:pPr>
        <w:pStyle w:val="ListBullet"/>
      </w:pPr>
      <w:r>
        <w:t>Улучшить прозрачный вид на доступные акции.</w:t>
      </w:r>
    </w:p>
    <w:p>
      <w:pPr>
        <w:pStyle w:val="ListBullet"/>
      </w:pPr>
      <w:r>
        <w:t>Включить более быструю и более эффективную обработку корректировок запасов.</w:t>
      </w:r>
    </w:p>
    <w:p>
      <w:pPr>
        <w:pStyle w:val="ListBullet"/>
      </w:pPr>
      <w:r>
        <w:t>Запишите физическое количество склада вашей компании для собственных акций компании и для специальных акций.</w:t>
      </w:r>
    </w:p>
    <w:p>
      <w:pPr>
        <w:pStyle w:val="Heading3"/>
      </w:pPr>
      <w:r>
        <w:t>12.1.22 Генеалогия продукта</w:t>
      </w:r>
    </w:p>
    <w:p>
      <w:r>
        <w:t>Product Genealogy involves tracing batch-managed materials and components as well as the associated handling units across distributed batch record systems. It includes collaborative analysis to identify the root cause of quality defects and reporting to facilitate targeted holds, withdrawals, or recalls.</w:t>
      </w:r>
    </w:p>
    <w:p>
      <w:pPr>
        <w:pStyle w:val="Heading4"/>
      </w:pPr>
      <w:r>
        <w:t>12.1.22.1 Генеалогия продукта (глобальная партия)</w:t>
      </w:r>
    </w:p>
    <w:p>
      <w:r>
        <w:t>Полное отслеживание партийных продуктов и компонентов по всей сети поставок</w:t>
      </w:r>
    </w:p>
    <w:p>
      <w:r>
        <w:t>Генеалогия продукта включает в себя отслеживание пакетных материалов и компонентов, а также связанные с ними единицы обработки между распределенными системами записей пакетов.Он включает в себя совместный анализ для определения основной причины дефектов качества и отчетности для облегчения целевых удержаний, снятия средств или отзывов.</w:t>
      </w:r>
    </w:p>
    <w:p>
      <w:pPr>
        <w:pStyle w:val="ListBullet"/>
      </w:pPr>
      <w:r>
        <w:t>Генеалогия продукта обеспечивает отслеживание пакетных материалов и компонентов</w:t>
      </w:r>
    </w:p>
    <w:p>
      <w:pPr>
        <w:pStyle w:val="ListBullet"/>
      </w:pPr>
      <w:r>
        <w:t>Генеалогия продукта позволяет ассоциированным подразделениям в рамках распределенных систем записи пакетов</w:t>
      </w:r>
    </w:p>
    <w:p>
      <w:pPr>
        <w:pStyle w:val="ListBullet"/>
      </w:pPr>
      <w:r>
        <w:t>Он поддерживает вас при проведении совместной анализа основной причины в случае дефектов качества и предоставляет мгновенную отчетность для облегчения целевых удержаний, снятия средств или отзывов.</w:t>
      </w:r>
    </w:p>
    <w:p>
      <w:pPr>
        <w:pStyle w:val="Heading4"/>
      </w:pPr>
      <w:r>
        <w:t>12.1.22.2 Генеалогия продукта (SAP Global Batch Traceability на SAP S/4HANA)</w:t>
      </w:r>
    </w:p>
    <w:p>
      <w:r>
        <w:t>Трассировки и выполнить отчеты по данным, полученным из систем распределенных корпоративных партийных записей</w:t>
      </w:r>
    </w:p>
    <w:p>
      <w:r>
        <w:t>Генеалогия продукта включает в себя отслеживание пакетных материалов и компонентов, а также связанные с ними единицы обработки между распределенными системами записей пакетов.Он включает в себя совместный анализ для определения основной причины дефектов качества и отчетности для облегчения целевых удержаний, снятия средств или отзывов.</w:t>
      </w:r>
    </w:p>
    <w:p>
      <w:pPr>
        <w:pStyle w:val="ListBullet"/>
      </w:pPr>
      <w:r>
        <w:t>Проследить генеалогию и распределение партийных продуктов.</w:t>
      </w:r>
    </w:p>
    <w:p>
      <w:pPr>
        <w:pStyle w:val="ListBullet"/>
      </w:pPr>
      <w:r>
        <w:t>Захват и передача данных использования партии из распределенных пакетных систем записей в одном корпоративном репозитории отслеживания партии.</w:t>
      </w:r>
    </w:p>
    <w:p>
      <w:pPr>
        <w:pStyle w:val="ListBullet"/>
      </w:pPr>
      <w:r>
        <w:t>Если возникают проблемы с качеством партии, используйте отчеты, чтобы немедленно размещать удержание, сделать снятие средств или предпринимать отзывные действия.</w:t>
      </w:r>
    </w:p>
    <w:p>
      <w:pPr>
        <w:pStyle w:val="ListBullet"/>
      </w:pPr>
      <w:r>
        <w:t>Защитите свой бренд от проблем с качеством.</w:t>
      </w:r>
    </w:p>
    <w:p>
      <w:pPr>
        <w:pStyle w:val="ListBullet"/>
      </w:pPr>
      <w:r>
        <w:t>Заверить клиентов в качестве продукта, способствуя прослеживаемости ваших партийных продуктов.</w:t>
      </w:r>
    </w:p>
    <w:p>
      <w:pPr>
        <w:pStyle w:val="Heading3"/>
      </w:pPr>
      <w:r>
        <w:t>12.1.23 Возвращаемая упаковка логистика</w:t>
      </w:r>
    </w:p>
    <w:p>
      <w:r>
        <w:t>Returnable packaging logistics includes managing the tracking, shipping, and receiving of returnable packaging materials to and from business partners to minimize loss, waste, and damage of the packages.</w:t>
      </w:r>
    </w:p>
    <w:p>
      <w:pPr>
        <w:pStyle w:val="Heading4"/>
      </w:pPr>
      <w:r>
        <w:t>12.1.23.1 Возвращаемая упаковка логистика (возврат пакета Mgmt)</w:t>
      </w:r>
    </w:p>
    <w:p>
      <w:r>
        <w:t>Управление запасами и логистикой возвращаемой упаковки в цепочке поставок</w:t>
      </w:r>
    </w:p>
    <w:p>
      <w:r>
        <w:t>Возвращаемая логистика упаковки включает в себя управление отслеживанием, доставкой и получением возвращаемых упаковочных материалов для деловых партнеров, чтобы минимизировать потери, отходы и повреждение пакетов.</w:t>
      </w:r>
    </w:p>
    <w:p>
      <w:pPr>
        <w:pStyle w:val="ListBullet"/>
      </w:pPr>
      <w:r>
        <w:t>Отслеживайте доставку и получение возвращаемых упаковочных материалов для деловых партнеров и обратно, используя решение в реальном времени.</w:t>
      </w:r>
    </w:p>
    <w:p>
      <w:pPr>
        <w:pStyle w:val="ListBullet"/>
      </w:pPr>
      <w:r>
        <w:t>Получите видимость в распределении материалов и уменьшите общий объем материалов, интегрируя логистическую информацию в одну версию истины.</w:t>
      </w:r>
    </w:p>
    <w:p>
      <w:pPr>
        <w:pStyle w:val="ListBullet"/>
      </w:pPr>
      <w:r>
        <w:t>Анализ и мониторинг KPI в аналитической панели.</w:t>
      </w:r>
    </w:p>
    <w:p>
      <w:pPr>
        <w:pStyle w:val="ListBullet"/>
      </w:pPr>
      <w:r>
        <w:t>Интегрируйте с несколькими бэкэнд -системами.</w:t>
      </w:r>
    </w:p>
    <w:p>
      <w:pPr>
        <w:pStyle w:val="ListBullet"/>
      </w:pPr>
      <w:r>
        <w:t>Сократить стоимость, избегая запасов для упаковки и поставки товаров.</w:t>
      </w:r>
    </w:p>
    <w:p>
      <w:pPr>
        <w:pStyle w:val="ListBullet"/>
      </w:pPr>
      <w:r>
        <w:t>Уменьшите эксплуатационные расходы, возникающие в результате девиантных упаковочных материалов.</w:t>
      </w:r>
    </w:p>
    <w:p>
      <w:pPr>
        <w:pStyle w:val="Heading4"/>
      </w:pPr>
      <w:r>
        <w:t>12.1.23.2 Возвращаемая упаковка логистика (S/4 CLD Private)</w:t>
      </w:r>
    </w:p>
    <w:p>
      <w:r>
        <w:t>Управление запасами и логистикой возвращаемой упаковки в цепочке поставок</w:t>
      </w:r>
    </w:p>
    <w:p>
      <w:r>
        <w:t>Возвращаемая логистика упаковки включает в себя управление отслеживанием, доставкой и получением возвращаемых упаковочных материалов для деловых партнеров, чтобы минимизировать потери, отходы и повреждение пакетов.</w:t>
      </w:r>
    </w:p>
    <w:p>
      <w:pPr>
        <w:pStyle w:val="ListBullet"/>
      </w:pPr>
      <w:r>
        <w:t>Отслеживайте доставку и получение возвращаемых упаковочных материалов для деловых партнеров и обратно, используя решение в реальном времени.</w:t>
      </w:r>
    </w:p>
    <w:p>
      <w:pPr>
        <w:pStyle w:val="ListBullet"/>
      </w:pPr>
      <w:r>
        <w:t>Получите видимость в распределении материалов и уменьшите общий объем материалов, интегрируя логистическую информацию в одну версию истины.</w:t>
      </w:r>
    </w:p>
    <w:p>
      <w:pPr>
        <w:pStyle w:val="ListBullet"/>
      </w:pPr>
      <w:r>
        <w:t>Сократить стоимость, избегая запасов для упаковки и поставки товаров.</w:t>
      </w:r>
    </w:p>
    <w:p>
      <w:pPr>
        <w:pStyle w:val="ListBullet"/>
      </w:pPr>
      <w:r>
        <w:t>Уменьшите эксплуатационные расходы, возникающие в результате девиантных упаковочных материалов.</w:t>
      </w:r>
    </w:p>
    <w:p>
      <w:pPr>
        <w:pStyle w:val="Heading4"/>
      </w:pPr>
      <w:r>
        <w:t>12.1.23.3 Возвращаемая упаковка логистика (S/4)</w:t>
      </w:r>
    </w:p>
    <w:p>
      <w:r>
        <w:t>Управление запасами и логистикой возвращаемой упаковки в цепочке поставок</w:t>
      </w:r>
    </w:p>
    <w:p>
      <w:r>
        <w:t>Возвращаемая логистика упаковки включает в себя управление отслеживанием, доставкой и получением возвращаемых упаковочных материалов для деловых партнеров, чтобы минимизировать потери, отходы и повреждение пакетов.</w:t>
      </w:r>
    </w:p>
    <w:p>
      <w:pPr>
        <w:pStyle w:val="ListBullet"/>
      </w:pPr>
      <w:r>
        <w:t>Отслеживайте доставку и получение возвращаемых упаковочных материалов для деловых партнеров и обратно, используя решение в реальном времени.</w:t>
      </w:r>
    </w:p>
    <w:p>
      <w:pPr>
        <w:pStyle w:val="ListBullet"/>
      </w:pPr>
      <w:r>
        <w:t>Получите видимость в распределении материалов и уменьшите общий объем материалов, интегрируя логистическую информацию в одну версию истины.</w:t>
      </w:r>
    </w:p>
    <w:p>
      <w:pPr>
        <w:pStyle w:val="ListBullet"/>
      </w:pPr>
      <w:r>
        <w:t>Сократить стоимость, избегая запасов для упаковки и поставки товаров.</w:t>
      </w:r>
    </w:p>
    <w:p>
      <w:pPr>
        <w:pStyle w:val="ListBullet"/>
      </w:pPr>
      <w:r>
        <w:t>Уменьшите эксплуатационные расходы, возникающие в результате девиантных упаковочных материалов.</w:t>
      </w:r>
    </w:p>
    <w:p>
      <w:pPr>
        <w:pStyle w:val="Heading3"/>
      </w:pPr>
      <w:r>
        <w:t>12.1.24 Смысл и реагировать на логистические идеи</w:t>
      </w:r>
    </w:p>
    <w:p>
      <w:r>
        <w:t>Sense and Respond to Logistics Insights involves tracking and managing the location and condition of goods and assets along the entire supply chain, resolving roadblocks, and using insights for better decisions.</w:t>
      </w:r>
    </w:p>
    <w:p>
      <w:pPr>
        <w:pStyle w:val="Heading4"/>
      </w:pPr>
      <w:r>
        <w:t>12.1.24.1 Смысл и реагировать на логистические идеи (EM S/4)</w:t>
      </w:r>
    </w:p>
    <w:p>
      <w:r>
        <w:t>Отслеживание активов и запасов в транзите и управлении исключениями, воспользовавшись/реагируя на логистическую информацию</w:t>
      </w:r>
    </w:p>
    <w:p>
      <w:r>
        <w:t>Смысл и реагирование на логистические идеи включает в себя отслеживание и управление местоположением и состоянием товаров и активов по всей цепочке поставок, разрешение контрольно -пропускных пунктов и использование понимания для лучших решений.</w:t>
      </w:r>
    </w:p>
    <w:p>
      <w:pPr>
        <w:pStyle w:val="ListBullet"/>
      </w:pPr>
      <w:r>
        <w:t>Получите видимость в местоположении и состоянии товаров и активов вдоль вашей цепочки поставок.</w:t>
      </w:r>
    </w:p>
    <w:p>
      <w:pPr>
        <w:pStyle w:val="ListBullet"/>
      </w:pPr>
      <w:r>
        <w:t>Получите прозрачность процесса, сотрудничайте, чтобы выявить и решать проблемы с отслеживанием транзита.</w:t>
      </w:r>
    </w:p>
    <w:p>
      <w:pPr>
        <w:pStyle w:val="ListBullet"/>
      </w:pPr>
      <w:r>
        <w:t>Включить сотрудничество с партнерами по логистике для повышения пропускной способности, сокращения времени ожидания и повышения эффективности.</w:t>
      </w:r>
    </w:p>
    <w:p>
      <w:pPr>
        <w:pStyle w:val="ListBullet"/>
      </w:pPr>
      <w:r>
        <w:t>Используйте это понимание, чтобы принять целенаправленные решения для снижения затрат, дорогостоящего пожаротушения и избыточного запаса.</w:t>
      </w:r>
    </w:p>
    <w:p>
      <w:pPr>
        <w:pStyle w:val="Heading4"/>
      </w:pPr>
      <w:r>
        <w:t>12.1.24.2 Смысл и реагировать на логистические идеи (EM)</w:t>
      </w:r>
    </w:p>
    <w:p>
      <w:r>
        <w:t>Отслеживание активов и запасов в транзите и управлении исключениями, воспользовавшись/реагируя на логистическую информацию</w:t>
      </w:r>
    </w:p>
    <w:p>
      <w:r>
        <w:t>Смысл и реагирование на логистические идеи включает в себя отслеживание и управление местоположением и состоянием товаров и активов по всей цепочке поставок, разрешение контрольно -пропускных пунктов и использование понимания для лучших решений.</w:t>
      </w:r>
    </w:p>
    <w:p>
      <w:pPr>
        <w:pStyle w:val="ListBullet"/>
      </w:pPr>
      <w:r>
        <w:t>Получите видимость в местоположении и состоянии товаров и активов вдоль вашей цепочки поставок.</w:t>
      </w:r>
    </w:p>
    <w:p>
      <w:pPr>
        <w:pStyle w:val="ListBullet"/>
      </w:pPr>
      <w:r>
        <w:t>Получите прозрачность процесса, сотрудничайте, чтобы выявить и решать проблемы с отслеживанием транзита.</w:t>
      </w:r>
    </w:p>
    <w:p>
      <w:pPr>
        <w:pStyle w:val="ListBullet"/>
      </w:pPr>
      <w:r>
        <w:t>Включить сотрудничество с партнерами по логистике для повышения пропускной способности, сокращения времени ожидания и повышения эффективности.</w:t>
      </w:r>
    </w:p>
    <w:p>
      <w:pPr>
        <w:pStyle w:val="ListBullet"/>
      </w:pPr>
      <w:r>
        <w:t>Используйте это понимание, чтобы принять целенаправленные решения для снижения затрат, дорогостоящего пожаротушения и избыточного запаса.</w:t>
      </w:r>
    </w:p>
    <w:p>
      <w:pPr>
        <w:pStyle w:val="Heading4"/>
      </w:pPr>
      <w:r>
        <w:t>12.1.24.3 Смысл и реагировать на логистические идеи (sbnlog)</w:t>
      </w:r>
    </w:p>
    <w:p>
      <w:r>
        <w:t>Отслеживание активов и запасов в транзите и управлении исключениями, воспользовавшись/реагируя на логистическую информацию</w:t>
      </w:r>
    </w:p>
    <w:p>
      <w:r>
        <w:t>Смысл и реагирование на логистические идеи включает в себя отслеживание и управление местоположением и состоянием товаров и активов по всей цепочке поставок, разрешение контрольно -пропускных пунктов и использование понимания для лучших решений.</w:t>
      </w:r>
    </w:p>
    <w:p>
      <w:pPr>
        <w:pStyle w:val="ListBullet"/>
      </w:pPr>
      <w:r>
        <w:t>Получите видимость в местоположении и состоянии товаров и активов вдоль вашей цепочки поставок.</w:t>
      </w:r>
    </w:p>
    <w:p>
      <w:pPr>
        <w:pStyle w:val="ListBullet"/>
      </w:pPr>
      <w:r>
        <w:t>Получите прозрачность процесса, сотрудничайте, чтобы выявить и решать проблемы с отслеживанием транзита.</w:t>
      </w:r>
    </w:p>
    <w:p>
      <w:pPr>
        <w:pStyle w:val="ListBullet"/>
      </w:pPr>
      <w:r>
        <w:t>Включить сотрудничество с партнерами по логистике для повышения пропускной способности, сокращения времени ожидания и повышения эффективности.</w:t>
      </w:r>
    </w:p>
    <w:p>
      <w:pPr>
        <w:pStyle w:val="ListBullet"/>
      </w:pPr>
      <w:r>
        <w:t>Используйте это понимание, чтобы принять целенаправленные решения для снижения затрат, дорогостоящего пожаротушения и избыточного запаса.</w:t>
      </w:r>
    </w:p>
    <w:p>
      <w:pPr>
        <w:pStyle w:val="Heading3"/>
      </w:pPr>
      <w:r>
        <w:t>12.1.25 Сервисное выполнение</w:t>
      </w:r>
    </w:p>
    <w:p>
      <w:r>
        <w:t>Service Parts Fulfillment involves provisioning service parts for specific discrete activities based on service orders to ensure the parts required for these activities are available when needed.</w:t>
      </w:r>
    </w:p>
    <w:p>
      <w:pPr>
        <w:pStyle w:val="Heading4"/>
      </w:pPr>
      <w:r>
        <w:t>12.1.25.1 Выполнение запасных частей (ERP)</w:t>
      </w:r>
    </w:p>
    <w:p>
      <w:r>
        <w:t>Оптимизированные процессы выполнения обслуживания со интегрированным управлением деталями обслуживания</w:t>
      </w:r>
    </w:p>
    <w:p>
      <w:r>
        <w:t>Заполнение обслуживания включает в себя предоставление частей обслуживания для конкретных дискретных действий на основе заказов на обслуживание, чтобы гарантировать, что детали, необходимые для этих действий, доступны при необходимости.</w:t>
      </w:r>
    </w:p>
    <w:p>
      <w:pPr>
        <w:pStyle w:val="ListBullet"/>
      </w:pPr>
      <w:r>
        <w:t>Повышение обслуживания запасных частей за счет интегрированной функциональности для глобального поиска запчастей, доступности и оптимизации цен.</w:t>
      </w:r>
    </w:p>
    <w:p>
      <w:pPr>
        <w:pStyle w:val="ListBullet"/>
      </w:pPr>
      <w:r>
        <w:t>Получить видимость в режиме реального времени в инвентаризацию запасных частей по всей цепочке поставок и повысить эффективность для запасных частей посредством выравниваемых процессов для планирования деталей, складирования и выполнения.</w:t>
      </w:r>
    </w:p>
    <w:p>
      <w:pPr>
        <w:pStyle w:val="Heading4"/>
      </w:pPr>
      <w:r>
        <w:t>12.1.25.2 Заполнение обслуживания (S/4 CLD Private Comp.</w:t>
      </w:r>
    </w:p>
    <w:p>
      <w:r>
        <w:t>Оптимизированные процессы выполнения обслуживания со интегрированным управлением деталями обслуживания</w:t>
      </w:r>
    </w:p>
    <w:p>
      <w:r>
        <w:t>Заполнение обслуживания включает в себя предоставление частей обслуживания для конкретных дискретных действий на основе заказов на обслуживание, чтобы гарантировать, что детали, необходимые для этих действий, доступны при необходимости.</w:t>
      </w:r>
    </w:p>
    <w:p>
      <w:pPr>
        <w:pStyle w:val="ListBullet"/>
      </w:pPr>
      <w:r>
        <w:t>Повышение обслуживания запасных частей за счет интегрированной функциональности для глобального поиска запчастей, доступности и оптимизации цен.</w:t>
      </w:r>
    </w:p>
    <w:p>
      <w:pPr>
        <w:pStyle w:val="ListBullet"/>
      </w:pPr>
      <w:r>
        <w:t>Получить видимость в режиме реального времени в инвентаризацию запасных частей по всей цепочке поставок и повысить эффективность для запасных частей посредством выравниваемых процессов для планирования деталей, складирования и выполнения.</w:t>
      </w:r>
    </w:p>
    <w:p>
      <w:pPr>
        <w:pStyle w:val="Heading4"/>
      </w:pPr>
      <w:r>
        <w:t>12.1.25.3 Запасные детали выполнение (S/4 CLD Private)</w:t>
      </w:r>
    </w:p>
    <w:p>
      <w:r>
        <w:t>Оптимизированные процессы выполнения обслуживания со интегрированным управлением деталями обслуживания</w:t>
      </w:r>
    </w:p>
    <w:p>
      <w:r>
        <w:t>Заполнение обслуживания включает в себя предоставление частей обслуживания для конкретных дискретных действий на основе заказов на обслуживание, чтобы гарантировать, что детали, необходимые для этих действий, доступны при необходимости.</w:t>
      </w:r>
    </w:p>
    <w:p>
      <w:pPr>
        <w:pStyle w:val="ListBullet"/>
      </w:pPr>
      <w:r>
        <w:t>Повышение обслуживания запасных частей за счет интегрированной функциональности для глобального поиска запчастей, доступности и оптимизации цен.</w:t>
      </w:r>
    </w:p>
    <w:p>
      <w:pPr>
        <w:pStyle w:val="ListBullet"/>
      </w:pPr>
      <w:r>
        <w:t>Получить видимость в режиме реального времени в инвентаризацию запасных частей по всей цепочке поставок и повысить эффективность для запасных частей посредством выравниваемых процессов для планирования деталей, складирования и выполнения.</w:t>
      </w:r>
    </w:p>
    <w:p>
      <w:pPr>
        <w:pStyle w:val="Heading4"/>
      </w:pPr>
      <w:r>
        <w:t>12.1.25.4 Выполнение запасных частей (S/4 Comp. Область)</w:t>
      </w:r>
    </w:p>
    <w:p>
      <w:r>
        <w:t>Оптимизированные процессы выполнения обслуживания со интегрированным управлением деталями обслуживания</w:t>
      </w:r>
    </w:p>
    <w:p>
      <w:r>
        <w:t>Заполнение обслуживания включает в себя предоставление частей обслуживания для конкретных дискретных действий на основе заказов на обслуживание, чтобы гарантировать, что детали, необходимые для этих действий, доступны при необходимости.</w:t>
      </w:r>
    </w:p>
    <w:p>
      <w:pPr>
        <w:pStyle w:val="ListBullet"/>
      </w:pPr>
      <w:r>
        <w:t>Повышение обслуживания запасных частей за счет интегрированной функциональности для глобального поиска запчастей, доступности и оптимизации цен.</w:t>
      </w:r>
    </w:p>
    <w:p>
      <w:pPr>
        <w:pStyle w:val="ListBullet"/>
      </w:pPr>
      <w:r>
        <w:t>Получить видимость в режиме реального времени в инвентаризацию запасных частей по всей цепочке поставок и повысить эффективность для запасных частей посредством выравниваемых процессов для планирования деталей, складирования и выполнения.</w:t>
      </w:r>
    </w:p>
    <w:p>
      <w:pPr>
        <w:pStyle w:val="Heading4"/>
      </w:pPr>
      <w:r>
        <w:t>12.1.25.5 Служба выполнения (S/4)</w:t>
      </w:r>
    </w:p>
    <w:p>
      <w:r>
        <w:t>Оптимизированные процессы выполнения обслуживания со интегрированным управлением деталями обслуживания</w:t>
      </w:r>
    </w:p>
    <w:p>
      <w:r>
        <w:t>Заполнение обслуживания включает в себя предоставление частей обслуживания для конкретных дискретных действий на основе заказов на обслуживание, чтобы гарантировать, что детали, необходимые для этих действий, доступны при необходимости.</w:t>
      </w:r>
    </w:p>
    <w:p>
      <w:pPr>
        <w:pStyle w:val="ListBullet"/>
      </w:pPr>
      <w:r>
        <w:t>Повышение обслуживания запасных частей за счет интегрированной функциональности для глобального поиска запчастей, доступности и оптимизации цен.</w:t>
      </w:r>
    </w:p>
    <w:p>
      <w:pPr>
        <w:pStyle w:val="ListBullet"/>
      </w:pPr>
      <w:r>
        <w:t>Получить видимость в режиме реального времени в инвентаризацию запасных частей по всей цепочке поставок и повысить эффективность для запасных частей посредством выравниваемых процессов для планирования деталей, складирования и выполнения.</w:t>
      </w:r>
    </w:p>
    <w:p>
      <w:pPr>
        <w:pStyle w:val="Heading3"/>
      </w:pPr>
      <w:r>
        <w:t>12.1.26 Соблюдение запчастей обслуживания</w:t>
      </w:r>
    </w:p>
    <w:p>
      <w:r>
        <w:t>Service parts warehousing involves managing logistics and inventory processes related to the warehousing of service parts to optimize their availability.</w:t>
      </w:r>
    </w:p>
    <w:p>
      <w:pPr>
        <w:pStyle w:val="Heading4"/>
      </w:pPr>
      <w:r>
        <w:t>12.1.26.1 Соблюдение деталей обслуживания (ERP)</w:t>
      </w:r>
    </w:p>
    <w:p>
      <w:r>
        <w:t>Оптимизируйте действия складирования, включая входящую и исходящую обработку, распределение и хранение</w:t>
      </w:r>
    </w:p>
    <w:p>
      <w:r>
        <w:t>Складирование запасных частей включает в себя управление логистикой и процессами инвентаризации, связанных с складом частей обслуживания для оптимизации их доступности.</w:t>
      </w:r>
    </w:p>
    <w:p>
      <w:pPr>
        <w:pStyle w:val="ListBullet"/>
      </w:pPr>
      <w:r>
        <w:t>Оптимизируйте действия складирования для запчастей обслуживания, от входящей и исходящей обработки до распределения и хранения.</w:t>
      </w:r>
    </w:p>
    <w:p>
      <w:pPr>
        <w:pStyle w:val="ListBullet"/>
      </w:pPr>
      <w:r>
        <w:t>Повышение уровня обслуживания и контроль затрат за счет сбалансирования мощности, максимизации пропускной способности и эффективного управления объемами высокого порядка.</w:t>
      </w:r>
    </w:p>
    <w:p>
      <w:pPr>
        <w:pStyle w:val="ListBullet"/>
      </w:pPr>
      <w:r>
        <w:t>Операции цепочки цепочки поставок с улучшенным выравниванием планирования запчастей, складирования и процессов выполнения.</w:t>
      </w:r>
    </w:p>
    <w:p>
      <w:pPr>
        <w:pStyle w:val="Heading4"/>
      </w:pPr>
      <w:r>
        <w:t>12.1.26.2 Соблюдение запасных частей (S/4 CLD Private Comp. Scope)</w:t>
      </w:r>
    </w:p>
    <w:p>
      <w:r>
        <w:t>Автоматизируйте операции по складам и распределению обслуживания.</w:t>
      </w:r>
    </w:p>
    <w:p>
      <w:r>
        <w:t>Складирование запасных частей включает в себя управление логистикой и процессами инвентаризации, связанных с складом частей обслуживания для оптимизации их доступности.</w:t>
      </w:r>
    </w:p>
    <w:p>
      <w:pPr>
        <w:pStyle w:val="ListBullet"/>
      </w:pPr>
      <w:r>
        <w:t>Оптимизировать действия складирования для запчастей обслуживания с приложениями анализа запасов.</w:t>
      </w:r>
    </w:p>
    <w:p>
      <w:pPr>
        <w:pStyle w:val="ListBullet"/>
      </w:pPr>
      <w:r>
        <w:t>Оптимизируйте обработку запасов запасных деталей, чтобы улучшить использование активов и безопасность и помочь обеспечить своевременное, совместное и точное выполнение заказа.</w:t>
      </w:r>
    </w:p>
    <w:p>
      <w:pPr>
        <w:pStyle w:val="ListBullet"/>
      </w:pPr>
      <w:r>
        <w:t>Интегрируйте выполнение деталей, планирование, закупки и склады в управление основными материалами для повышения эффективности.</w:t>
      </w:r>
    </w:p>
    <w:p>
      <w:pPr>
        <w:pStyle w:val="ListBullet"/>
      </w:pPr>
      <w:r>
        <w:t>Сбалансированная емкость, максимизировать пропускную способность и эффективно управлять высокими объемами заказа, чтобы повысить уровни обслуживания и контроль.</w:t>
      </w:r>
    </w:p>
    <w:p>
      <w:pPr>
        <w:pStyle w:val="Heading4"/>
      </w:pPr>
      <w:r>
        <w:t>12.1.26.3 Соблюдение запчастей обслуживания (S/4 CLD Private)</w:t>
      </w:r>
    </w:p>
    <w:p>
      <w:r>
        <w:t>Автоматизируйте операции по складам и распределению обслуживания.</w:t>
      </w:r>
    </w:p>
    <w:p>
      <w:r>
        <w:t>Складирование запасных частей включает в себя управление логистикой и процессами инвентаризации, связанных с складом частей обслуживания для оптимизации их доступности.</w:t>
      </w:r>
    </w:p>
    <w:p>
      <w:pPr>
        <w:pStyle w:val="ListBullet"/>
      </w:pPr>
      <w:r>
        <w:t>Оптимизировать действия складирования для запчастей обслуживания с приложениями анализа запасов.</w:t>
      </w:r>
    </w:p>
    <w:p>
      <w:pPr>
        <w:pStyle w:val="ListBullet"/>
      </w:pPr>
      <w:r>
        <w:t>Оптимизируйте обработку запасов запасных деталей, чтобы улучшить использование активов и безопасность и помочь обеспечить своевременное, совместное и точное выполнение заказа.</w:t>
      </w:r>
    </w:p>
    <w:p>
      <w:pPr>
        <w:pStyle w:val="ListBullet"/>
      </w:pPr>
      <w:r>
        <w:t>Интегрируйте выполнение деталей, планирование, закупки и склады в управление основными материалами для повышения эффективности.</w:t>
      </w:r>
    </w:p>
    <w:p>
      <w:pPr>
        <w:pStyle w:val="ListBullet"/>
      </w:pPr>
      <w:r>
        <w:t>Сбалансированная емкость, максимизировать пропускную способность и эффективно управлять высокими объемами заказа, чтобы повысить уровни обслуживания и контроль.</w:t>
      </w:r>
    </w:p>
    <w:p>
      <w:pPr>
        <w:pStyle w:val="Heading4"/>
      </w:pPr>
      <w:r>
        <w:t>12.1.26.4 Соблюдение деталей обслуживания (S/4 Comp. Scope)</w:t>
      </w:r>
    </w:p>
    <w:p>
      <w:r>
        <w:t>Автоматизируйте операции по складам и распределению обслуживания.</w:t>
      </w:r>
    </w:p>
    <w:p>
      <w:r>
        <w:t>Складирование запасных частей включает в себя управление логистикой и процессами инвентаризации, связанных с складом частей обслуживания для оптимизации их доступности.</w:t>
      </w:r>
    </w:p>
    <w:p>
      <w:pPr>
        <w:pStyle w:val="ListBullet"/>
      </w:pPr>
      <w:r>
        <w:t>Оптимизировать действия складирования для запчастей обслуживания с приложениями анализа запасов.</w:t>
      </w:r>
    </w:p>
    <w:p>
      <w:pPr>
        <w:pStyle w:val="ListBullet"/>
      </w:pPr>
      <w:r>
        <w:t>Оптимизируйте обработку запасов запасных деталей, чтобы улучшить использование активов и безопасность и помочь обеспечить своевременное, совместное и точное выполнение заказа.</w:t>
      </w:r>
    </w:p>
    <w:p>
      <w:pPr>
        <w:pStyle w:val="ListBullet"/>
      </w:pPr>
      <w:r>
        <w:t>Интегрируйте выполнение деталей, планирование, закупки и склады в управление основными материалами для повышения эффективности.</w:t>
      </w:r>
    </w:p>
    <w:p>
      <w:pPr>
        <w:pStyle w:val="ListBullet"/>
      </w:pPr>
      <w:r>
        <w:t>Сбалансированная емкость, максимизировать пропускную способность и эффективно управлять высокими объемами заказа, чтобы повысить уровни обслуживания и контроль.</w:t>
      </w:r>
    </w:p>
    <w:p>
      <w:pPr>
        <w:pStyle w:val="Heading4"/>
      </w:pPr>
      <w:r>
        <w:t>12.1.26.5 Соблюдение запчастей обслуживания (S/4)</w:t>
      </w:r>
    </w:p>
    <w:p>
      <w:r>
        <w:t>Автоматизируйте операции по складам и распределению обслуживания.</w:t>
      </w:r>
    </w:p>
    <w:p>
      <w:r>
        <w:t>Складирование запасных частей включает в себя управление логистикой и процессами инвентаризации, связанных с складом частей обслуживания для оптимизации их доступности.</w:t>
      </w:r>
    </w:p>
    <w:p>
      <w:pPr>
        <w:pStyle w:val="ListBullet"/>
      </w:pPr>
      <w:r>
        <w:t>Оптимизировать действия складирования для запчастей обслуживания с приложениями анализа запасов.</w:t>
      </w:r>
    </w:p>
    <w:p>
      <w:pPr>
        <w:pStyle w:val="ListBullet"/>
      </w:pPr>
      <w:r>
        <w:t>Оптимизируйте обработку запасов запасных деталей, чтобы улучшить использование активов и безопасность и помочь обеспечить своевременное, совместное и точное выполнение заказа.</w:t>
      </w:r>
    </w:p>
    <w:p>
      <w:pPr>
        <w:pStyle w:val="ListBullet"/>
      </w:pPr>
      <w:r>
        <w:t>Интегрируйте выполнение деталей, планирование, закупки и склады в управление основными материалами для повышения эффективности.</w:t>
      </w:r>
    </w:p>
    <w:p>
      <w:pPr>
        <w:pStyle w:val="ListBullet"/>
      </w:pPr>
      <w:r>
        <w:t>Сбалансированная емкость, максимизировать пропускную способность и эффективно управлять высокими объемами заказа, чтобы повысить уровни обслуживания и контроль.</w:t>
      </w:r>
    </w:p>
    <w:p>
      <w:pPr>
        <w:pStyle w:val="Heading3"/>
      </w:pPr>
      <w:r>
        <w:t>12.1.27 Стратегическое управление грузом</w:t>
      </w:r>
    </w:p>
    <w:p>
      <w:r>
        <w:t>Strategic freight management includes forecasting and assessing transportation requirements as a customer or shipper, investigating rates, requesting transportation bids, negotiating contracts, and ensuring compliance.</w:t>
      </w:r>
    </w:p>
    <w:p>
      <w:pPr>
        <w:pStyle w:val="Heading4"/>
      </w:pPr>
      <w:r>
        <w:t>12.1.27.1 Стратегическое управление грузом (транспорт MGMT)</w:t>
      </w:r>
    </w:p>
    <w:p>
      <w:r>
        <w:t>Оптимизируйте транспортные услуги со стратегическим сотрудником-перевозчиком и управлением грузом</w:t>
      </w:r>
    </w:p>
    <w:p>
      <w:r>
        <w:t>Стратегическое управление грузом включает в себя прогнозирование и оценку требований к транспортировке в качестве клиента или грузоотправителя, расследование ставок, запрос на транспортные заявки, договорные контракты и обеспечение соответствия.</w:t>
      </w:r>
    </w:p>
    <w:p>
      <w:pPr>
        <w:pStyle w:val="ListBullet"/>
      </w:pPr>
      <w:r>
        <w:t>Прогнозируется и оценивает требования к транспортировке, запрашивает транспортные заявки от перевозчиков и согласовывает оптимальные контракты.</w:t>
      </w:r>
    </w:p>
    <w:p>
      <w:pPr>
        <w:pStyle w:val="ListBullet"/>
      </w:pPr>
      <w:r>
        <w:t>Изучите лучшие ставки, более низкие расходы, завоевать полную прозрачность затрат и улучшить предсказуемость уровня обслуживания.</w:t>
      </w:r>
    </w:p>
    <w:p>
      <w:pPr>
        <w:pStyle w:val="ListBullet"/>
      </w:pPr>
      <w:r>
        <w:t>Определите лучшие ставки грузовых перевозчиков для продажи транспортных услуг и переговоров о контрактах на грузовые перевозки.</w:t>
      </w:r>
    </w:p>
    <w:p>
      <w:pPr>
        <w:pStyle w:val="Heading3"/>
      </w:pPr>
      <w:r>
        <w:t>12.1.28 Мониторинг исполнения транспорта</w:t>
      </w:r>
    </w:p>
    <w:p>
      <w:r>
        <w:t>Transportation execution includes managing communications with carriers and dispatching and tracking freight orders.</w:t>
      </w:r>
    </w:p>
    <w:p>
      <w:pPr>
        <w:pStyle w:val="Heading4"/>
      </w:pPr>
      <w:r>
        <w:t>12.1.28.1 Мониторинг исполнения транспорта (EM S/4)</w:t>
      </w:r>
    </w:p>
    <w:p>
      <w:r>
        <w:t>Получить прозрачность в процессы выполнения транспорта для пользователей в ролях, таких как диспетчер, грузоотправитель или заказ</w:t>
      </w:r>
    </w:p>
    <w:p>
      <w:r>
        <w:t>Выполнение транспорта включает в себя управление общением с перевозчиками и отправка и отслеживание заказов на грузовые перевозки.</w:t>
      </w:r>
    </w:p>
    <w:p>
      <w:pPr>
        <w:pStyle w:val="ListBullet"/>
      </w:pPr>
      <w:r>
        <w:t>Мониторинг и отчет о запланированных мероприятиях. &lt;br&gt;</w:t>
      </w:r>
    </w:p>
    <w:p>
      <w:pPr>
        <w:pStyle w:val="ListBullet"/>
      </w:pPr>
      <w:r>
        <w:t>Следите за незапланированными событиями, такими как задержки или ущерб.</w:t>
      </w:r>
    </w:p>
    <w:p>
      <w:pPr>
        <w:pStyle w:val="ListBullet"/>
      </w:pPr>
      <w:r>
        <w:t>Используйте гибкие функции для уведомлений о событиях, обработке и видимости статуса.</w:t>
      </w:r>
    </w:p>
    <w:p>
      <w:pPr>
        <w:pStyle w:val="Heading4"/>
      </w:pPr>
      <w:r>
        <w:t>12.1.28.2 Выполнение транспорта и мониторинг</w:t>
      </w:r>
    </w:p>
    <w:p>
      <w:r>
        <w:t>Выполните свой план транспорта и следите</w:t>
      </w:r>
    </w:p>
    <w:p>
      <w:r>
        <w:t>Выполнение транспорта включает в себя управление общением с перевозчиками и отправка и отслеживание заказов на грузовые перевозки.</w:t>
      </w:r>
    </w:p>
    <w:p>
      <w:pPr>
        <w:pStyle w:val="ListBullet"/>
      </w:pPr>
      <w:r>
        <w:t>Управляйте своими планами транспортировки и выполните с помощью общения и сотрудничества перевозчиков.</w:t>
      </w:r>
    </w:p>
    <w:p>
      <w:pPr>
        <w:pStyle w:val="ListBullet"/>
      </w:pPr>
      <w:r>
        <w:t>Отправка и отслеживание грузовых заказов и поддерживать документацию, включая печать и отчетность.</w:t>
      </w:r>
    </w:p>
    <w:p>
      <w:pPr>
        <w:pStyle w:val="ListBullet"/>
      </w:pPr>
      <w:r>
        <w:t>Достичь динамическое, адаптивное выполнение логистики и улучшить обработку грузов с помощью бесшовной интеграции складов, международных обычаев и соответствия.</w:t>
      </w:r>
    </w:p>
    <w:p>
      <w:pPr>
        <w:pStyle w:val="Heading4"/>
      </w:pPr>
      <w:r>
        <w:t>12.1.28.3 Мониторинг исполнения транспорта (SBNLOG)</w:t>
      </w:r>
    </w:p>
    <w:p>
      <w:r>
        <w:t>Выполните свой план транспорта и следите</w:t>
      </w:r>
    </w:p>
    <w:p>
      <w:r>
        <w:t>Выполнение транспорта включает в себя управление общением с перевозчиками и отправка и отслеживание заказов на грузовые перевозки.</w:t>
      </w:r>
    </w:p>
    <w:p>
      <w:pPr>
        <w:pStyle w:val="ListBullet"/>
      </w:pPr>
      <w:r>
        <w:t>Управляйте и выполняйте свои планы транспорта посредством общения и сотрудничества в сети логистики.</w:t>
      </w:r>
    </w:p>
    <w:p>
      <w:pPr>
        <w:pStyle w:val="ListBullet"/>
      </w:pPr>
      <w:r>
        <w:t>Отправлять и отслеживать заказы на фрахт посредством интеграции с перевозчиками и видимости поставщиков в сети.</w:t>
      </w:r>
    </w:p>
    <w:p>
      <w:pPr>
        <w:pStyle w:val="Heading3"/>
      </w:pPr>
      <w:r>
        <w:t>12.1.29 Управление транспортом</w:t>
      </w:r>
    </w:p>
    <w:p>
      <w:r>
        <w:t>Transportation Management supports the complete transportation management lifecycle for both domestic and international freight to improve customer satisfaction. Manage the transportation requirements by planning, optimizing, tendering, and settling freight; booking carriers; managing forwarding orders; and complying with international trade and hazardous goods requirements.</w:t>
      </w:r>
    </w:p>
    <w:p>
      <w:pPr>
        <w:pStyle w:val="Heading4"/>
      </w:pPr>
      <w:r>
        <w:t>12.1.29.1 Управление передовым транспортом (S/4 CLD Private)</w:t>
      </w:r>
    </w:p>
    <w:p>
      <w:r>
        <w:t>Повышение эффективности транспорта за счет целостного управления всеми входящими и исходящими грузами</w:t>
      </w:r>
    </w:p>
    <w:p>
      <w:r>
        <w:t>Управление транспортом поддерживает полный жизненный цикл управления транспортом как для внутреннего, так и международного груза для повышения удовлетворенности клиентов.Управлять &amp; nbsp; Требования к транспортировке путем планирования, оптимизации, тендера и урегулирования грузов;бронирование операторов;управление порядками пересылки;и соответствовать требованиям международной торговли и опасных товаров.</w:t>
      </w:r>
    </w:p>
    <w:p>
      <w:pPr>
        <w:pStyle w:val="ListBullet"/>
      </w:pPr>
      <w:r>
        <w:t>Эффективно и гибко выполняют целей транспорта, улучшив процессы планирования, выполнения и затрат на транспортировку, и обеспечивая видимость в реальном времени.</w:t>
      </w:r>
    </w:p>
    <w:p>
      <w:pPr>
        <w:pStyle w:val="ListBullet"/>
      </w:pPr>
      <w:r>
        <w:t>Более низкие операционные и административные расходы за счет целостного управления сквозными требованиями грузовых перевозок.</w:t>
      </w:r>
    </w:p>
    <w:p>
      <w:pPr>
        <w:pStyle w:val="ListBullet"/>
      </w:pPr>
      <w:r>
        <w:t>Оптимизируйте затраты на носитель и уменьшите утечку доходов, точный расчет грузов.</w:t>
      </w:r>
    </w:p>
    <w:p>
      <w:pPr>
        <w:pStyle w:val="Heading4"/>
      </w:pPr>
      <w:r>
        <w:t>12.1.29.2 Управление передовым транспортом (S/4)</w:t>
      </w:r>
    </w:p>
    <w:p>
      <w:r>
        <w:t>Повышение эффективности транспорта за счет целостного управления всеми входящими и исходящими грузами</w:t>
      </w:r>
    </w:p>
    <w:p>
      <w:r>
        <w:t>Управление транспортом поддерживает полный жизненный цикл управления транспортом как для внутреннего, так и международного груза для повышения удовлетворенности клиентов.Управлять &amp; nbsp; Требования к транспортировке путем планирования, оптимизации, тендера и урегулирования грузов;бронирование операторов;управление порядками пересылки;и соответствовать требованиям международной торговли и опасных товаров.</w:t>
      </w:r>
    </w:p>
    <w:p>
      <w:pPr>
        <w:pStyle w:val="ListBullet"/>
      </w:pPr>
      <w:r>
        <w:t>Эффективно и гибко выполняют целей транспорта, улучшив процессы планирования, выполнения и затрат на транспортировку, и обеспечивая видимость в реальном времени.</w:t>
      </w:r>
    </w:p>
    <w:p>
      <w:pPr>
        <w:pStyle w:val="ListBullet"/>
      </w:pPr>
      <w:r>
        <w:t>Более низкие операционные и административные расходы за счет целостного управления сквозными требованиями грузовых перевозок.</w:t>
      </w:r>
    </w:p>
    <w:p>
      <w:pPr>
        <w:pStyle w:val="ListBullet"/>
      </w:pPr>
      <w:r>
        <w:t>Оптимизируйте затраты на носитель и уменьшите утечку доходов, точный расчет грузов.</w:t>
      </w:r>
    </w:p>
    <w:p>
      <w:pPr>
        <w:pStyle w:val="Heading4"/>
      </w:pPr>
      <w:r>
        <w:t>12.1.29.3 Объемный транспорт (ERP)</w:t>
      </w:r>
    </w:p>
    <w:p>
      <w:r>
        <w:t>Оптимизировать объемное планирование транспорта, автоматизировать выполнение с помощью билетов и расчет Demarrage Face</w:t>
      </w:r>
    </w:p>
    <w:p>
      <w:r>
        <w:t>Управление транспортом поддерживает полный жизненный цикл управления транспортом как для внутреннего, так и международного груза для повышения удовлетворенности клиентов.Управлять &amp; nbsp; Требования к транспортировке путем планирования, оптимизации, тендера и урегулирования грузов;бронирование операторов;управление порядками пересылки;и соответствовать требованиям международной торговли и опасных товаров.</w:t>
      </w:r>
    </w:p>
    <w:p>
      <w:pPr>
        <w:pStyle w:val="ListBullet"/>
      </w:pPr>
      <w:r>
        <w:t>Запустите планирование и выполнение массовой доставки, интегрированные с процессами продаж и покупки для снижения затрат.</w:t>
      </w:r>
    </w:p>
    <w:p>
      <w:pPr>
        <w:pStyle w:val="ListBullet"/>
      </w:pPr>
      <w:r>
        <w:t>Выполните планирование номинации и электронный обмен документами.</w:t>
      </w:r>
    </w:p>
    <w:p>
      <w:pPr>
        <w:pStyle w:val="ListBullet"/>
      </w:pPr>
      <w:r>
        <w:t>Используйте морские графики, чтобы рассчитать время пролета и деморидж, а также выполнить планирование причалов для улучшения временной доставки и обработки</w:t>
      </w:r>
    </w:p>
    <w:p>
      <w:pPr>
        <w:pStyle w:val="Heading4"/>
      </w:pPr>
      <w:r>
        <w:t>12.1.29.4 Управление транспортом (ERP)</w:t>
      </w:r>
    </w:p>
    <w:p>
      <w:r>
        <w:t>Процесс поставки быстрее с интегрированным выполнением логистики для повышения удовлетворенности клиентов</w:t>
      </w:r>
    </w:p>
    <w:p>
      <w:r>
        <w:t>Управление транспортом поддерживает полный жизненный цикл управления транспортом как для внутреннего, так и международного груза для повышения удовлетворенности клиентов.Управлять &amp; nbsp; Требования к транспортировке путем планирования, оптимизации, тендера и урегулирования грузов;бронирование операторов;управление порядками пересылки;и соответствовать требованиям международной торговли и опасных товаров.</w:t>
      </w:r>
    </w:p>
    <w:p>
      <w:pPr>
        <w:pStyle w:val="ListBullet"/>
      </w:pPr>
      <w:r>
        <w:t>Управляйте процессами доставки для входящих и исходящих поставки.</w:t>
      </w:r>
    </w:p>
    <w:p>
      <w:pPr>
        <w:pStyle w:val="ListBullet"/>
      </w:pPr>
      <w:r>
        <w:t>Упрощенные материалы потоки и управляют сотрудничеством со интегрированными логистическими процессами для дополнительной эффективности.</w:t>
      </w:r>
    </w:p>
    <w:p>
      <w:pPr>
        <w:pStyle w:val="ListBullet"/>
      </w:pPr>
      <w:r>
        <w:t>Автоматизируйте базовые расходы на груз, чтобы получить общую стоимость отправки, включая транспортные и накладные расходы.</w:t>
      </w:r>
    </w:p>
    <w:p>
      <w:pPr>
        <w:pStyle w:val="Heading4"/>
      </w:pPr>
      <w:r>
        <w:t>12.1.29.5 Управление транспортом (S/4 CLD Private)</w:t>
      </w:r>
    </w:p>
    <w:p>
      <w:r>
        <w:t>Доставить идеальные заказы с помощью интегрированных процессов выполнения логистики, которые улучшают качество доставки</w:t>
      </w:r>
    </w:p>
    <w:p>
      <w:r>
        <w:t>Управление транспортом поддерживает полный жизненный цикл управления транспортом как для внутреннего, так и международного груза для повышения удовлетворенности клиентов.Управлять &amp; nbsp; Требования к транспортировке путем планирования, оптимизации, тендера и урегулирования грузов;бронирование операторов;управление порядками пересылки;и соответствовать требованиям международной торговли и опасных товаров.</w:t>
      </w:r>
    </w:p>
    <w:p>
      <w:pPr>
        <w:pStyle w:val="ListBullet"/>
      </w:pPr>
      <w:r>
        <w:t>Консолидировать процессы доставки для входящих и исходящих поставки.</w:t>
      </w:r>
    </w:p>
    <w:p>
      <w:pPr>
        <w:pStyle w:val="ListBullet"/>
      </w:pPr>
      <w:r>
        <w:t>Упросные материалы и снижение затрат на логистику за счет улучшения связи с заинтересованными сторонами и прозрачности в основных процессах транспортировки.</w:t>
      </w:r>
    </w:p>
    <w:p>
      <w:pPr>
        <w:pStyle w:val="ListBullet"/>
      </w:pPr>
      <w:r>
        <w:t>Определите комплексные соглашения об грузе со сложными правилами расчета и выполните точную стоимость груза.</w:t>
      </w:r>
    </w:p>
    <w:p>
      <w:pPr>
        <w:pStyle w:val="ListBullet"/>
      </w:pPr>
      <w:r>
        <w:t>Упростить интеграцию стоимости груза с помощью функций закупок и финансов.</w:t>
      </w:r>
    </w:p>
    <w:p>
      <w:pPr>
        <w:pStyle w:val="Heading4"/>
      </w:pPr>
      <w:r>
        <w:t>12.1.29.6 Управление транспортом (S/4 CLD Public)</w:t>
      </w:r>
    </w:p>
    <w:p>
      <w:r>
        <w:t>Опросить планирование и выполнение транспорта вашей компании для повышения эффективности процесса</w:t>
      </w:r>
    </w:p>
    <w:p>
      <w:r>
        <w:t>Управление транспортом поддерживает полный жизненный цикл управления транспортом как для внутреннего, так и международного груза для повышения удовлетворенности клиентов.Управлять &amp; nbsp; Требования к транспортировке путем планирования, оптимизации, тендера и урегулирования грузов;бронирование операторов;управление порядками пересылки;и соответствовать требованиям международной торговли и опасных товаров.</w:t>
      </w:r>
    </w:p>
    <w:p>
      <w:pPr>
        <w:pStyle w:val="ListBullet"/>
      </w:pPr>
      <w:r>
        <w:t>Управлять входящим или исходящим транспортом для заказов на покупку или заказов на продажу, для снижения транспортных расходов и достижения времени.</w:t>
      </w:r>
    </w:p>
    <w:p>
      <w:pPr>
        <w:pStyle w:val="ListBullet"/>
      </w:pPr>
      <w:r>
        <w:t>Выполните ручное планирование грузовых перевозок, чтобы создать план транспорта, назначив транспортный спрос на транспортные возможности в облаке SAP S/4HANA.</w:t>
      </w:r>
    </w:p>
    <w:p>
      <w:pPr>
        <w:pStyle w:val="ListBullet"/>
      </w:pPr>
      <w:r>
        <w:t>Управление выполнением грузовых перевозок в SAP S/4HANA Cloud.</w:t>
      </w:r>
    </w:p>
    <w:p>
      <w:pPr>
        <w:pStyle w:val="ListBullet"/>
      </w:pPr>
      <w:r>
        <w:t>Определите комплексные соглашения об грузе с правилами расчета платежей и выполните точную стоимость груза.</w:t>
      </w:r>
    </w:p>
    <w:p>
      <w:pPr>
        <w:pStyle w:val="ListBullet"/>
      </w:pPr>
      <w:r>
        <w:t>Оптигировать интеграцию расходов и расчетов грузовых перевозок с помощью функций закупок и финансов.</w:t>
      </w:r>
    </w:p>
    <w:p>
      <w:pPr>
        <w:pStyle w:val="Heading4"/>
      </w:pPr>
      <w:r>
        <w:t>12.1.29.7 Управление транспортом (S/4)</w:t>
      </w:r>
    </w:p>
    <w:p>
      <w:r>
        <w:t>Доставить идеальные заказы с помощью интегрированных процессов выполнения логистики, которые улучшают качество доставки</w:t>
      </w:r>
    </w:p>
    <w:p>
      <w:r>
        <w:t>Управление транспортом поддерживает полный жизненный цикл управления транспортом как для внутреннего, так и международного груза для повышения удовлетворенности клиентов.Управлять &amp; nbsp; Требования к транспортировке путем планирования, оптимизации, тендера и урегулирования грузов;бронирование операторов;управление порядками пересылки;и соответствовать требованиям международной торговли и опасных товаров.</w:t>
      </w:r>
    </w:p>
    <w:p>
      <w:pPr>
        <w:pStyle w:val="ListBullet"/>
      </w:pPr>
      <w:r>
        <w:t>Консолидировать процессы доставки для входящих и исходящих поставки.</w:t>
      </w:r>
    </w:p>
    <w:p>
      <w:pPr>
        <w:pStyle w:val="ListBullet"/>
      </w:pPr>
      <w:r>
        <w:t>Упросные материалы и снижение затрат на логистику за счет улучшения связи с заинтересованными сторонами и прозрачности в основных процессах транспортировки.</w:t>
      </w:r>
    </w:p>
    <w:p>
      <w:pPr>
        <w:pStyle w:val="ListBullet"/>
      </w:pPr>
      <w:r>
        <w:t>Определите комплексные соглашения об грузе со сложными правилами расчета и выполните точную стоимость груза.</w:t>
      </w:r>
    </w:p>
    <w:p>
      <w:pPr>
        <w:pStyle w:val="ListBullet"/>
      </w:pPr>
      <w:r>
        <w:t>Упростить интеграцию стоимости груза с помощью функций закупок и финансов.</w:t>
      </w:r>
    </w:p>
    <w:p>
      <w:pPr>
        <w:pStyle w:val="Heading3"/>
      </w:pPr>
      <w:r>
        <w:t>12.1.30 Управление требованиями транспорта</w:t>
      </w:r>
    </w:p>
    <w:p>
      <w:r>
        <w:t>Transportation requirements management involves receiving and creating order- or delivery-based transportation requirements, managing those requirements from entry to final settlement, and supporting freight planning activities.</w:t>
      </w:r>
    </w:p>
    <w:p>
      <w:pPr>
        <w:pStyle w:val="Heading4"/>
      </w:pPr>
      <w:r>
        <w:t>12.1.30.1 Управление требованиями транспорта (транспорт MGMT)</w:t>
      </w:r>
    </w:p>
    <w:p>
      <w:r>
        <w:t>Централизовать управление требованиями транспорта, от въезда до окончательного урегулирования</w:t>
      </w:r>
    </w:p>
    <w:p>
      <w:r>
        <w:t>Управление требованиями транспорта включает в себя получение и создание требований к транспортировке на основе заказов или доставки, управление этими требованиями от входа до окончательного урегулирования, а также поддержку деятельности по планированию грузовых перевозок.</w:t>
      </w:r>
    </w:p>
    <w:p>
      <w:pPr>
        <w:pStyle w:val="ListBullet"/>
      </w:pPr>
      <w:r>
        <w:t>Управляйте транспортными требованиями, сплоченным путем интеграции обработки заказа транспортных заказа с процессами на заказ и порядок для оплаты.</w:t>
      </w:r>
    </w:p>
    <w:p>
      <w:pPr>
        <w:pStyle w:val="ListBullet"/>
      </w:pPr>
      <w:r>
        <w:t>Управление заказом и требованиями на основе доставки, полученных вручную или в электронном виде с управлением изменениями.</w:t>
      </w:r>
    </w:p>
    <w:p>
      <w:pPr>
        <w:pStyle w:val="ListBullet"/>
      </w:pPr>
      <w:r>
        <w:t>Снизить избыточность и сосредоточиться на активности с добавленной стоимостью посредством централизации управления требованиями.</w:t>
      </w:r>
    </w:p>
    <w:p>
      <w:pPr>
        <w:pStyle w:val="Heading3"/>
      </w:pPr>
      <w:r>
        <w:t>12.1.31 Планирование транспортных ресурсов</w:t>
      </w:r>
    </w:p>
    <w:p>
      <w:r>
        <w:t>Transportation resource planning involves planning, managing, and optimizing the use of transportation resources, including forecasting demand for resources, balance transportation resource availability, optimize resource movements and tracking and monitoring of transportation assets.​</w:t>
      </w:r>
    </w:p>
    <w:p>
      <w:pPr>
        <w:pStyle w:val="Heading4"/>
      </w:pPr>
      <w:r>
        <w:t>12.1.31.1 Планирование транспортных ресурсов (Планирование транспорта)</w:t>
      </w:r>
    </w:p>
    <w:p>
      <w:r>
        <w:t>Планируйте, управляйте и оптимизируйте использование ваших транспортных ресурсов</w:t>
      </w:r>
    </w:p>
    <w:p>
      <w:r>
        <w:t>Планирование транспортных ресурсов включает в себя планирование, управление и оптимизацию использования транспортных ресурсов, включая прогнозирование спроса на ресурсы, доступность ресурсов баланса, оптимизация движений ресурсов и отслеживание и мониторинг транспортных активов.</w:t>
      </w:r>
    </w:p>
    <w:p>
      <w:pPr>
        <w:pStyle w:val="ListBullet"/>
      </w:pPr>
      <w:r>
        <w:t>Следите за текущими запасами и статусом ваших ресурсов</w:t>
      </w:r>
    </w:p>
    <w:p>
      <w:pPr>
        <w:pStyle w:val="ListBullet"/>
      </w:pPr>
      <w:r>
        <w:t>Получить прогнозы вашей ситуации с спросом и предложением</w:t>
      </w:r>
    </w:p>
    <w:p>
      <w:pPr>
        <w:pStyle w:val="ListBullet"/>
      </w:pPr>
      <w:r>
        <w:t>Отслеживайте и контролируйте ключевые показатели производительности (KPI), связанные с вашими ресурсами</w:t>
      </w:r>
    </w:p>
    <w:p>
      <w:pPr>
        <w:pStyle w:val="ListBullet"/>
      </w:pPr>
      <w:r>
        <w:t>Оптимизируйте местоположения и даты для получения и возврата ваших транспортных ресурсов</w:t>
      </w:r>
    </w:p>
    <w:p>
      <w:pPr>
        <w:pStyle w:val="ListBullet"/>
      </w:pPr>
      <w:r>
        <w:t>Принять лучшее решение для исправления и предотвращения дисбаланса ресурсов</w:t>
      </w:r>
    </w:p>
    <w:p>
      <w:pPr>
        <w:pStyle w:val="Heading3"/>
      </w:pPr>
      <w:r>
        <w:t>12.1.32 Склад Insights</w:t>
      </w:r>
    </w:p>
    <w:p>
      <w:r>
        <w:t>Warehouse Insights involves optimizing warehouse tasks assignment to resources, visualizing warehouse layout, analyzes warehouse operation KPIs, monitoring warehouse operations and integration with IoT.​</w:t>
      </w:r>
    </w:p>
    <w:p>
      <w:pPr>
        <w:pStyle w:val="Heading4"/>
      </w:pPr>
      <w:r>
        <w:t>12.1.32.1 Склад Insights (WH Insights)</w:t>
      </w:r>
    </w:p>
    <w:p>
      <w:r>
        <w:t>Повысить эффективность склада за счет улучшения визуализации, улучшения использования ресурсов и оптимизации.</w:t>
      </w:r>
    </w:p>
    <w:p>
      <w:r>
        <w:t>Склад Insights включает в себя оптимизацию задач склада, назначение ресурсов, визуализацию склада склада, анализ операции склада KPI, мониторинг складских операций и интеграцию с IoT.</w:t>
      </w:r>
    </w:p>
    <w:p>
      <w:pPr>
        <w:pStyle w:val="ListBullet"/>
      </w:pPr>
      <w:r>
        <w:t>Используйте алгоритмы для оптимизации назначения задач ресурса, моделирования сценариев спроса и оптимизации ресурсов и интеграции оптимизированного назначения задач с помощью выполнения бэкэнд -склада.</w:t>
      </w:r>
    </w:p>
    <w:p>
      <w:pPr>
        <w:pStyle w:val="ListBullet"/>
      </w:pPr>
      <w:r>
        <w:t>Визуализирует склад склада, анализирует операционные KPI склада, мониторинг операций с складами в реальном времени и интегрируется с решениями IoT.</w:t>
      </w:r>
    </w:p>
    <w:p>
      <w:pPr>
        <w:pStyle w:val="Heading3"/>
      </w:pPr>
      <w:r>
        <w:t>12.1.33 Управление складом</w:t>
      </w:r>
    </w:p>
    <w:p>
      <w:r>
        <w:t>Warehouse management includes controlling warehouse pick, pack, and ship activities and optimizing asset use and throughput.</w:t>
      </w:r>
    </w:p>
    <w:p>
      <w:pPr>
        <w:pStyle w:val="Heading4"/>
      </w:pPr>
      <w:r>
        <w:t>12.1.33.1 Управление складом (ERP)</w:t>
      </w:r>
    </w:p>
    <w:p>
      <w:r>
        <w:t>Доставить правильные продукты в нужное место, вовремя, со интегрированными процессами выполнения логистики</w:t>
      </w:r>
    </w:p>
    <w:p>
      <w:r>
        <w:t>Управление складами включает в себя управление складом, упаковочным и судовым деятельностью, а также оптимизацию использования активов и пропускной способности.</w:t>
      </w:r>
    </w:p>
    <w:p>
      <w:pPr>
        <w:pStyle w:val="ListBullet"/>
      </w:pPr>
      <w:r>
        <w:t>Автоматизировать операции склада для улучшения использования активов, увеличения пропускной способности и поддержки вовремя, точное выполнение заказа. &amp; NBSP;</w:t>
      </w:r>
    </w:p>
    <w:p>
      <w:pPr>
        <w:pStyle w:val="ListBullet"/>
      </w:pPr>
      <w:r>
        <w:t>Увеличить прозрачность склада с помощью оптимизированных материалов и улучшенного общения и сотрудничества с клиентами. &amp; NBSP;</w:t>
      </w:r>
    </w:p>
    <w:p>
      <w:pPr>
        <w:pStyle w:val="ListBullet"/>
      </w:pPr>
      <w:r>
        <w:t>Ускорить выполнение и предотвратить запасы для улучшения обслуживания клиентов. &amp; NBSP;</w:t>
      </w:r>
    </w:p>
    <w:p>
      <w:pPr>
        <w:pStyle w:val="Heading4"/>
      </w:pPr>
      <w:r>
        <w:t>12.1.33.2 Управление складом (S/4 CLD Private)</w:t>
      </w:r>
    </w:p>
    <w:p>
      <w:r>
        <w:t>Доставить правильные продукты в нужное место, вовремя, со интегрированными процессами выполнения логистики</w:t>
      </w:r>
    </w:p>
    <w:p>
      <w:r>
        <w:t>Управление складами включает в себя управление складом, упаковочным и судовым деятельностью, а также оптимизацию использования активов и пропускной способности.</w:t>
      </w:r>
    </w:p>
    <w:p>
      <w:pPr>
        <w:pStyle w:val="ListBullet"/>
      </w:pPr>
      <w:r>
        <w:t>Автоматизировать операции склада для улучшения использования активов, повышения пропускной способности, поддержки вовремя и точного выполнения заказа. &amp; NBSP;</w:t>
      </w:r>
    </w:p>
    <w:p>
      <w:pPr>
        <w:pStyle w:val="ListBullet"/>
      </w:pPr>
      <w:r>
        <w:t>Увеличить прозрачность склада с помощью оптимизированных материалов и улучшенного общения и сотрудничества с клиентами. &amp; NBSP;</w:t>
      </w:r>
    </w:p>
    <w:p>
      <w:pPr>
        <w:pStyle w:val="ListBullet"/>
      </w:pPr>
      <w:r>
        <w:t>Ускорить выполнение и предотвратить запасы для улучшения обслуживания клиентов со встроенной аналитикой. &amp; NBSP;</w:t>
      </w:r>
    </w:p>
    <w:p>
      <w:pPr>
        <w:pStyle w:val="Heading4"/>
      </w:pPr>
      <w:r>
        <w:t>12.1.33.3 Управление складом (S/4 CLD Public)</w:t>
      </w:r>
    </w:p>
    <w:p>
      <w:r>
        <w:t>Доставить правильные продукты в нужное место, вовремя, со интегрированными процессами выполнения логистики</w:t>
      </w:r>
    </w:p>
    <w:p>
      <w:r>
        <w:t>Управление складами включает в себя управление складом, упаковочным и судовым деятельностью, а также оптимизацию использования активов и пропускной способности.</w:t>
      </w:r>
    </w:p>
    <w:p>
      <w:pPr>
        <w:pStyle w:val="ListBullet"/>
      </w:pPr>
      <w:r>
        <w:t>Автоматизировать операции склада для улучшения использования активов, увеличения пропускной способности и поддержки вовремя, точное выполнение заказа. &amp; NBSP;</w:t>
      </w:r>
    </w:p>
    <w:p>
      <w:pPr>
        <w:pStyle w:val="ListBullet"/>
      </w:pPr>
      <w:r>
        <w:t>Увеличить прозрачность склада с помощью оптимизированных материалов и улучшенного общения и сотрудничества с клиентами. &amp; NBSP;</w:t>
      </w:r>
    </w:p>
    <w:p>
      <w:pPr>
        <w:pStyle w:val="ListBullet"/>
      </w:pPr>
      <w:r>
        <w:t>Ускорить выполнение и предотвратить запасы для улучшения обслуживания клиентов. &amp; NBSP;</w:t>
      </w:r>
    </w:p>
    <w:p>
      <w:pPr>
        <w:pStyle w:val="Heading4"/>
      </w:pPr>
      <w:r>
        <w:t>12.1.33.4 Управление складом (S/4)</w:t>
      </w:r>
    </w:p>
    <w:p>
      <w:r>
        <w:t>Доставить правильные продукты в нужное место, вовремя, со интегрированными процессами выполнения логистики</w:t>
      </w:r>
    </w:p>
    <w:p>
      <w:r>
        <w:t>Управление складами включает в себя управление складом, упаковочным и судовым деятельностью, а также оптимизацию использования активов и пропускной способности.</w:t>
      </w:r>
    </w:p>
    <w:p>
      <w:pPr>
        <w:pStyle w:val="ListBullet"/>
      </w:pPr>
      <w:r>
        <w:t>Автоматизировать операции склада для улучшения использования активов, повышения пропускной способности, поддержки вовремя и точного выполнения заказа. &amp; NBSP;</w:t>
      </w:r>
    </w:p>
    <w:p>
      <w:pPr>
        <w:pStyle w:val="ListBullet"/>
      </w:pPr>
      <w:r>
        <w:t>Увеличить прозрачность склада с помощью оптимизированных материалов и улучшенного общения и сотрудничества с клиентами. &amp; NBSP;</w:t>
      </w:r>
    </w:p>
    <w:p>
      <w:pPr>
        <w:pStyle w:val="ListBullet"/>
      </w:pPr>
      <w:r>
        <w:t>Ускорить выполнение и предотвратить запасы для улучшения обслуживания клиентов со встроенной аналитикой. &amp; NBSP;</w:t>
      </w:r>
    </w:p>
    <w:p>
      <w:pPr>
        <w:pStyle w:val="Heading3"/>
      </w:pPr>
      <w:r>
        <w:t>12.1.34 Оператор склада</w:t>
      </w:r>
    </w:p>
    <w:p>
      <w:r>
        <w:t>Warehouse operator involves supporting warehouse workers with all their daily warehouse tasks (inbound, outbound, and internal), by leveraging the latest on-device technologies such as computer vision, contextual awareness, augmented reality, and indoor navigation.</w:t>
      </w:r>
    </w:p>
    <w:p>
      <w:pPr>
        <w:pStyle w:val="Heading4"/>
      </w:pPr>
      <w:r>
        <w:t>12.1.34.1 Оператор склада (оператор WH)</w:t>
      </w:r>
    </w:p>
    <w:p>
      <w:r>
        <w:t>Принесите большую гибкость, эффективность и производительность в рабочую силу склада</w:t>
      </w:r>
    </w:p>
    <w:p>
      <w:r>
        <w:t>Оператор склада включает в себя поддержку работников склада со всеми своими ежедневными складскими задачами (входящими, исходящими и внутренними), путем использования новейших технологий на устройствах, таких как компьютерное зрение, контекстная осведомленность, дополненная реальность и навигация в помещении.</w:t>
      </w:r>
    </w:p>
    <w:p>
      <w:pPr>
        <w:pStyle w:val="ListBullet"/>
      </w:pPr>
      <w:r>
        <w:t>Используйте iPhone, чтобы эффективно выполнять критические складские задачи, используя инновации в сфере SAP в SAP Warehouse Operator, нативное мобильное приложение для iOS следующего поколения-как сейчас, так и в будущем.</w:t>
      </w:r>
    </w:p>
    <w:p>
      <w:pPr>
        <w:pStyle w:val="Heading3"/>
      </w:pPr>
      <w:r>
        <w:t>12.1.35 Склад робототехники</w:t>
      </w:r>
    </w:p>
    <w:p>
      <w:r>
        <w:t>Warehouse robotics involves integration of heterogenous robots from different providers with warehouse management systems to make warehouse automation affordable and straightforward.</w:t>
      </w:r>
    </w:p>
    <w:p>
      <w:pPr>
        <w:pStyle w:val="Heading4"/>
      </w:pPr>
      <w:r>
        <w:t>12.1.35.1 Складская робототехника (WH Insights)</w:t>
      </w:r>
    </w:p>
    <w:p>
      <w:r>
        <w:t>Упрощает и ускоряет интеграцию совместных роботов с помощью SAP EWM и делает автоматизацию склада доступной и интуитивно понятной &amp; nbsp;</w:t>
      </w:r>
    </w:p>
    <w:p>
      <w:r>
        <w:t>Складская робототехника включает в себя интеграцию гетерогенных роботов от разных поставщиков с системами управления складами, чтобы сделать автоматизацию склада доступной и простыми.</w:t>
      </w:r>
    </w:p>
    <w:p>
      <w:pPr>
        <w:pStyle w:val="ListBullet"/>
      </w:pPr>
      <w:r>
        <w:t>Оптигирует интеграцию нового поколения совместных роботов с управлением SAP Extended Warehouse (SAP EWM) и делает его быстрее и проще.</w:t>
      </w:r>
    </w:p>
    <w:p>
      <w:pPr>
        <w:pStyle w:val="ListBullet"/>
      </w:pPr>
      <w:r>
        <w:t>Делает склад Automation доступной и прост.</w:t>
      </w:r>
    </w:p>
    <w:p>
      <w:pPr>
        <w:pStyle w:val="ListBullet"/>
      </w:pPr>
      <w:r>
        <w:t>Позволяет избежать блокировки поставщиков и запускать гетерогенные флоты-без дополнительных усилий по интеграции.</w:t>
      </w:r>
    </w:p>
    <w:p>
      <w:pPr>
        <w:pStyle w:val="Heading3"/>
      </w:pPr>
      <w:r>
        <w:t>12.1.36 Ярд и Хаб Логистика</w:t>
      </w:r>
    </w:p>
    <w:p>
      <w:r>
        <w:t>Yard and hub logistics includes managing truck yards, container yards, rail yards, and logistics hubs. It also involves controlling yard- and hub-related movements, loading, and communication between all parties to improve throughput and productivity.</w:t>
      </w:r>
    </w:p>
    <w:p>
      <w:pPr>
        <w:pStyle w:val="Heading4"/>
      </w:pPr>
      <w:r>
        <w:t>12.1.36.1 Ярд логистики (двор log S/4)</w:t>
      </w:r>
    </w:p>
    <w:p>
      <w:r>
        <w:t>Планируйте, выполните и контролируйте процессы двора в комплексном решении с использованием мобильных интерфейсов и 3D -ярд</w:t>
      </w:r>
    </w:p>
    <w:p>
      <w:r>
        <w:t>Ярды и концентраторную логистику включают управление грузовиками, контейнельными дворами, железнодорожными дворами и логистическими центрами.Это также включает в себя управление движениями, связанными с двором и концентратором, нагрузкой и связи между всеми сторонами для повышения пропускной способности и производительности.</w:t>
      </w:r>
    </w:p>
    <w:p>
      <w:pPr>
        <w:pStyle w:val="ListBullet"/>
      </w:pPr>
      <w:r>
        <w:t>Поддержка автоматизированного рулевого управления транспортными средствами для получения эффективной пропускной способности во дворе</w:t>
      </w:r>
    </w:p>
    <w:p>
      <w:pPr>
        <w:pStyle w:val="ListBullet"/>
      </w:pPr>
      <w:r>
        <w:t>Индустрия 4.0 Основные функции для услуг на основе местоположения и поддержки мобильных устройств Edge</w:t>
      </w:r>
    </w:p>
    <w:p>
      <w:pPr>
        <w:pStyle w:val="ListBullet"/>
      </w:pPr>
      <w:r>
        <w:t>Расширение основного логистического процесса во дворе путем добавления основных сценариев обслуживания</w:t>
      </w:r>
    </w:p>
    <w:p>
      <w:pPr>
        <w:pStyle w:val="ListBullet"/>
      </w:pPr>
      <w:r>
        <w:t>Ускоренные процессы по всему двору - позволяя клиенту обрабатывать больше задач в те же сроки и значительно снизить затраты на рабочую силу</w:t>
      </w:r>
    </w:p>
    <w:p>
      <w:pPr>
        <w:pStyle w:val="ListBullet"/>
      </w:pPr>
      <w:r>
        <w:t>Снижение затрат за счет оптимального использования ресурсов путем автоматизации задач, отражающих более высокую обработку рабочей нагрузки в одно и то же время</w:t>
      </w:r>
    </w:p>
    <w:p>
      <w:pPr>
        <w:pStyle w:val="ListBullet"/>
      </w:pPr>
      <w:r>
        <w:t>Опыт работы с пользователями на основе Fiori для конечных пользователей по локальным приложениям платформы SCM</w:t>
      </w:r>
    </w:p>
    <w:p>
      <w:pPr>
        <w:pStyle w:val="Heading4"/>
      </w:pPr>
      <w:r>
        <w:t>12.1.36.2 Ярд и Хаб Логистика (Ярд Log ERP)</w:t>
      </w:r>
    </w:p>
    <w:p>
      <w:r>
        <w:t>Повысить видимость в логистике цепочки поставок во дворах и центрах с помощью управления в реальном времени</w:t>
      </w:r>
    </w:p>
    <w:p>
      <w:r>
        <w:t>Ярды и концентраторную логистику включают управление грузовиками, контейнельными дворами, железнодорожными дворами и логистическими центрами.Это также включает в себя управление движениями, связанными с двором и концентратором, нагрузкой и связи между всеми сторонами для повышения пропускной способности и производительности.</w:t>
      </w:r>
    </w:p>
    <w:p>
      <w:pPr>
        <w:pStyle w:val="ListBullet"/>
      </w:pPr>
      <w:r>
        <w:t>Сократите время, необходимое для распределения транспортных средств на грузы и расставить приоритеты в приоритетах отгрузки путем мониторинга и контроля надгрузки в режиме реального времени.</w:t>
      </w:r>
    </w:p>
    <w:p>
      <w:pPr>
        <w:pStyle w:val="ListBullet"/>
      </w:pPr>
      <w:r>
        <w:t>Увеличить пропускную способность товаров и сократить время простоя за счет облегчения общения между всеми сторонами.</w:t>
      </w:r>
    </w:p>
    <w:p>
      <w:pPr>
        <w:pStyle w:val="ListBullet"/>
      </w:pPr>
      <w:r>
        <w:t>Сократите время, необходимое для распределения транспортных средств на грузы и расставить приоритеты в приоритетах отгрузки путем мониторинга и контроля надгрузки в режиме реального времени.</w:t>
      </w:r>
    </w:p>
    <w:p>
      <w:pPr>
        <w:pStyle w:val="ListBullet"/>
      </w:pPr>
      <w:r>
        <w:t>Увеличить пропускную способность товаров и сократить время простоя за счет облегчения связи между всеми сторонами.</w:t>
      </w:r>
    </w:p>
    <w:p>
      <w:pPr>
        <w:pStyle w:val="Heading2"/>
      </w:pPr>
      <w:r>
        <w:t>12.2 Логистические перекрестные темы</w:t>
      </w:r>
    </w:p>
    <w:p>
      <w:pPr>
        <w:pStyle w:val="Heading3"/>
      </w:pPr>
      <w:r>
        <w:t>12.2.1 Управление партии</w:t>
      </w:r>
    </w:p>
    <w:p>
      <w:r>
        <w:t>Batch management involves handling a quantity or partial quantity of a certain product that has been produced according to the same specification​​</w:t>
      </w:r>
    </w:p>
    <w:p>
      <w:pPr>
        <w:pStyle w:val="Heading4"/>
      </w:pPr>
      <w:r>
        <w:t>12.2.1.1 Управление партии (ERP)</w:t>
      </w:r>
    </w:p>
    <w:p>
      <w:r>
        <w:t>Управление партиями для использования для повышения качества вашего продукта, обеспечения сквозной отслеживания и снижения рисков для клиентов и юридических лиц</w:t>
      </w:r>
    </w:p>
    <w:p>
      <w:r>
        <w:t>Управление партии включает в себя обработку количества или частичного количества определенного продукта, который был произведен в соответствии с той же спецификацией</w:t>
      </w:r>
    </w:p>
    <w:p>
      <w:pPr>
        <w:pStyle w:val="ListBullet"/>
      </w:pPr>
      <w:r>
        <w:t>Создайте пакетные основные записи и назначайте конкретные номера партий.</w:t>
      </w:r>
    </w:p>
    <w:p>
      <w:pPr>
        <w:pStyle w:val="ListBullet"/>
      </w:pPr>
      <w:r>
        <w:t>Классифицируйте партии и отражают важные спецификации, присваивая характеристики.</w:t>
      </w:r>
    </w:p>
    <w:p>
      <w:pPr>
        <w:pStyle w:val="ListBullet"/>
      </w:pPr>
      <w:r>
        <w:t>Создайте пакетную генеалогию для автоматического соответствия требованиям законодательства и отслеживает партии на протяжении всего инвентаризации и логистических процессов.</w:t>
      </w:r>
    </w:p>
    <w:p>
      <w:pPr>
        <w:pStyle w:val="ListBullet"/>
      </w:pPr>
      <w:r>
        <w:t>Используйте пакетное управление в логистических процессах, чтобы улучшить качество и обеспечить оптимальное использование партий.</w:t>
      </w:r>
    </w:p>
    <w:p>
      <w:pPr>
        <w:pStyle w:val="Heading4"/>
      </w:pPr>
      <w:r>
        <w:t>12.2.1.2 Управление партии (S/4 CLD Private)</w:t>
      </w:r>
    </w:p>
    <w:p>
      <w:r>
        <w:t>Управление партиями для использования для повышения качества вашего продукта, обеспечения сквозной отслеживания и снижения рисков для клиентов и юридических лиц</w:t>
      </w:r>
    </w:p>
    <w:p>
      <w:r>
        <w:t>Управление партии включает в себя обработку количества или частичного количества определенного продукта, который был произведен в соответствии с той же спецификацией</w:t>
      </w:r>
    </w:p>
    <w:p>
      <w:pPr>
        <w:pStyle w:val="ListBullet"/>
      </w:pPr>
      <w:r>
        <w:t>Создайте пакетные основные записи и назначайте конкретные номера партий.</w:t>
      </w:r>
    </w:p>
    <w:p>
      <w:pPr>
        <w:pStyle w:val="ListBullet"/>
      </w:pPr>
      <w:r>
        <w:t>Классифицируйте партии и отражают важные спецификации, присваивая характеристики.</w:t>
      </w:r>
    </w:p>
    <w:p>
      <w:pPr>
        <w:pStyle w:val="ListBullet"/>
      </w:pPr>
      <w:r>
        <w:t>Создайте пакетную генеалогию для автоматического соответствия требованиям законодательства и отслеживает партии на протяжении всего инвентаризации и логистических процессов.</w:t>
      </w:r>
    </w:p>
    <w:p>
      <w:pPr>
        <w:pStyle w:val="ListBullet"/>
      </w:pPr>
      <w:r>
        <w:t>Используйте пакетное управление в логистических процессах, чтобы улучшить качество и обеспечить оптимальное использование партий.</w:t>
      </w:r>
    </w:p>
    <w:p>
      <w:pPr>
        <w:pStyle w:val="Heading4"/>
      </w:pPr>
      <w:r>
        <w:t>12.2.1.3 Управление партии (S/4 CLD Public)</w:t>
      </w:r>
    </w:p>
    <w:p>
      <w:r>
        <w:t>Управление партиями для использования для повышения качества вашего продукта, обеспечения сквозной отслеживания и снижения рисков для клиентов и юридических лиц</w:t>
      </w:r>
    </w:p>
    <w:p>
      <w:r>
        <w:t>Управление партии включает в себя обработку количества или частичного количества определенного продукта, который был произведен в соответствии с той же спецификацией</w:t>
      </w:r>
    </w:p>
    <w:p>
      <w:pPr>
        <w:pStyle w:val="ListBullet"/>
      </w:pPr>
      <w:r>
        <w:t>Создайте пакетные основные записи и назначайте конкретные номера партий.</w:t>
      </w:r>
    </w:p>
    <w:p>
      <w:pPr>
        <w:pStyle w:val="ListBullet"/>
      </w:pPr>
      <w:r>
        <w:t>Классифицируйте партии и отражают важные спецификации, присваивая характеристики.</w:t>
      </w:r>
    </w:p>
    <w:p>
      <w:pPr>
        <w:pStyle w:val="ListBullet"/>
      </w:pPr>
      <w:r>
        <w:t>Создайте пакетную генеалогию для автоматического соответствия требованиям законодательства и отслеживает партии на протяжении всего инвентаризации и логистических процессов.</w:t>
      </w:r>
    </w:p>
    <w:p>
      <w:pPr>
        <w:pStyle w:val="ListBullet"/>
      </w:pPr>
      <w:r>
        <w:t>Используйте пакетное управление в логистических процессах, чтобы улучшить качество и обеспечить оптимальное использование партий.</w:t>
      </w:r>
    </w:p>
    <w:p>
      <w:pPr>
        <w:pStyle w:val="Heading4"/>
      </w:pPr>
      <w:r>
        <w:t>12.2.1.4 Управление партии (S/4)</w:t>
      </w:r>
    </w:p>
    <w:p>
      <w:r>
        <w:t>Управление партиями для использования для повышения качества вашего продукта, обеспечения сквозной отслеживания и снижения рисков для клиентов и юридических лиц</w:t>
      </w:r>
    </w:p>
    <w:p>
      <w:r>
        <w:t>Управление партии включает в себя обработку количества или частичного количества определенного продукта, который был произведен в соответствии с той же спецификацией</w:t>
      </w:r>
    </w:p>
    <w:p>
      <w:pPr>
        <w:pStyle w:val="ListBullet"/>
      </w:pPr>
      <w:r>
        <w:t>Создайте пакетные основные записи и назначайте конкретные номера партий.</w:t>
      </w:r>
    </w:p>
    <w:p>
      <w:pPr>
        <w:pStyle w:val="ListBullet"/>
      </w:pPr>
      <w:r>
        <w:t>Классифицируйте партии и отражают важные спецификации, присваивая характеристики.</w:t>
      </w:r>
    </w:p>
    <w:p>
      <w:pPr>
        <w:pStyle w:val="ListBullet"/>
      </w:pPr>
      <w:r>
        <w:t>Создайте пакетную генеалогию для автоматического соответствия требованиям законодательства и отслеживает партии на протяжении всего инвентаризации и логистических процессов.</w:t>
      </w:r>
    </w:p>
    <w:p>
      <w:pPr>
        <w:pStyle w:val="ListBullet"/>
      </w:pPr>
      <w:r>
        <w:t>Используйте пакетное управление в логистических процессах, чтобы улучшить качество и обеспечить оптимальное использование партий.</w:t>
      </w:r>
    </w:p>
    <w:p>
      <w:pPr>
        <w:pStyle w:val="Heading3"/>
      </w:pPr>
      <w:r>
        <w:t>12.2.2 Планирование бизнес -процессов</w:t>
      </w:r>
    </w:p>
    <w:p>
      <w:r>
        <w:t>Business process scheduling involves planning of dates and times for logistical activities in different business processes.</w:t>
      </w:r>
    </w:p>
    <w:p>
      <w:pPr>
        <w:pStyle w:val="Heading4"/>
      </w:pPr>
      <w:r>
        <w:t>12.2.2.1 Планирование бизнес -процессов (S/4 CLD Private)</w:t>
      </w:r>
    </w:p>
    <w:p>
      <w:r>
        <w:t>Оптимизировать использование ресурсов с высокой точностью планирования &amp; NBSP;</w:t>
      </w:r>
    </w:p>
    <w:p>
      <w:r>
        <w:t>Планирование бизнес -процессов включает в себя планирование дат и времени для материально -технической деятельности в различных бизнес -процессах.</w:t>
      </w:r>
    </w:p>
    <w:p>
      <w:pPr>
        <w:pStyle w:val="ListBullet"/>
      </w:pPr>
      <w:r>
        <w:t>Настройте бизнес -процессы для различных бизнес -документов, таких как продажи, транспорт акций и исходящие поставки.</w:t>
      </w:r>
    </w:p>
    <w:p>
      <w:pPr>
        <w:pStyle w:val="ListBullet"/>
      </w:pPr>
      <w:r>
        <w:t>Расписание со временем гранулярность за несколько дней или секунды.</w:t>
      </w:r>
    </w:p>
    <w:p>
      <w:pPr>
        <w:pStyle w:val="Heading4"/>
      </w:pPr>
      <w:r>
        <w:t>12.2.2.2 Планирование бизнес -процессов (S/4 CLD Public)</w:t>
      </w:r>
    </w:p>
    <w:p>
      <w:r>
        <w:t>Оптимизировать использование ресурсов с высокой точностью планирования</w:t>
      </w:r>
    </w:p>
    <w:p>
      <w:r>
        <w:t>Планирование бизнес -процессов включает в себя планирование дат и времени для материально -технической деятельности в различных бизнес -процессах.</w:t>
      </w:r>
    </w:p>
    <w:p>
      <w:pPr>
        <w:pStyle w:val="ListBullet"/>
      </w:pPr>
      <w:r>
        <w:t>Настройте бизнес -процессы для различных бизнес -документов, таких как продажи, транспорт акций и исходящие поставки.</w:t>
      </w:r>
    </w:p>
    <w:p>
      <w:pPr>
        <w:pStyle w:val="ListBullet"/>
      </w:pPr>
      <w:r>
        <w:t>Расписание со временем гранулярность за несколько дней или секунды.</w:t>
      </w:r>
    </w:p>
    <w:p>
      <w:pPr>
        <w:pStyle w:val="Heading4"/>
      </w:pPr>
      <w:r>
        <w:t>12.2.2.3 Планирование бизнес -процессов (S/4)</w:t>
      </w:r>
    </w:p>
    <w:p>
      <w:r>
        <w:t>Оптимизировать использование ресурсов с высокой точностью планирования &amp; NBSP;</w:t>
      </w:r>
    </w:p>
    <w:p>
      <w:r>
        <w:t>Планирование бизнес -процессов включает в себя планирование дат и времени для материально -технической деятельности в различных бизнес -процессах.</w:t>
      </w:r>
    </w:p>
    <w:p>
      <w:pPr>
        <w:pStyle w:val="ListBullet"/>
      </w:pPr>
      <w:r>
        <w:t>Настройте бизнес -процессы для различных бизнес -документов, таких как продажи, транспорт акций и исходящие поставки.</w:t>
      </w:r>
    </w:p>
    <w:p>
      <w:pPr>
        <w:pStyle w:val="ListBullet"/>
      </w:pPr>
      <w:r>
        <w:t>Расписание со временем гранулярность за несколько дней или секунды.</w:t>
      </w:r>
    </w:p>
    <w:p>
      <w:pPr>
        <w:pStyle w:val="Heading3"/>
      </w:pPr>
      <w:r>
        <w:t>12.2.3 Управление подразделением</w:t>
      </w:r>
    </w:p>
    <w:p>
      <w:r>
        <w:t>Handling unit management includes reflecting packing-based logistics structures in the SAP software system​.​</w:t>
      </w:r>
    </w:p>
    <w:p>
      <w:pPr>
        <w:pStyle w:val="Heading4"/>
      </w:pPr>
      <w:r>
        <w:t>12.2.3.1 Управление единицей обработки (ERP)</w:t>
      </w:r>
    </w:p>
    <w:p>
      <w:r>
        <w:t>Отражайте логистические структуры на основе упаковки и отслеживайте движения целых единиц обработки, а не каждый материал индивидуально</w:t>
      </w:r>
    </w:p>
    <w:p>
      <w:r>
        <w:t>Управление единицей обработки включает в себя отражение логистических структур на основе упаковки в программной системе SAP.</w:t>
      </w:r>
    </w:p>
    <w:p>
      <w:pPr>
        <w:pStyle w:val="ListBullet"/>
      </w:pPr>
      <w:r>
        <w:t>Управляйте материалами, которые имеют отношение к сегментации при обработке единиц от коробок до контейнеров и снижению затрат за счет эффективности процесса.</w:t>
      </w:r>
    </w:p>
    <w:p>
      <w:pPr>
        <w:pStyle w:val="ListBullet"/>
      </w:pPr>
      <w:r>
        <w:t>Используйте управление подразделениями в входящих и исходящих бизнес -процессах, перемещение товаров и передачу передачи для улучшения прослеживаемости продукта.</w:t>
      </w:r>
    </w:p>
    <w:p>
      <w:pPr>
        <w:pStyle w:val="ListBullet"/>
      </w:pPr>
      <w:r>
        <w:t>Расширить существующую функцию упаковки при переработке доставки и склада в системе управления складами.</w:t>
      </w:r>
    </w:p>
    <w:p>
      <w:pPr>
        <w:pStyle w:val="Heading4"/>
      </w:pPr>
      <w:r>
        <w:t>12.2.3.2 Управление единицей обработки (S/4 CLD Private)</w:t>
      </w:r>
    </w:p>
    <w:p>
      <w:r>
        <w:t>Отражайте логистические структуры на основе упаковки и отслеживайте движения целых единиц обработки, а не каждый материал индивидуально</w:t>
      </w:r>
    </w:p>
    <w:p>
      <w:r>
        <w:t>Управление единицей обработки включает в себя отражение логистических структур на основе упаковки в программной системе SAP.</w:t>
      </w:r>
    </w:p>
    <w:p>
      <w:pPr>
        <w:pStyle w:val="ListBullet"/>
      </w:pPr>
      <w:r>
        <w:t>Управляйте материалами, которые имеют отношение к сегментации при обработке единиц от коробок до контейнеров и снижению затрат за счет эффективности процесса.</w:t>
      </w:r>
    </w:p>
    <w:p>
      <w:pPr>
        <w:pStyle w:val="ListBullet"/>
      </w:pPr>
      <w:r>
        <w:t>Используйте управление подразделениями в входящих и исходящих бизнес -процессах, перемещение товаров и передачу передачи для улучшения прослеживаемости продукта.</w:t>
      </w:r>
    </w:p>
    <w:p>
      <w:pPr>
        <w:pStyle w:val="ListBullet"/>
      </w:pPr>
      <w:r>
        <w:t>Расширить существующую функцию упаковки при переработке доставки и склада в системе управления складами.</w:t>
      </w:r>
    </w:p>
    <w:p>
      <w:pPr>
        <w:pStyle w:val="Heading4"/>
      </w:pPr>
      <w:r>
        <w:t>12.2.3.3 Управление единицей обработки (S/4 CLD Public)</w:t>
      </w:r>
    </w:p>
    <w:p>
      <w:r>
        <w:t>Отражайте логистические структуры на основе упаковки и отслеживайте движения целых единиц обработки, а не каждый материал индивидуально</w:t>
      </w:r>
    </w:p>
    <w:p>
      <w:r>
        <w:t>Управление единицей обработки включает в себя отражение логистических структур на основе упаковки в программной системе SAP.</w:t>
      </w:r>
    </w:p>
    <w:p>
      <w:pPr>
        <w:pStyle w:val="ListBullet"/>
      </w:pPr>
      <w:r>
        <w:t>Управляйте материалами, которые имеют отношение к сегментации при обработке единиц от коробок до контейнеров и снижению затрат за счет эффективности процесса.</w:t>
      </w:r>
    </w:p>
    <w:p>
      <w:pPr>
        <w:pStyle w:val="ListBullet"/>
      </w:pPr>
      <w:r>
        <w:t>Используйте управление управлением подразделениями в исходящих бизнес -процессах, перемещение товаров и передачу передачи для улучшения отслеживания продукции.</w:t>
      </w:r>
    </w:p>
    <w:p>
      <w:pPr>
        <w:pStyle w:val="ListBullet"/>
      </w:pPr>
      <w:r>
        <w:t>Расширить существующую функцию упаковки при переработке доставки и склада в системе управления складами.</w:t>
      </w:r>
    </w:p>
    <w:p>
      <w:pPr>
        <w:pStyle w:val="Heading4"/>
      </w:pPr>
      <w:r>
        <w:t>12.2.3.4 Управление единицей обработки (S/4)</w:t>
      </w:r>
    </w:p>
    <w:p>
      <w:r>
        <w:t>Отражайте логистические структуры на основе упаковки и отслеживайте движения целых единиц обработки, а не каждый материал индивидуально</w:t>
      </w:r>
    </w:p>
    <w:p>
      <w:r>
        <w:t>Управление единицей обработки включает в себя отражение логистических структур на основе упаковки в программной системе SAP.</w:t>
      </w:r>
    </w:p>
    <w:p>
      <w:pPr>
        <w:pStyle w:val="ListBullet"/>
      </w:pPr>
      <w:r>
        <w:t>Управляйте материалами, которые имеют отношение к сегментации при обработке единиц от коробок до контейнеров и снижению затрат за счет эффективности процесса.</w:t>
      </w:r>
    </w:p>
    <w:p>
      <w:pPr>
        <w:pStyle w:val="ListBullet"/>
      </w:pPr>
      <w:r>
        <w:t>Используйте управление подразделениями в входящих и исходящих бизнес -процессах, перемещение товаров и передачу передачи для улучшения прослеживаемости продукта.</w:t>
      </w:r>
    </w:p>
    <w:p>
      <w:pPr>
        <w:pStyle w:val="ListBullet"/>
      </w:pPr>
      <w:r>
        <w:t>Расширить существующую функцию упаковки при переработке доставки и склада в системе управления складами.</w:t>
      </w:r>
    </w:p>
    <w:p>
      <w:pPr>
        <w:pStyle w:val="Heading3"/>
      </w:pPr>
      <w:r>
        <w:t>12.2.4 Управление серийным номером</w:t>
      </w:r>
    </w:p>
    <w:p>
      <w:r>
        <w:t>Serial number management involves identifying and differentiating between individual items of a material or equipment​</w:t>
      </w:r>
    </w:p>
    <w:p>
      <w:pPr>
        <w:pStyle w:val="Heading4"/>
      </w:pPr>
      <w:r>
        <w:t>12.2.4.1 Управление серийным номером (ERP)</w:t>
      </w:r>
    </w:p>
    <w:p>
      <w:r>
        <w:t>Уникально идентифицировать элемент для отслеживания его в инвентаризации через логистические процессы</w:t>
      </w:r>
    </w:p>
    <w:p>
      <w:r>
        <w:t>Управление серийными номерами включает в себя выявление и дифференциацию между отдельными предметами материала или оборудования</w:t>
      </w:r>
    </w:p>
    <w:p>
      <w:pPr>
        <w:pStyle w:val="ListBullet"/>
      </w:pPr>
      <w:r>
        <w:t>Создайте конкретные профили серийных номеров для материалов.</w:t>
      </w:r>
    </w:p>
    <w:p>
      <w:pPr>
        <w:pStyle w:val="ListBullet"/>
      </w:pPr>
      <w:r>
        <w:t>Создайте последовательные номера основные записи для передачи важных данных о сериализованном материале.</w:t>
      </w:r>
    </w:p>
    <w:p>
      <w:pPr>
        <w:pStyle w:val="ListBullet"/>
      </w:pPr>
      <w:r>
        <w:t>Определите отдельные предметы оборудования и материалов для отслеживания управления запасами, физического инвентаря и оборудования.</w:t>
      </w:r>
    </w:p>
    <w:p>
      <w:pPr>
        <w:pStyle w:val="Heading4"/>
      </w:pPr>
      <w:r>
        <w:t>12.2.4.2 Управление серийными номерами (S/4 CLD Private)</w:t>
      </w:r>
    </w:p>
    <w:p>
      <w:r>
        <w:t>Уникально идентифицировать элемент для отслеживания его в инвентаризации через логистические процессы</w:t>
      </w:r>
    </w:p>
    <w:p>
      <w:r>
        <w:t>Управление серийными номерами включает в себя выявление и дифференциацию между отдельными предметами материала или оборудования</w:t>
      </w:r>
    </w:p>
    <w:p>
      <w:pPr>
        <w:pStyle w:val="ListBullet"/>
      </w:pPr>
      <w:r>
        <w:t>Создайте конкретные профили серийных номеров для материалов.</w:t>
      </w:r>
    </w:p>
    <w:p>
      <w:pPr>
        <w:pStyle w:val="ListBullet"/>
      </w:pPr>
      <w:r>
        <w:t>Создайте последовательные номера основные записи для передачи важных данных о сериализованном материале.</w:t>
      </w:r>
    </w:p>
    <w:p>
      <w:pPr>
        <w:pStyle w:val="ListBullet"/>
      </w:pPr>
      <w:r>
        <w:t>Определите отдельные предметы оборудования и материалов для отслеживания управления запасами, физического инвентаря и оборудования.</w:t>
      </w:r>
    </w:p>
    <w:p>
      <w:pPr>
        <w:pStyle w:val="Heading4"/>
      </w:pPr>
      <w:r>
        <w:t>12.2.4.3 Управление серийными номерами (S/4 CLD Public)</w:t>
      </w:r>
    </w:p>
    <w:p>
      <w:r>
        <w:t>Уникально идентифицировать элемент для отслеживания его в инвентаре через логистические процессы</w:t>
      </w:r>
    </w:p>
    <w:p>
      <w:r>
        <w:t>Управление серийными номерами включает в себя выявление и дифференциацию между отдельными предметами материала или оборудования</w:t>
      </w:r>
    </w:p>
    <w:p>
      <w:pPr>
        <w:pStyle w:val="ListBullet"/>
      </w:pPr>
      <w:r>
        <w:t>Создайте конкретные профили серийных номеров для материалов.</w:t>
      </w:r>
    </w:p>
    <w:p>
      <w:pPr>
        <w:pStyle w:val="ListBullet"/>
      </w:pPr>
      <w:r>
        <w:t>Создайте последовательные номера основные записи для передачи важных данных о сериализованном материале.</w:t>
      </w:r>
    </w:p>
    <w:p>
      <w:pPr>
        <w:pStyle w:val="ListBullet"/>
      </w:pPr>
      <w:r>
        <w:t>Определите отдельные предметы оборудования и материалов для отслеживания управления запасами, физического инвентаря и оборудования.</w:t>
      </w:r>
    </w:p>
    <w:p>
      <w:pPr>
        <w:pStyle w:val="Heading4"/>
      </w:pPr>
      <w:r>
        <w:t>12.2.4.4 Управление серийным номером (S/4)</w:t>
      </w:r>
    </w:p>
    <w:p>
      <w:r>
        <w:t>Уникально идентифицировать элемент для отслеживания его в инвентаризации через логистические процессы</w:t>
      </w:r>
    </w:p>
    <w:p>
      <w:r>
        <w:t>Управление серийными номерами включает в себя выявление и дифференциацию между отдельными предметами материала или оборудования</w:t>
      </w:r>
    </w:p>
    <w:p>
      <w:pPr>
        <w:pStyle w:val="ListBullet"/>
      </w:pPr>
      <w:r>
        <w:t>Создайте конкретные профили серийных номеров для материалов.</w:t>
      </w:r>
    </w:p>
    <w:p>
      <w:pPr>
        <w:pStyle w:val="ListBullet"/>
      </w:pPr>
      <w:r>
        <w:t>Создайте последовательные номера основные записи для передачи важных данных о сериализованном материале.</w:t>
      </w:r>
    </w:p>
    <w:p>
      <w:pPr>
        <w:pStyle w:val="ListBullet"/>
      </w:pPr>
      <w:r>
        <w:t>Определите отдельные предметы оборудования и материалов для отслеживания управления запасами, физического инвентаря и оборудования.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