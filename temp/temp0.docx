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1. Управление активами</w:t>
      </w:r>
    </w:p>
    <w:p>
      <w:pPr>
        <w:pStyle w:val="Heading2"/>
      </w:pPr>
      <w:r>
        <w:t>1.1 Приобретение и строительство активов</w:t>
      </w:r>
    </w:p>
    <w:p>
      <w:pPr>
        <w:pStyle w:val="Heading3"/>
      </w:pPr>
      <w:r>
        <w:t>1.1.1 Проектный финансовый контроль</w:t>
      </w:r>
    </w:p>
    <w:p>
      <w:r>
        <w:t>Project financials control involves defining work breakdown structures accurately, tracking actual versus planned costs, and identifying deviations and at-risk activities or issues.</w:t>
      </w:r>
    </w:p>
    <w:p>
      <w:pPr>
        <w:pStyle w:val="Heading4"/>
      </w:pPr>
      <w:r>
        <w:t>1.1.1.1 Проектный финансовый контроль (ERP)</w:t>
      </w:r>
    </w:p>
    <w:p>
      <w:r>
        <w:t>Эффективно управлять и контролировать финансы проекта и реализация проектов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Создайте основу для иерархических финансовых продуктов и бухгалтерского учета, точно определив структуры разбивки работ.</w:t>
      </w:r>
    </w:p>
    <w:p>
      <w:pPr>
        <w:pStyle w:val="ListBullet"/>
      </w:pPr>
      <w:r>
        <w:t>Планируйте и контролируют затраты и бюджеты эффективно, отслеживая фактические и запланированные затраты.</w:t>
      </w:r>
    </w:p>
    <w:p>
      <w:pPr>
        <w:pStyle w:val="ListBullet"/>
      </w:pPr>
      <w:r>
        <w:t>Улучшение мониторинга прогресса и финансовых результатов проектов, выявляя отклонения и рискованные мероприятия или проблемы.</w:t>
      </w:r>
    </w:p>
    <w:p>
      <w:pPr>
        <w:pStyle w:val="Heading4"/>
      </w:pPr>
      <w:r>
        <w:t>1.1.1.2 Проектный финансовый контроль (S/4 CLD Private)</w:t>
      </w:r>
    </w:p>
    <w:p>
      <w:r>
        <w:t>Эффективно управлять финансами проекта и предоставлять проекты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Создайте основу для иерархического бухгалтерского учета проекта, точно определив структуры разбивки работ.</w:t>
      </w:r>
    </w:p>
    <w:p>
      <w:pPr>
        <w:pStyle w:val="ListBullet"/>
      </w:pPr>
      <w:r>
        <w:t>Эффективно планируйте затраты и бюджеты, отслеживая фактические и запланированные затраты.</w:t>
      </w:r>
    </w:p>
    <w:p>
      <w:pPr>
        <w:pStyle w:val="ListBullet"/>
      </w:pPr>
      <w:r>
        <w:t>Улучшение мониторинга прогресса и финансовых результатов проектов, выявляя отклонения и рискованные мероприятия или проблемы.</w:t>
      </w:r>
    </w:p>
    <w:p>
      <w:pPr>
        <w:pStyle w:val="Heading4"/>
      </w:pPr>
      <w:r>
        <w:t>1.1.1.3 Проектный финансовый контроль (S/4 CLD Public)</w:t>
      </w:r>
    </w:p>
    <w:p>
      <w:r>
        <w:t>Эффективно управлять финансами проекта и предоставлять проекты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Точно определить структуры разбивки работ, создавая основу для иерархического бухгалтерского учета проекта.</w:t>
      </w:r>
    </w:p>
    <w:p>
      <w:pPr>
        <w:pStyle w:val="ListBullet"/>
      </w:pPr>
      <w:r>
        <w:t>Планируйте затраты и бюджеты эффективно и отслеживают фактические и запланированные затраты.</w:t>
      </w:r>
    </w:p>
    <w:p>
      <w:pPr>
        <w:pStyle w:val="ListBullet"/>
      </w:pPr>
      <w:r>
        <w:t>Следите за прогрессом и финансовыми показателями проектов, выявление отклонений и рискованных мероприятий или проблем.</w:t>
      </w:r>
    </w:p>
    <w:p>
      <w:pPr>
        <w:pStyle w:val="Heading4"/>
      </w:pPr>
      <w:r>
        <w:t>1.1.1.4 Проектный финансовый контроль (S/4)</w:t>
      </w:r>
    </w:p>
    <w:p>
      <w:r>
        <w:t>Эффективно управлять финансами проекта и предоставлять проекты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Создайте основу для иерархического бухгалтерского учета проекта, точно определив структуры разбивки работ.</w:t>
      </w:r>
    </w:p>
    <w:p>
      <w:pPr>
        <w:pStyle w:val="ListBullet"/>
      </w:pPr>
      <w:r>
        <w:t>Эффективно планируйте затраты и бюджеты, отслеживая фактические и запланированные затраты.</w:t>
      </w:r>
    </w:p>
    <w:p>
      <w:pPr>
        <w:pStyle w:val="ListBullet"/>
      </w:pPr>
      <w:r>
        <w:t>Улучшение мониторинга прогресса и финансовых результатов проектов, выявляя отклонения и рискованные мероприятия или проблемы.</w:t>
      </w:r>
    </w:p>
    <w:p>
      <w:pPr>
        <w:pStyle w:val="Heading3"/>
      </w:pPr>
      <w:r>
        <w:t>1.1.2 Контроль логистики проекта</w:t>
      </w:r>
    </w:p>
    <w:p>
      <w:r>
        <w:t>Project logistics control includes defining suitable work-breakdown and network structures to support project logistics planning and execution.</w:t>
      </w:r>
    </w:p>
    <w:p>
      <w:pPr>
        <w:pStyle w:val="Heading4"/>
      </w:pPr>
      <w:r>
        <w:t>1.1.2.1 Контроль логистики проекта (ERP)</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Улучшение планирования и планирования проектной деятельности, требований ресурсов и материалов с выполнением логистики проекта и подтверждением работы.</w:t>
      </w:r>
    </w:p>
    <w:p>
      <w:pPr>
        <w:pStyle w:val="ListBullet"/>
      </w:pPr>
      <w:r>
        <w:t>Предотвратить нарушения бизнеса, понимая все аспекты выполнения, связанных с логистикой, проекта</w:t>
      </w:r>
    </w:p>
    <w:p>
      <w:pPr>
        <w:pStyle w:val="ListBullet"/>
      </w:pPr>
      <w:r>
        <w:t>Поддержка планирования и выполнения проекта, определяя структуры проектов.</w:t>
      </w:r>
    </w:p>
    <w:p>
      <w:pPr>
        <w:pStyle w:val="Heading4"/>
      </w:pPr>
      <w:r>
        <w:t>1.1.2.2 Контроль логистики проекта (S/4 CLD Private)</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Определите структуры проекта, включающие подходящую разбивку работы и сетевые структуры для планирования и выполнения проектов.</w:t>
      </w:r>
    </w:p>
    <w:p>
      <w:pPr>
        <w:pStyle w:val="ListBullet"/>
      </w:pPr>
      <w:r>
        <w:t>Используйте упрощенный код и оптимизированную модель данных для оптимизации авторизации и внешних представлений сервисов основных данных.</w:t>
      </w:r>
    </w:p>
    <w:p>
      <w:pPr>
        <w:pStyle w:val="ListBullet"/>
      </w:pPr>
      <w:r>
        <w:t>Предотвратить сбои в бизнесе путем понимания аспектов выполнения, связанных с логистикой проекта.</w:t>
      </w:r>
    </w:p>
    <w:p>
      <w:pPr>
        <w:pStyle w:val="Heading4"/>
      </w:pPr>
      <w:r>
        <w:t>1.1.2.3 Контроль логистики проекта (S/4 CLD Public)</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Улучшение планирования и планирования проектной деятельности, требований ресурсов и материалов с выполнением логистики проекта и подтверждением работы.</w:t>
      </w:r>
    </w:p>
    <w:p>
      <w:pPr>
        <w:pStyle w:val="ListBullet"/>
      </w:pPr>
      <w:r>
        <w:t>Предотвратить нарушения бизнеса, понимая все аспекты выполнения, связанных с логистикой, проекта</w:t>
      </w:r>
    </w:p>
    <w:p>
      <w:pPr>
        <w:pStyle w:val="ListBullet"/>
      </w:pPr>
      <w:r>
        <w:t>Поддержка планирования и выполнения проекта, определяя структуры проектов.</w:t>
      </w:r>
    </w:p>
    <w:p>
      <w:pPr>
        <w:pStyle w:val="Heading4"/>
      </w:pPr>
      <w:r>
        <w:t>1.1.2.4 Контроль логистики проекта (S/4)</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Определите структуры проекта, включающие подходящую разбивку работы и сетевые структуры для планирования и выполнения проектов.</w:t>
      </w:r>
    </w:p>
    <w:p>
      <w:pPr>
        <w:pStyle w:val="ListBullet"/>
      </w:pPr>
      <w:r>
        <w:t>Используйте упрощенный код и оптимизированную модель данных для оптимизации авторизации и внешних представлений сервисов основных данных.</w:t>
      </w:r>
    </w:p>
    <w:p>
      <w:pPr>
        <w:pStyle w:val="ListBullet"/>
      </w:pPr>
      <w:r>
        <w:t>Предотвратить сбои в бизнесе путем понимания аспектов выполнения, связанных с логистикой проекта.</w:t>
      </w:r>
    </w:p>
    <w:p>
      <w:pPr>
        <w:pStyle w:val="Heading3"/>
      </w:pPr>
      <w:r>
        <w:t>1.1.3 Управление графиком проекта</w:t>
      </w:r>
    </w:p>
    <w:p>
      <w:r>
        <w:t>Project schedule management includes synchronizing project information between SAP and third-party project management tools by using field-mapping rules and process orchestration to ensure data integrity and accuracy at all stages of the communication process.</w:t>
      </w:r>
    </w:p>
    <w:p>
      <w:pPr>
        <w:pStyle w:val="Heading4"/>
      </w:pPr>
      <w:r>
        <w:t>1.1.3.1 Управление графиком проектов (Projrm)</w:t>
      </w:r>
    </w:p>
    <w:p>
      <w:r>
        <w:t>Оптимировать и автоматизировать двунаправленный обмен информацией проекта с помощью внешних инструментов планирования</w:t>
      </w:r>
    </w:p>
    <w:p>
      <w:r>
        <w:t>Управление графиком проектов включает в себя синхронизацию информации о проекте между SAP и сторонними инструментами управления проектами с использованием полевых правил и оркестровки процесса для обеспечения целостности и точности данных на всех этапах процесса связи.</w:t>
      </w:r>
    </w:p>
    <w:p>
      <w:pPr>
        <w:pStyle w:val="ListBullet"/>
      </w:pPr>
      <w:r>
        <w:t>Синхронизировать основные данные проекта и графики проекта с внешними сторонними инструментами управления проектами.</w:t>
      </w:r>
    </w:p>
    <w:p>
      <w:pPr>
        <w:pStyle w:val="ListBullet"/>
      </w:pPr>
      <w:r>
        <w:t>Перевести информацию проекта на внешние форматы и наоборот.</w:t>
      </w:r>
    </w:p>
    <w:p>
      <w:pPr>
        <w:pStyle w:val="ListBullet"/>
      </w:pPr>
      <w:r>
        <w:t>Используйте гибкие правила картирования полевых поля для автоматизации проверки стоимости и создания новых записей данных, если отсутствуют в целевой системе. &amp; NBSP;</w:t>
      </w:r>
    </w:p>
    <w:p>
      <w:pPr>
        <w:pStyle w:val="ListBullet"/>
      </w:pPr>
      <w:r>
        <w:t>Орчонстрируйте процесс обмена через бизнес -правила, определяющие последовательность для динамического создания и изменения элементов проекта на основе типов проектов и других критериев.</w:t>
      </w:r>
    </w:p>
    <w:p>
      <w:pPr>
        <w:pStyle w:val="ListBullet"/>
      </w:pPr>
      <w:r>
        <w:t>Совокупная информация о проекте от более низких уровней проекта с использованием предопределенных бизнес -правил.</w:t>
      </w:r>
    </w:p>
    <w:p>
      <w:pPr>
        <w:pStyle w:val="Heading4"/>
      </w:pPr>
      <w:r>
        <w:t>1.1.3.2 Управление графиком проекта (S/4 CLD Private)</w:t>
      </w:r>
    </w:p>
    <w:p>
      <w:r>
        <w:t>Оптимировать и автоматизировать двунаправленный обмен информацией проекта с помощью внешних инструментов планирования</w:t>
      </w:r>
    </w:p>
    <w:p>
      <w:r>
        <w:t>Управление графиком проектов включает в себя синхронизацию информации о проекте между SAP и сторонними инструментами управления проектами с использованием полевых правил и оркестровки процесса для обеспечения целостности и точности данных на всех этапах процесса связи.</w:t>
      </w:r>
    </w:p>
    <w:p>
      <w:pPr>
        <w:pStyle w:val="ListBullet"/>
      </w:pPr>
      <w:r>
        <w:t>Перевести информацию проекта на внешние форматы.</w:t>
      </w:r>
    </w:p>
    <w:p>
      <w:pPr>
        <w:pStyle w:val="ListBullet"/>
      </w:pPr>
      <w:r>
        <w:t>Используйте гибкие правила отображения полевых поля, которые автоматизируют проверку значений, и создают новые значения поля, если не в исходной системе.</w:t>
      </w:r>
    </w:p>
    <w:p>
      <w:pPr>
        <w:pStyle w:val="ListBullet"/>
      </w:pPr>
      <w:r>
        <w:t>Орхенс процесс обмена посредством бизнес -правил, определяющих последовательность создания и изменения элементов проекта динамически на основе типов проектов и других критериев.</w:t>
      </w:r>
    </w:p>
    <w:p>
      <w:pPr>
        <w:pStyle w:val="ListBullet"/>
      </w:pPr>
      <w:r>
        <w:t>Обменные заказы на обслуживание заводов с сторонними инструментами планирования для полного обслуживания обработки, от планирования и планирования до выполнения и отслеживания прогресса.</w:t>
      </w:r>
    </w:p>
    <w:p>
      <w:pPr>
        <w:pStyle w:val="Heading4"/>
      </w:pPr>
      <w:r>
        <w:t>1.1.3.3 Управление графиком проекта (S/4)</w:t>
      </w:r>
    </w:p>
    <w:p>
      <w:r>
        <w:t>Оптимировать и автоматизировать двунаправленный обмен информацией проекта с помощью внешних инструментов планирования</w:t>
      </w:r>
    </w:p>
    <w:p>
      <w:r>
        <w:t>Управление графиком проектов включает в себя синхронизацию информации о проекте между SAP и сторонними инструментами управления проектами с использованием полевых правил и оркестровки процесса для обеспечения целостности и точности данных на всех этапах процесса связи.</w:t>
      </w:r>
    </w:p>
    <w:p>
      <w:pPr>
        <w:pStyle w:val="ListBullet"/>
      </w:pPr>
      <w:r>
        <w:t>Перевести информацию проекта на внешние форматы.</w:t>
      </w:r>
    </w:p>
    <w:p>
      <w:pPr>
        <w:pStyle w:val="ListBullet"/>
      </w:pPr>
      <w:r>
        <w:t>Используйте гибкие правила отображения полевых поля, которые автоматизируют проверку значений, и создают новые значения поля, если не в исходной системе.</w:t>
      </w:r>
    </w:p>
    <w:p>
      <w:pPr>
        <w:pStyle w:val="ListBullet"/>
      </w:pPr>
      <w:r>
        <w:t>Орхенс процесс обмена посредством бизнес -правил, определяющих последовательность создания и изменения элементов проекта динамически на основе типов проектов и других критериев.</w:t>
      </w:r>
    </w:p>
    <w:p>
      <w:pPr>
        <w:pStyle w:val="ListBullet"/>
      </w:pPr>
      <w:r>
        <w:t>Обменные заказы на обслуживание заводов с сторонними инструментами планирования для полного обслуживания обработки, от планирования и планирования до выполнения и отслеживания прогресса.</w:t>
      </w:r>
    </w:p>
    <w:p>
      <w:pPr>
        <w:pStyle w:val="Heading2"/>
      </w:pPr>
      <w:r>
        <w:t>1.2 Ввод в эксплуатацию и сотрудничество сети</w:t>
      </w:r>
    </w:p>
    <w:p>
      <w:pPr>
        <w:pStyle w:val="Heading3"/>
      </w:pPr>
      <w:r>
        <w:t>1.2.1 Сотрудничество сети активов для определения активов</w:t>
      </w:r>
    </w:p>
    <w:p>
      <w:r>
        <w:t>One network channel for electronic data handover from OEM or constructors to asset operators</w:t>
      </w:r>
    </w:p>
    <w:p>
      <w:pPr>
        <w:pStyle w:val="Heading3"/>
      </w:pPr>
      <w:r>
        <w:t>1.2.2 Сеть активов и сотрудничество</w:t>
      </w:r>
    </w:p>
    <w:p>
      <w:r>
        <w:t>Asset network and collaboration enables secure asset collaboration with the asset stakeholder throughout the entire asset lifecycle. Provide one network channel for electronic handover of technical asset and maintenance data to OEMs, service providers, and procurement vendors​</w:t>
      </w:r>
    </w:p>
    <w:p>
      <w:pPr>
        <w:pStyle w:val="Heading4"/>
      </w:pPr>
      <w:r>
        <w:t>1.2.2.1 Сеть активов и сотрудничество (SBNAC)</w:t>
      </w:r>
    </w:p>
    <w:p>
      <w:r>
        <w:t>Включите безопасное совместное сотрудничество в вашей бизнес -сети</w:t>
      </w:r>
    </w:p>
    <w:p>
      <w:r>
        <w:t>Сеть и сотрудничество активов обеспечивает безопасное сотрудничество с заинтересованными сторонами активов на протяжении всего жизненного цикла активов.Предоставьте один сетевой канал для электронной передачи технических данных и технического обслуживания в OEMS, поставщиков услуг и поставщиков закупок</w:t>
      </w:r>
    </w:p>
    <w:p>
      <w:pPr>
        <w:pStyle w:val="ListBullet"/>
      </w:pPr>
      <w:r>
        <w:t>Сотрудничать с производителями, операторами, поставщиками услуг, по всей сети в информации об активах.</w:t>
      </w:r>
    </w:p>
    <w:p>
      <w:pPr>
        <w:pStyle w:val="ListBullet"/>
      </w:pPr>
      <w:r>
        <w:t>Предоставьте один сетевой канал для электронного передачи технических данных и технических данных для OEM -производителей, поставщиков услуг и поставщиков закупок.</w:t>
      </w:r>
    </w:p>
    <w:p>
      <w:pPr>
        <w:pStyle w:val="ListBullet"/>
      </w:pPr>
      <w:r>
        <w:t>Улучшить надежность данных, уменьшить обслуживание основных данных и поддерживать более высокую доступность активов.</w:t>
      </w:r>
    </w:p>
    <w:p>
      <w:pPr>
        <w:pStyle w:val="Heading2"/>
      </w:pPr>
      <w:r>
        <w:t>1.3 Среда и безопасность активов</w:t>
      </w:r>
    </w:p>
    <w:p>
      <w:pPr>
        <w:pStyle w:val="Heading3"/>
      </w:pPr>
      <w:r>
        <w:t>1.3.1 Разрешение на работу и управление изоляциями</w:t>
      </w:r>
    </w:p>
    <w:p>
      <w:r>
        <w:t>Ability to establish an integrated process between asset management and EH&amp;S in order to communicate pertinent safety risks and control the maintenance work being performed.</w:t>
      </w:r>
    </w:p>
    <w:p>
      <w:pPr>
        <w:pStyle w:val="Heading4"/>
      </w:pPr>
      <w:r>
        <w:t>1.3.1.1 Разрешение на работу и управление изоляциями (ERP)</w:t>
      </w:r>
    </w:p>
    <w:p>
      <w:r>
        <w:t>Контроль работы по техническому обслуживанию с помощью четких инструкций по безопасности и разрешения</w:t>
      </w:r>
    </w:p>
    <w:p>
      <w:r>
        <w:t>Способность установить интегрированный процесс между управлением активами и EH &amp; amp; для передачи соответствующих рисков безопасности и контроля выполняемых работ по техническому обслуживанию.</w:t>
      </w:r>
    </w:p>
    <w:p>
      <w:pPr>
        <w:pStyle w:val="ListBullet"/>
      </w:pPr>
      <w:r>
        <w:t>Информация об окружающей среде, здоровье и безопасности (EHS) с техническим оборудованием и задачами обслуживания заводов. &amp; NBSP;</w:t>
      </w:r>
    </w:p>
    <w:p>
      <w:pPr>
        <w:pStyle w:val="ListBullet"/>
      </w:pPr>
      <w:r>
        <w:t>Помогите автоматически создать планы безопасности заказа и конкретные меры безопасности.</w:t>
      </w:r>
    </w:p>
    <w:p>
      <w:pPr>
        <w:pStyle w:val="ListBullet"/>
      </w:pPr>
      <w:r>
        <w:t>Поддержать гибкие уровни разрешений, изначально интегрированных с процессом рабочего заказа в управлении активами предприятия.Автоматизировать процесс разрешения обеспечивает полноценные проверки процедуры, которые способствуют последовательному поведению. &amp; NBSP;</w:t>
      </w:r>
    </w:p>
    <w:p>
      <w:pPr>
        <w:pStyle w:val="Heading4"/>
      </w:pPr>
      <w:r>
        <w:t>1.3.1.2 Управление разрешением на работу и изоляциями (S/4 CLD Private)</w:t>
      </w:r>
    </w:p>
    <w:p>
      <w:r>
        <w:t>Контроль работы по техническому обслуживанию с помощью четких инструкций по безопасности и разрешения</w:t>
      </w:r>
    </w:p>
    <w:p>
      <w:r>
        <w:t>Способность установить интегрированный процесс между управлением активами и EH &amp; amp; для передачи соответствующих рисков безопасности и контроля выполняемых работ по техническому обслуживанию.</w:t>
      </w:r>
    </w:p>
    <w:p>
      <w:pPr>
        <w:pStyle w:val="ListBullet"/>
      </w:pPr>
      <w:r>
        <w:t>Информация об окружающей среде, здоровье и безопасности (EHS) с техническим оборудованием и задачами по обслуживанию заводов.</w:t>
      </w:r>
    </w:p>
    <w:p>
      <w:pPr>
        <w:pStyle w:val="ListBullet"/>
      </w:pPr>
      <w:r>
        <w:t>Помогите автоматически генерировать планы безопасности рабочего порядка и меры безопасности бетона.</w:t>
      </w:r>
    </w:p>
    <w:p>
      <w:pPr>
        <w:pStyle w:val="ListBullet"/>
      </w:pPr>
      <w:r>
        <w:t>Поддержать гибкие уровни разрешений, изначально интегрированных с процессом рабочего порядка в управлении корпоративными активами.</w:t>
      </w:r>
    </w:p>
    <w:p>
      <w:pPr>
        <w:pStyle w:val="ListBullet"/>
      </w:pPr>
      <w:r>
        <w:t>Разрешить полное использование статуса пользователя для разрешений на работу и сертификатов безопасности.</w:t>
      </w:r>
    </w:p>
    <w:p>
      <w:pPr>
        <w:pStyle w:val="ListBullet"/>
      </w:pPr>
      <w:r>
        <w:t>Автоматизируйте процесс разрешения и обеспечивает полноценные проверки, которые способствуют последовательному поведению.</w:t>
      </w:r>
    </w:p>
    <w:p>
      <w:pPr>
        <w:pStyle w:val="ListBullet"/>
      </w:pPr>
      <w:r>
        <w:t>Ускоряйте производительность ежедневной обработки рабочих промежутков, а также соответствующих сертификатов безопасности, таких как сертификаты изоляции для процедур блокировки/теги.</w:t>
      </w:r>
    </w:p>
    <w:p>
      <w:pPr>
        <w:pStyle w:val="Heading4"/>
      </w:pPr>
      <w:r>
        <w:t>1.3.1.3 Управление разрешением на работу и изоляциями (S/4)</w:t>
      </w:r>
    </w:p>
    <w:p>
      <w:r>
        <w:t>Контроль работы по техническому обслуживанию с помощью четких инструкций по безопасности и разрешения</w:t>
      </w:r>
    </w:p>
    <w:p>
      <w:r>
        <w:t>Способность установить интегрированный процесс между управлением активами и EH &amp; amp; для передачи соответствующих рисков безопасности и контроля выполняемых работ по техническому обслуживанию.</w:t>
      </w:r>
    </w:p>
    <w:p>
      <w:pPr>
        <w:pStyle w:val="ListBullet"/>
      </w:pPr>
      <w:r>
        <w:t>Информация об окружающей среде, здоровье и безопасности (EHS) с техническим оборудованием и задачами по обслуживанию заводов.</w:t>
      </w:r>
    </w:p>
    <w:p>
      <w:pPr>
        <w:pStyle w:val="ListBullet"/>
      </w:pPr>
      <w:r>
        <w:t>Помогите автоматически генерировать планы безопасности рабочего порядка и меры безопасности бетона.</w:t>
      </w:r>
    </w:p>
    <w:p>
      <w:pPr>
        <w:pStyle w:val="ListBullet"/>
      </w:pPr>
      <w:r>
        <w:t>Поддержать гибкие уровни разрешений, изначально интегрированных с процессом рабочего порядка в управлении корпоративными активами.</w:t>
      </w:r>
    </w:p>
    <w:p>
      <w:pPr>
        <w:pStyle w:val="ListBullet"/>
      </w:pPr>
      <w:r>
        <w:t>Разрешить полное использование статуса пользователя для разрешений на работу и сертификатов безопасности.</w:t>
      </w:r>
    </w:p>
    <w:p>
      <w:pPr>
        <w:pStyle w:val="ListBullet"/>
      </w:pPr>
      <w:r>
        <w:t>Автоматизируйте процесс разрешения и обеспечивает полноценные проверки, которые способствуют последовательному поведению.</w:t>
      </w:r>
    </w:p>
    <w:p>
      <w:pPr>
        <w:pStyle w:val="ListBullet"/>
      </w:pPr>
      <w:r>
        <w:t>Ускоряйте производительность ежедневной обработки рабочих промежутков, а также соответствующих сертификатов безопасности, таких как сертификаты изоляции для процедур блокировки/теги.</w:t>
      </w:r>
    </w:p>
    <w:p>
      <w:pPr>
        <w:pStyle w:val="Heading2"/>
      </w:pPr>
      <w:r>
        <w:t>1.4 Информация об активах и управление изменениями</w:t>
      </w:r>
    </w:p>
    <w:p>
      <w:pPr>
        <w:pStyle w:val="Heading3"/>
      </w:pPr>
      <w:r>
        <w:t>1.4.1 Данные активов и управление информацией</w:t>
      </w:r>
    </w:p>
    <w:p>
      <w:r>
        <w:t>Ability to create, update, delete, and archive asset master, transactional, time series, and events data. It also involves the same management of business rules, unstructured data (documents, drawings of design models, and pictures), and location and spatial information across asset types including historical data according to data quality requirements.</w:t>
      </w:r>
    </w:p>
    <w:p>
      <w:pPr>
        <w:pStyle w:val="Heading4"/>
      </w:pPr>
      <w:r>
        <w:t>1.4.1.1 Управление данными и информацией (S/4 CLD Private)</w:t>
      </w:r>
    </w:p>
    <w:p>
      <w:r>
        <w:t>Управление жизненным циклом различных данных и информации о активах, от создания до архивации, с соответствующим контролем авторизации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Держите основные записи активов от приобретения закупками или вводом в эксплуатацию капитального проекта, включая функциональную и финансовую информацию, для архивации данных в конце жизненных циклов активов.</w:t>
      </w:r>
    </w:p>
    <w:p>
      <w:pPr>
        <w:pStyle w:val="ListBullet"/>
      </w:pPr>
      <w:r>
        <w:t>Управление как основными, так и транзакционными данными, необходимыми для управления активами, такими как активы, связанные с ними неструктурированные данные (документы и чертежи), уведомления о техническом обслуживании и заказы, списки деятельности по техническому обслуживанию и финансовые данные, связанные с активами и обслуживанием, такими как затраты и другиеинформация о бухгалтерском учете.</w:t>
      </w:r>
    </w:p>
    <w:p>
      <w:pPr>
        <w:pStyle w:val="ListBullet"/>
      </w:pPr>
      <w:r>
        <w:t>Обеспечить и аудит доступ к данным и информации с соответствующим контролем авторизации в организации.</w:t>
      </w:r>
    </w:p>
    <w:p>
      <w:pPr>
        <w:pStyle w:val="Heading4"/>
      </w:pPr>
      <w:r>
        <w:t>1.4.1.2 Управление данными и информацией (S/4 CLD Public)</w:t>
      </w:r>
    </w:p>
    <w:p>
      <w:r>
        <w:t>Управление жизненным циклом различных данных и информации о активах, от создания до архивации, с соответствующим контролем авторизации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Держите основные записи активов от приобретения закупками, включая их функциональную и финансовую информацию, чтобы архивировать данные в конце жизненных циклов активов.</w:t>
      </w:r>
    </w:p>
    <w:p>
      <w:pPr>
        <w:pStyle w:val="ListBullet"/>
      </w:pPr>
      <w:r>
        <w:t>Управляйте как основными, так и транзакционными данными, необходимыми для управления активами, такими как активы, связанные с ними неструктурированные данные (документы и чертежи), уведомления о техническом обслуживании и заказы, списки деятельности по техническому обслуживанию и финансовые данные, связанные с активами.</w:t>
      </w:r>
    </w:p>
    <w:p>
      <w:pPr>
        <w:pStyle w:val="ListBullet"/>
      </w:pPr>
      <w:r>
        <w:t>Управляйте как основными, так и транзакционными данными, необходимыми для технического обслуживания, таких как затраты и другую бухгалтерскую информацию.</w:t>
      </w:r>
    </w:p>
    <w:p>
      <w:pPr>
        <w:pStyle w:val="ListBullet"/>
      </w:pPr>
      <w:r>
        <w:t>Обеспечение и аудит доступа к данным и информации с соответствующими элементами управления авторизацией по всей организации.</w:t>
      </w:r>
    </w:p>
    <w:p>
      <w:pPr>
        <w:pStyle w:val="Heading4"/>
      </w:pPr>
      <w:r>
        <w:t>1.4.1.3 Данные активов и управление информацией (S/4)</w:t>
      </w:r>
    </w:p>
    <w:p>
      <w:r>
        <w:t>Управление жизненным циклом различных данных и информации о активах, от создания до архивации, с соответствующим контролем авторизации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Держите основные записи активов от приобретения закупками или вводом в эксплуатацию капитального проекта, включая функциональную и финансовую информацию, для архивации данных в конце жизненных циклов активов.</w:t>
      </w:r>
    </w:p>
    <w:p>
      <w:pPr>
        <w:pStyle w:val="ListBullet"/>
      </w:pPr>
      <w:r>
        <w:t>Управление как основными, так и транзакционными данными, необходимыми для управления активами, такими как активы, связанные с ними неструктурированные данные (документы и чертежи), уведомления о техническом обслуживании и заказы, списки деятельности по техническому обслуживанию и финансовые данные, связанные с активами и обслуживанием, такими как затраты и другиеинформация о бухгалтерском учете.</w:t>
      </w:r>
    </w:p>
    <w:p>
      <w:pPr>
        <w:pStyle w:val="ListBullet"/>
      </w:pPr>
      <w:r>
        <w:t>Обеспечить и аудит доступ к данным и информации с соответствующим контролем авторизации в организации.</w:t>
      </w:r>
    </w:p>
    <w:p>
      <w:pPr>
        <w:pStyle w:val="Heading4"/>
      </w:pPr>
      <w:r>
        <w:t>1.4.1.4 Управление данными и информацией активов (S/4, Asset Perf Mgmt)</w:t>
      </w:r>
    </w:p>
    <w:p>
      <w:r>
        <w:t>Создать, обновлять, удалить и архивные активы Мастер, транзакции, временные ряды, а также данные о событиях и бизнес -правила для активов</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Следуйте систематическому и скоординированному подходу для сбора, организации, анализа и использования данных и информации, связанной с активами на протяжении всего их жизненного цикла.</w:t>
      </w:r>
    </w:p>
    <w:p>
      <w:pPr>
        <w:pStyle w:val="ListBullet"/>
      </w:pPr>
      <w:r>
        <w:t>Установить процессы, системы и технологии для сбора, хранения и сохранения точных и надежных данных об активах, включая их спецификации, производительность, истории обслуживания и условия.</w:t>
      </w:r>
    </w:p>
    <w:p>
      <w:pPr>
        <w:pStyle w:val="ListBullet"/>
      </w:pPr>
      <w:r>
        <w:t>Облегчить мониторинг активов, анализ и прогнозирование, используя эту информацию для поддержки таких действий, как планирование технического обслуживания, оценка риска и оптимизация эффективности.</w:t>
      </w:r>
    </w:p>
    <w:p>
      <w:pPr>
        <w:pStyle w:val="ListBullet"/>
      </w:pPr>
      <w:r>
        <w:t>Улучшить методы управления активами, повысить эффективность и максимизировать ценность и производительность активов, используя эти данные и информацию.</w:t>
      </w:r>
    </w:p>
    <w:p>
      <w:pPr>
        <w:pStyle w:val="Heading4"/>
      </w:pPr>
      <w:r>
        <w:t>1.4.1.5 Данные активов и управление информацией для пространственного обеспечения (S/4 CLD Private, Geo Framework)</w:t>
      </w:r>
    </w:p>
    <w:p>
      <w:r>
        <w:t>Геоспетически включает процессы технического обслуживания для оптимизированных задач по управлению активами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Институт бизнес-процессов с поддержкой геопространства для определения приоритетов работы, оптимизации отключений и повышения надежности активов</w:t>
      </w:r>
    </w:p>
    <w:p>
      <w:pPr>
        <w:pStyle w:val="ListBullet"/>
      </w:pPr>
      <w:r>
        <w:t>Используйте простую, интуитивно понятную и навигацию на основе карты, чтобы повысить производительность команды технического обслуживания</w:t>
      </w:r>
    </w:p>
    <w:p>
      <w:pPr>
        <w:pStyle w:val="ListBullet"/>
      </w:pPr>
      <w:r>
        <w:t>Полагаться на федерацию данных с GIS Systems для более точного и своевременного взгляда на ваш бизнес, чтобы минимизировать операционный риск</w:t>
      </w:r>
    </w:p>
    <w:p>
      <w:pPr>
        <w:pStyle w:val="Heading4"/>
      </w:pPr>
      <w:r>
        <w:t>1.4.1.6 Данные активов и управление информацией для пространственного обеспечения (S/4, Geo Framework)</w:t>
      </w:r>
    </w:p>
    <w:p>
      <w:r>
        <w:t>Геоспетически включает процессы технического обслуживания для оптимизированных задач по управлению активами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Институт бизнес-процессов с поддержкой геопространства для определения приоритетов работы, оптимизации отключений и повышения надежности активов</w:t>
      </w:r>
    </w:p>
    <w:p>
      <w:pPr>
        <w:pStyle w:val="ListBullet"/>
      </w:pPr>
      <w:r>
        <w:t>Используйте простую, интуитивно понятную и навигацию на основе карты, чтобы повысить производительность команды технического обслуживания</w:t>
      </w:r>
    </w:p>
    <w:p>
      <w:pPr>
        <w:pStyle w:val="ListBullet"/>
      </w:pPr>
      <w:r>
        <w:t>Полагаться на федерацию данных с GIS Systems для более точного и своевременного взгляда на ваш бизнес, чтобы минимизировать операционный риск</w:t>
      </w:r>
    </w:p>
    <w:p>
      <w:pPr>
        <w:pStyle w:val="Heading3"/>
      </w:pPr>
      <w:r>
        <w:t>1.4.2 Управление информацией об активах</w:t>
      </w:r>
    </w:p>
    <w:p>
      <w:r>
        <w:t>Asset information governance involves creating or changing information in a consistent way, and measuring asset data quality across sources and targets to help ensure legal and regulatory compliance and governance across all asset information repositories.</w:t>
      </w:r>
    </w:p>
    <w:p>
      <w:pPr>
        <w:pStyle w:val="Heading4"/>
      </w:pPr>
      <w:r>
        <w:t>1.4.2.1 Управление информацией об активах (проспект)</w:t>
      </w:r>
    </w:p>
    <w:p>
      <w:r>
        <w:t>Повышение эффективности операций по техническому обслуживанию с помощью централизованного, оптимизированного и нативного процесса управления облачными данными для основных данных активов</w:t>
      </w:r>
    </w:p>
    <w:p>
      <w:r>
        <w:t>Управление информацией о активах включает в себя создание или изменение информации последовательным образом и измерение качества данных об активах между источниками и целями, чтобы обеспечить юридическое и регулирующее соблюдение и управление во всех репозиториях информации о активах.</w:t>
      </w:r>
    </w:p>
    <w:p>
      <w:pPr>
        <w:pStyle w:val="ListBullet"/>
      </w:pPr>
      <w:r>
        <w:t>Оптимизируйте техническое обслуживание, ремонт и капитальный ремонт (MRO) с помощью MDO Spares, проспектом программного обеспечения, для повышения эффективности.</w:t>
      </w:r>
    </w:p>
    <w:p>
      <w:pPr>
        <w:pStyle w:val="ListBullet"/>
      </w:pPr>
      <w:r>
        <w:t>Усовершенствовать управление активами предприятия за счет использования активов MDO с помощью программного обеспечения Prospecta.</w:t>
      </w:r>
    </w:p>
    <w:p>
      <w:pPr>
        <w:pStyle w:val="ListBullet"/>
      </w:pPr>
      <w:r>
        <w:t>Оптимизируйте управление данными предприятия, используя MDO Customer One By Prospecta Software.</w:t>
      </w:r>
    </w:p>
    <w:p>
      <w:pPr>
        <w:pStyle w:val="ListBullet"/>
      </w:pPr>
      <w:r>
        <w:t>Обеспечить качество данных с помощью MDO Product One By Prospecta Software.</w:t>
      </w:r>
    </w:p>
    <w:p>
      <w:pPr>
        <w:pStyle w:val="Heading4"/>
      </w:pPr>
      <w:r>
        <w:t>1.4.2.2 Управление информацией об активах (утопия S/4)</w:t>
      </w:r>
    </w:p>
    <w:p>
      <w:r>
        <w:t>Повышение эффективности операций по техническому обслуживанию с помощью централизованного и оптимизированного процесса управления данными для основных данных активов</w:t>
      </w:r>
    </w:p>
    <w:p>
      <w:r>
        <w:t>Управление информацией о активах включает в себя создание или изменение информации последовательным образом и измерение качества данных об активах между источниками и целями, чтобы обеспечить юридическое и регулирующее соблюдение и управление во всех репозиториях информации о активах.</w:t>
      </w:r>
    </w:p>
    <w:p>
      <w:pPr>
        <w:pStyle w:val="ListBullet"/>
      </w:pPr>
      <w:r>
        <w:t>Поддерживать последовательное определение, авторизацию и репликацию основных основных объектов данных.</w:t>
      </w:r>
    </w:p>
    <w:p>
      <w:pPr>
        <w:pStyle w:val="ListBullet"/>
      </w:pPr>
      <w:r>
        <w:t>Управлять процессом создания и изменений в информации о активах последовательно со встроенными рабочими процессами для точных данных на протяжении всего жизненного цикла активов.</w:t>
      </w:r>
    </w:p>
    <w:p>
      <w:pPr>
        <w:pStyle w:val="ListBullet"/>
      </w:pPr>
      <w:r>
        <w:t>Преобразовать информацию об активах для удовлетворения сложных операционных требований.</w:t>
      </w:r>
    </w:p>
    <w:p>
      <w:pPr>
        <w:pStyle w:val="ListBullet"/>
      </w:pPr>
      <w:r>
        <w:t>Создайте основные данные централизованным образом, с полностью совместимым процессом управления и коррелируйте разнородную информацию об активах.</w:t>
      </w:r>
    </w:p>
    <w:p>
      <w:pPr>
        <w:pStyle w:val="ListBullet"/>
      </w:pPr>
      <w:r>
        <w:t>Обеспечить соответствие юридическим и нормативным требованиям во всех репозиториях информации о активах.</w:t>
      </w:r>
    </w:p>
    <w:p>
      <w:pPr>
        <w:pStyle w:val="Heading4"/>
      </w:pPr>
      <w:r>
        <w:t>1.4.2.3 Управление информацией об активах (утопия)</w:t>
      </w:r>
    </w:p>
    <w:p>
      <w:r>
        <w:t>Повышение эффективности операций по техническому обслуживанию с помощью централизованного и оптимизированного процесса управления данными для основных данных активов</w:t>
      </w:r>
    </w:p>
    <w:p>
      <w:r>
        <w:t>Управление информацией о активах включает в себя создание или изменение информации последовательным образом и измерение качества данных об активах между источниками и целями, чтобы обеспечить юридическое и регулирующее соблюдение и управление во всех репозиториях информации о активах.</w:t>
      </w:r>
    </w:p>
    <w:p>
      <w:pPr>
        <w:pStyle w:val="ListBullet"/>
      </w:pPr>
      <w:r>
        <w:t>Поддерживать последовательное определение, авторизацию и репликацию основных основных объектов данных.</w:t>
      </w:r>
    </w:p>
    <w:p>
      <w:pPr>
        <w:pStyle w:val="ListBullet"/>
      </w:pPr>
      <w:r>
        <w:t>Управлять процессом создания и изменений в информации о активах последовательно, с встроенными рабочими процессами для точных данных на протяжении всего жизненного цикла активов.</w:t>
      </w:r>
    </w:p>
    <w:p>
      <w:pPr>
        <w:pStyle w:val="ListBullet"/>
      </w:pPr>
      <w:r>
        <w:t>Преобразовать информацию об активах для удовлетворения сложных операционных требований.</w:t>
      </w:r>
    </w:p>
    <w:p>
      <w:pPr>
        <w:pStyle w:val="ListBullet"/>
      </w:pPr>
      <w:r>
        <w:t>Создайте основные данные централизованным образом, с полностью совместимым процессом управления и коррелируйте разнородную информацию об активах.</w:t>
      </w:r>
    </w:p>
    <w:p>
      <w:pPr>
        <w:pStyle w:val="ListBullet"/>
      </w:pPr>
      <w:r>
        <w:t>Обеспечить соответствие юридическим и нормативным требованиям во всех репозиториях информации о активах.</w:t>
      </w:r>
    </w:p>
    <w:p>
      <w:pPr>
        <w:pStyle w:val="Heading3"/>
      </w:pPr>
      <w:r>
        <w:t>1.4.3 Определение стандартов информации о активах</w:t>
      </w:r>
    </w:p>
    <w:p>
      <w:r>
        <w:t>Ability to specify and establish standards for asset information to assure consistency, accuracy, and completeness throughout the asset management lifecycle and enable effective decision-making and optimization of asset performance. Asset information standards comprise the classification of assets to an agreed hierarchy, which allows for creation and management of the overall asset inventory. Additionally, they define the required attributes, common methods for categorizing asset defects and failures, and techniques for assessing and recording asset utilization and condition.</w:t>
      </w:r>
    </w:p>
    <w:p>
      <w:pPr>
        <w:pStyle w:val="Heading4"/>
      </w:pPr>
      <w:r>
        <w:t>1.4.3.1 Определение стандартов информации о активах (SBNAC, S/4 CLD Private)</w:t>
      </w:r>
    </w:p>
    <w:p>
      <w:r>
        <w:t>Устанавливает стандарты для моделирования данных активов и таксономии данных общих активов между заинтересованными сторонами активов и всего жизненного цикла активов</w:t>
      </w:r>
    </w:p>
    <w:p>
      <w:r>
        <w:t>Способность указать и устанавливать стандарты информации о активах, чтобы обеспечить согласованность, точность и полноту на протяжении всего жизненного цикла управления активами и обеспечивать эффективное принятие решений и оптимизацию эффективности активов.Стандарты информации о активах включают классификацию активов согласованной иерархии, которая позволяет создавать и управлять общим запасами активов.Кроме того, они определяют необходимые атрибуты, общие методы для классификации дефектов и сбоев активов, а также методы оценки и записи использования и состояния активов.</w:t>
      </w:r>
    </w:p>
    <w:p>
      <w:pPr>
        <w:pStyle w:val="Heading4"/>
      </w:pPr>
      <w:r>
        <w:t>1.4.3.2 Определение стандартов информации о активах (SBNAC, S/4)</w:t>
      </w:r>
    </w:p>
    <w:p>
      <w:r>
        <w:t>Устанавливает стандарты для моделирования данных активов и таксономии данных общих активов между заинтересованными сторонами активов и всего жизненного цикла активов</w:t>
      </w:r>
    </w:p>
    <w:p>
      <w:r>
        <w:t>Способность указать и устанавливать стандарты информации о активах, чтобы обеспечить согласованность, точность и полноту на протяжении всего жизненного цикла управления активами и обеспечивать эффективное принятие решений и оптимизацию эффективности активов.Стандарты информации о активах включают классификацию активов согласованной иерархии, которая позволяет создавать и управлять общим запасами активов.Кроме того, они определяют необходимые атрибуты, общие методы для классификации дефектов и сбоев активов, а также методы оценки и записи использования и состояния активов.</w:t>
      </w:r>
    </w:p>
    <w:p>
      <w:pPr>
        <w:pStyle w:val="Heading3"/>
      </w:pPr>
      <w:r>
        <w:t>1.4.4 Управление изменениями</w:t>
      </w:r>
    </w:p>
    <w:p>
      <w:r>
        <w:t>Ability to introduce and monitor operational change within an organization so that it does not lead to unknown or uncontrolled risk.</w:t>
      </w:r>
    </w:p>
    <w:p>
      <w:pPr>
        <w:pStyle w:val="Heading4"/>
      </w:pPr>
      <w:r>
        <w:t>1.4.4.1 Управление изменениями (MOC)</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Поддержать тщательный анализ изменений, чтобы смягчить риски и одобрение документирования на ключевых этапах, не нарушая операции и не причиняя вреда сотрудникам, активам и окружающей среде.</w:t>
      </w:r>
    </w:p>
    <w:p>
      <w:pPr>
        <w:pStyle w:val="Heading4"/>
      </w:pPr>
      <w:r>
        <w:t>1.4.4.2 Управление изменениями (S/4 CLD Private)</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Поддержать тщательный анализ изменений, чтобы смягчить риски и одобрение документирования на ключевых этапах, не нарушая операции и не причиняя вреда сотрудникам, активам и окружающей среде.</w:t>
      </w:r>
    </w:p>
    <w:p>
      <w:pPr>
        <w:pStyle w:val="Heading4"/>
      </w:pPr>
      <w:r>
        <w:t>1.4.4.3 Управление изменениями (S/4 CLD Public)</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Поддержите тщательный анализ изменений для снижения рисков и одобрения документов на ключевых этапах, не нарушая операции и не причиняя вреда сотрудникам, активам и окружающей среде</w:t>
      </w:r>
    </w:p>
    <w:p>
      <w:pPr>
        <w:pStyle w:val="Heading4"/>
      </w:pPr>
      <w:r>
        <w:t>1.4.4.4 Управление изменениями (S/4)</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Поддержать тщательный анализ изменений, чтобы смягчить риски и одобрение документирования на ключевых этапах, не нарушая операции и не причиняя вреда сотрудникам, активам и окружающей среде.</w:t>
      </w:r>
    </w:p>
    <w:p>
      <w:pPr>
        <w:pStyle w:val="Heading2"/>
      </w:pPr>
      <w:r>
        <w:t>1.5 Доставка жизненного цикла активов</w:t>
      </w:r>
    </w:p>
    <w:p>
      <w:pPr>
        <w:pStyle w:val="Heading3"/>
      </w:pPr>
      <w:r>
        <w:t>1.5.1 Ввод активов</w:t>
      </w:r>
    </w:p>
    <w:p>
      <w:r>
        <w:t>Ability to commission an asset and handing over asset data from manufacturing or construction to maintenance operations.</w:t>
      </w:r>
    </w:p>
    <w:p>
      <w:pPr>
        <w:pStyle w:val="Heading4"/>
      </w:pPr>
      <w:r>
        <w:t>1.5.1.1 Ввод в эксплуатацию активов (SBNAC, S/4 CLD Private)</w:t>
      </w:r>
    </w:p>
    <w:p>
      <w:r>
        <w:t>Используйте один сетевой канал для передачи электронных данных от OEM -производителей или инженерии и строительства операторами активов</w:t>
      </w:r>
    </w:p>
    <w:p>
      <w:r>
        <w:t>Способность зачитывать активы и передавать данные активов от производства или строительства в эксплуатационные операции.</w:t>
      </w:r>
    </w:p>
    <w:p>
      <w:pPr>
        <w:pStyle w:val="ListBullet"/>
      </w:pPr>
      <w:r>
        <w:t>Создает основу для Asset для OEM -производителей, поставщиков компонентов и операторов.</w:t>
      </w:r>
    </w:p>
    <w:p>
      <w:pPr>
        <w:pStyle w:val="ListBullet"/>
      </w:pPr>
      <w:r>
        <w:t>Облегчает более тесное сотрудничество в определении оборудования среди заинтересованных сторон.</w:t>
      </w:r>
    </w:p>
    <w:p>
      <w:pPr>
        <w:pStyle w:val="ListBullet"/>
      </w:pPr>
      <w:r>
        <w:t>Позволяет обработать данные электронных активов от OEM и EPC в операции.</w:t>
      </w:r>
    </w:p>
    <w:p>
      <w:pPr>
        <w:pStyle w:val="ListBullet"/>
      </w:pPr>
      <w:r>
        <w:t>Снижает стоимость ввода в эксплуатацию основных данных с использованием общего цифрового близнеца между деловыми партнерами.</w:t>
      </w:r>
    </w:p>
    <w:p>
      <w:pPr>
        <w:pStyle w:val="Heading4"/>
      </w:pPr>
      <w:r>
        <w:t>1.5.1.2 Ввод в эксплуатацию (SBNAC, S/4)</w:t>
      </w:r>
    </w:p>
    <w:p>
      <w:r>
        <w:t>Используйте один сетевой канал для передачи электронных данных от OEM -производителей или инженерии и строительства операторами активов</w:t>
      </w:r>
    </w:p>
    <w:p>
      <w:r>
        <w:t>Способность зачитывать активы и передавать данные активов от производства или строительства в эксплуатационные операции.</w:t>
      </w:r>
    </w:p>
    <w:p>
      <w:pPr>
        <w:pStyle w:val="ListBullet"/>
      </w:pPr>
      <w:r>
        <w:t>Создает основу для Asset для OEM -производителей, поставщиков компонентов и операторов.</w:t>
      </w:r>
    </w:p>
    <w:p>
      <w:pPr>
        <w:pStyle w:val="ListBullet"/>
      </w:pPr>
      <w:r>
        <w:t>Облегчает более тесное сотрудничество в определении оборудования среди заинтересованных сторон.</w:t>
      </w:r>
    </w:p>
    <w:p>
      <w:pPr>
        <w:pStyle w:val="ListBullet"/>
      </w:pPr>
      <w:r>
        <w:t>Позволяет обработать данные электронных активов от OEM и EPC в операции.</w:t>
      </w:r>
    </w:p>
    <w:p>
      <w:pPr>
        <w:pStyle w:val="ListBullet"/>
      </w:pPr>
      <w:r>
        <w:t>Снижает стоимость ввода в эксплуатацию основных данных с использованием общего цифрового близнеца между деловыми партнерами.</w:t>
      </w:r>
    </w:p>
    <w:p>
      <w:pPr>
        <w:pStyle w:val="Heading3"/>
      </w:pPr>
      <w:r>
        <w:t>1.5.2 Управление конфигурацией активов</w:t>
      </w:r>
    </w:p>
    <w:p>
      <w:r>
        <w:t>Ability to identify, record, and manage the functional and physical attributes of assets, software, and related documentation including the links between the components of a system. It enables systematic control of changes to the identified asset attributes for maintaining integrity and traceability throughout the asset lifecycle.</w:t>
      </w:r>
    </w:p>
    <w:p>
      <w:pPr>
        <w:pStyle w:val="Heading4"/>
      </w:pPr>
      <w:r>
        <w:t>1.5.2.1 Управление конфигурацией активов (S/4 CLD Private)</w:t>
      </w:r>
    </w:p>
    <w:p>
      <w:r>
        <w:t>Определить и записывать функциональные и физические атрибуты активов, включая связи между их компонентами и изменениями с течением времени</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Управляйте структурными связями между компонентами, которые составляют единицу актива с различными атрибутами для каждого компонента.</w:t>
      </w:r>
    </w:p>
    <w:p>
      <w:pPr>
        <w:pStyle w:val="ListBullet"/>
      </w:pPr>
      <w:r>
        <w:t>Запишите подробные истории сериализованных компонентов и связанных с ними событиями, такими как место для перемещения, приобретение закупками или установка и удаление, с связями с связанными с ними действиями, которые вызвали такие события, такие как заказы на ремонт, заказы на покупку на активыприобретение или логистическое движение.</w:t>
      </w:r>
    </w:p>
    <w:p>
      <w:pPr>
        <w:pStyle w:val="ListBullet"/>
      </w:pPr>
      <w:r>
        <w:t>Управляйте различными характеристиками, которые могут быть гибко определены для описания различных классов активов, таких как физические характеристики, такие как размер, размеры или вес, эксплуатационные атрибуты, такие как рабочие часы, и местоположение и пространственная информация.</w:t>
      </w:r>
    </w:p>
    <w:p>
      <w:pPr>
        <w:pStyle w:val="Heading4"/>
      </w:pPr>
      <w:r>
        <w:t>1.5.2.2 Управление конфигурацией активов (S/4 CLD Public)</w:t>
      </w:r>
    </w:p>
    <w:p>
      <w:r>
        <w:t>Определить и записывать функциональные и физические атрибуты активов, включая связи между их компонентами и изменениями с течением времени</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Управляйте структурными связями между компонентами, которые составляют единицу актива с различными атрибутами для каждого компонента.</w:t>
      </w:r>
    </w:p>
    <w:p>
      <w:pPr>
        <w:pStyle w:val="ListBullet"/>
      </w:pPr>
      <w:r>
        <w:t>Запишите подробную историю сериализованных компонентов и связанных с ними событиями, такими как перемещение местоположения или приобретение посредством закупок, с связями с связанными действиями, которые вызвали такие события, такие как заказы на покупку для приобретения активов или логистическое движение.</w:t>
      </w:r>
    </w:p>
    <w:p>
      <w:pPr>
        <w:pStyle w:val="ListBullet"/>
      </w:pPr>
      <w:r>
        <w:t>Управляйте различными характеристиками, которые могут быть гибко определены для описания различных классов активов, таких как физические характеристики, такие как размер, размеры или вес и эксплуатационные атрибуты, такие как рабочие часы.</w:t>
      </w:r>
    </w:p>
    <w:p>
      <w:pPr>
        <w:pStyle w:val="Heading4"/>
      </w:pPr>
      <w:r>
        <w:t>1.5.2.3 Управление конфигурацией активов (S/4)</w:t>
      </w:r>
    </w:p>
    <w:p>
      <w:r>
        <w:t>Определить и записывать функциональные и физические атрибуты активов, включая связи между их компонентами и изменениями с течением времени</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Управляйте структурными связями между компонентами, которые составляют единицу актива с различными атрибутами для каждого компонента.</w:t>
      </w:r>
    </w:p>
    <w:p>
      <w:pPr>
        <w:pStyle w:val="ListBullet"/>
      </w:pPr>
      <w:r>
        <w:t>Запишите подробные истории сериализованных компонентов и связанных с ними событиями, такими как место для перемещения, приобретение закупками или установка и удаление, с связями с связанными с ними действиями, которые вызвали такие события, такие как заказы на ремонт, заказы на покупку на активыприобретение или логистическое движение.</w:t>
      </w:r>
    </w:p>
    <w:p>
      <w:pPr>
        <w:pStyle w:val="ListBullet"/>
      </w:pPr>
      <w:r>
        <w:t>Управляйте различными характеристиками, которые могут быть гибко определены для описания различных классов активов, таких как физические характеристики, такие как размер, размеры или вес, эксплуатационные атрибуты, такие как рабочие часы, и местоположение и пространственная информация.</w:t>
      </w:r>
    </w:p>
    <w:p>
      <w:pPr>
        <w:pStyle w:val="Heading4"/>
      </w:pPr>
      <w:r>
        <w:t>1.5.2.4 Управление конфигурацией активов (S/4, SBNAC)</w:t>
      </w:r>
    </w:p>
    <w:p>
      <w:r>
        <w:t>Создайте совместный репозиторий центральных активов для поддержания общих цифровых близнецов, полученных из нескольких систем и заинтересованных сторон активов</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Используйте совместный реестр активов в облаке, который занимает центральное место в инженерии, закупках и строительстве (EPC), эксплуатации и техническом обслуживании, а также полевых услуг.</w:t>
      </w:r>
    </w:p>
    <w:p>
      <w:pPr>
        <w:pStyle w:val="ListBullet"/>
      </w:pPr>
      <w:r>
        <w:t>Включить гибкость в моделировании активов.</w:t>
      </w:r>
    </w:p>
    <w:p>
      <w:pPr>
        <w:pStyle w:val="ListBullet"/>
      </w:pPr>
      <w:r>
        <w:t>Нажмите на решение, которое расширяется по содержанию, масштабируемым до больших объемов, и интегрируется с противоположными решениями из SAP.</w:t>
      </w:r>
    </w:p>
    <w:p>
      <w:pPr>
        <w:pStyle w:val="Heading3"/>
      </w:pPr>
      <w:r>
        <w:t>1.5.3 Мониторинг здоровья активов</w:t>
      </w:r>
    </w:p>
    <w:p>
      <w:r>
        <w:t>Ability to track current asset status, predicting future problems, and initiating preventive measures.</w:t>
      </w:r>
    </w:p>
    <w:p>
      <w:pPr>
        <w:pStyle w:val="Heading4"/>
      </w:pPr>
      <w:r>
        <w:t>1.5.3.1 Мониторинг здоровья активов (Asset Perf Mgmt)</w:t>
      </w:r>
    </w:p>
    <w:p>
      <w:r>
        <w:t>Мониторинг текущего статуса актива, предсказать будущие проблемы и инициировать профилактические меры</w:t>
      </w:r>
    </w:p>
    <w:p>
      <w:r>
        <w:t>Способность отслеживать текущий статус актива, прогнозировать будущие проблемы и инициировать профилактические меры.</w:t>
      </w:r>
    </w:p>
    <w:p>
      <w:pPr>
        <w:pStyle w:val="ListBullet"/>
      </w:pPr>
      <w:r>
        <w:t>Обнаружение проблем и обеспечить оптимальную функциональность с постоянным процессом мониторинга условий активов.</w:t>
      </w:r>
    </w:p>
    <w:p>
      <w:pPr>
        <w:pStyle w:val="ListBullet"/>
      </w:pPr>
      <w:r>
        <w:t>Соберите и проанализируйте данные о рабочих параметрах и факторах окружающей среды.</w:t>
      </w:r>
    </w:p>
    <w:p>
      <w:pPr>
        <w:pStyle w:val="ListBullet"/>
      </w:pPr>
      <w:r>
        <w:t>Получить информацию о здоровье активов в реальном времени, контролируя такие показатели, как вибрация, температура и давление.</w:t>
      </w:r>
    </w:p>
    <w:p>
      <w:pPr>
        <w:pStyle w:val="ListBullet"/>
      </w:pPr>
      <w:r>
        <w:t>Включить раннее обнаружение аномалий, потенциальных сбоев и деградации производительности, чтобы вызвать упреждающие действия по техническому обслуживанию для предотвращения времени простоя, снижения затрат и оптимизации срока службы активов.</w:t>
      </w:r>
    </w:p>
    <w:p>
      <w:pPr>
        <w:pStyle w:val="ListBullet"/>
      </w:pPr>
      <w:r>
        <w:t>Облегчить улучшенные решения управления активами и управляемые данными решениями для эффективных операций.</w:t>
      </w:r>
    </w:p>
    <w:p>
      <w:pPr>
        <w:pStyle w:val="Heading4"/>
      </w:pPr>
      <w:r>
        <w:t>1.5.3.2 Мониторинг здоровья активов (S/4 CLD Public)</w:t>
      </w:r>
    </w:p>
    <w:p>
      <w:r>
        <w:t>Мониторинг текущего статуса актива и инициировать профилактические меры</w:t>
      </w:r>
    </w:p>
    <w:p>
      <w:r>
        <w:t>Способность отслеживать текущий статус актива, прогнозировать будущие проблемы и инициировать профилактические меры.</w:t>
      </w:r>
    </w:p>
    <w:p>
      <w:pPr>
        <w:pStyle w:val="ListBullet"/>
      </w:pPr>
      <w:r>
        <w:t>Следите за текущими функциональными и физическими атрибутами активов, используя точки измерения и измерения документов.</w:t>
      </w:r>
    </w:p>
    <w:p>
      <w:pPr>
        <w:pStyle w:val="ListBullet"/>
      </w:pPr>
      <w:r>
        <w:t>Используйте предопределенные и предопределенные условия для определения порогов и ограничений для запуска уведомлений о обслуживании.</w:t>
      </w:r>
    </w:p>
    <w:p>
      <w:pPr>
        <w:pStyle w:val="Heading3"/>
      </w:pPr>
      <w:r>
        <w:t>1.5.4 Ремонт активов</w:t>
      </w:r>
    </w:p>
    <w:p>
      <w:r>
        <w:t>Ability to repair or remanufacture a defective or ineffective asset.</w:t>
      </w:r>
    </w:p>
    <w:p>
      <w:pPr>
        <w:pStyle w:val="Heading4"/>
      </w:pPr>
      <w:r>
        <w:t>1.5.4.1 Ремонт активов (S/4 CLD Private)</w:t>
      </w:r>
    </w:p>
    <w:p>
      <w:r>
        <w:t>Максимизируйте экономические ценности высокоценных активов путем пересмотра компонентов собственной деятельности или замены их через субподрядчик</w:t>
      </w:r>
    </w:p>
    <w:p>
      <w:r>
        <w:t>Возможность ремонта или восстановления дефектного или неэффективного актива. &lt;br&gt; &lt;br&gt;</w:t>
      </w:r>
    </w:p>
    <w:p>
      <w:pPr>
        <w:pStyle w:val="ListBullet"/>
      </w:pPr>
      <w:r>
        <w:t>Управляйте структурой конфигурации высокоценных активов с сериализованными исправными компонентами и реконструкцией процесса надлежащим образом, будь то выполнены внутри или посредством субподряда.</w:t>
      </w:r>
    </w:p>
    <w:p>
      <w:pPr>
        <w:pStyle w:val="ListBullet"/>
      </w:pPr>
      <w:r>
        <w:t>Отслеживайте историю закупок и ремонта путем сериализации ремонтных компонентов актива.</w:t>
      </w:r>
    </w:p>
    <w:p>
      <w:pPr>
        <w:pStyle w:val="ListBullet"/>
      </w:pPr>
      <w:r>
        <w:t>Оцените ремонтные компоненты в соответствии с их статусами, такими как новые, ремонтные или неисправные.</w:t>
      </w:r>
    </w:p>
    <w:p>
      <w:pPr>
        <w:pStyle w:val="Heading4"/>
      </w:pPr>
      <w:r>
        <w:t>1.5.4.2 Реконструкция активов (S/4)</w:t>
      </w:r>
    </w:p>
    <w:p>
      <w:r>
        <w:t>Максимизируйте экономические ценности высокоценных активов путем пересмотра компонентов собственной деятельности или замены их через субподрядчик</w:t>
      </w:r>
    </w:p>
    <w:p>
      <w:r>
        <w:t>Возможность ремонта или восстановления дефектного или неэффективного актива. &lt;br&gt; &lt;br&gt;</w:t>
      </w:r>
    </w:p>
    <w:p>
      <w:pPr>
        <w:pStyle w:val="ListBullet"/>
      </w:pPr>
      <w:r>
        <w:t>Управляйте структурой конфигурации высокоценных активов с сериализованными исправными компонентами и реконструкцией процесса надлежащим образом, будь то выполнены внутри или посредством субподряда.</w:t>
      </w:r>
    </w:p>
    <w:p>
      <w:pPr>
        <w:pStyle w:val="ListBullet"/>
      </w:pPr>
      <w:r>
        <w:t>Отслеживайте историю закупок и ремонта путем сериализации ремонтных компонентов актива.</w:t>
      </w:r>
    </w:p>
    <w:p>
      <w:pPr>
        <w:pStyle w:val="ListBullet"/>
      </w:pPr>
      <w:r>
        <w:t>Оцените ремонтные компоненты в соответствии с их статусами, такими как новые, ремонтные или неисправные.</w:t>
      </w:r>
    </w:p>
    <w:p>
      <w:pPr>
        <w:pStyle w:val="Heading3"/>
      </w:pPr>
      <w:r>
        <w:t>1.5.5 Инженерная инженерия активов</w:t>
      </w:r>
    </w:p>
    <w:p>
      <w:r>
        <w:t>Ability to systematically apply reliability engineering principles and techniques throughout an asset’s lifecycle to assure its ability to perform a required function under given conditions for a given time interval. This involves identifying potential reliability issues as early as possible in the asset's lifecycle and making sure that all reliability requirements are met.</w:t>
      </w:r>
    </w:p>
    <w:p>
      <w:pPr>
        <w:pStyle w:val="Heading4"/>
      </w:pPr>
      <w:r>
        <w:t>1.5.5.1 Инжиниринг надежности активов (Asset Perf Mgmt)</w:t>
      </w:r>
    </w:p>
    <w:p>
      <w:r>
        <w:t>Применить методологию надежности во всем жизненном цикле актива, чтобы обеспечить оптимальное обслуживание стратегий обслуживания для желаемой функции и производительности</w:t>
      </w:r>
    </w:p>
    <w:p>
      <w:r>
        <w:t>Возможность систематического применения принципов и методов инженерии надежности на протяжении всего жизненного цикла актива, чтобы обеспечить его способность выполнять требуемую функцию в заданных условиях для данного интервала времени.Это включает в себя выявление потенциальных проблем надежности как можно раньше в жизненном цикле актива и обеспечение удовлетворения всех требований к надежности.</w:t>
      </w:r>
    </w:p>
    <w:p>
      <w:pPr>
        <w:pStyle w:val="ListBullet"/>
      </w:pPr>
      <w:r>
        <w:t>Следуйте систематическому и стратегическому подходу, чтобы убедиться, что активы выполняют свои предполагаемые функции надежно на протяжении всего жизненного цикла.</w:t>
      </w:r>
    </w:p>
    <w:p>
      <w:pPr>
        <w:pStyle w:val="ListBullet"/>
      </w:pPr>
      <w:r>
        <w:t>Определить и учитывать потенциальные сбои, реализовать стратегии профилактического и прогнозного обслуживания и оптимизируйте эффективность активов.</w:t>
      </w:r>
    </w:p>
    <w:p>
      <w:pPr>
        <w:pStyle w:val="ListBullet"/>
      </w:pPr>
      <w:r>
        <w:t>Минимизировать незапланированное время простоя, продлить срок службы активов и максимизировать общую эффективность эксплуатации.</w:t>
      </w:r>
    </w:p>
    <w:p>
      <w:pPr>
        <w:pStyle w:val="ListBullet"/>
      </w:pPr>
      <w:r>
        <w:t>Принимать решения, управляемые данными, проводить оценки риска, поддерживать мониторинг состояния и облегчить постоянное улучшение.</w:t>
      </w:r>
    </w:p>
    <w:p>
      <w:pPr>
        <w:pStyle w:val="ListBullet"/>
      </w:pPr>
      <w:r>
        <w:t>Оптимизировать мероприятия по техническому обслуживанию, снизить затраты, повысить безопасность и повысить общую надежность и доступность критических активов.</w:t>
      </w:r>
    </w:p>
    <w:p>
      <w:pPr>
        <w:pStyle w:val="Heading2"/>
      </w:pPr>
      <w:r>
        <w:t>1.6 Стратегия управления активами и планирование</w:t>
      </w:r>
    </w:p>
    <w:p>
      <w:pPr>
        <w:pStyle w:val="Heading3"/>
      </w:pPr>
      <w:r>
        <w:t>1.6.1 Управление инвестициями в активы</w:t>
      </w:r>
    </w:p>
    <w:p>
      <w:r>
        <w:t>Ability to strategically plan, analyze, and optimize investment decisions for industrial assets, ensuring effective allocation of capital and maximizing long-term value.</w:t>
      </w:r>
    </w:p>
    <w:p>
      <w:pPr>
        <w:pStyle w:val="Heading4"/>
      </w:pPr>
      <w:r>
        <w:t>1.6.1.1 Управление инвестициями активов для планирования (Copperleaf)</w:t>
      </w:r>
    </w:p>
    <w:p>
      <w:r>
        <w:t>Максимизируйте инвестиционные результаты и оптимизируйте ценность с помощью инструментов для стратегического планирования и выполнения, а также адаптируемых капитальных планов</w:t>
      </w:r>
    </w:p>
    <w:p>
      <w:r>
        <w:t>Способность стратегически планировать, анализировать и оптимизировать инвестиционные решения для промышленных активов, обеспечение эффективного распределения капитала и максимизации долгосрочной стоимости.</w:t>
      </w:r>
    </w:p>
    <w:p>
      <w:pPr>
        <w:pStyle w:val="ListBullet"/>
      </w:pPr>
      <w:r>
        <w:t>Решения, основанные на ценности, соответствуют вашим целям, чтобы понять, как каждый предлагаемый проект будет способствовать организационным целям и целям.</w:t>
      </w:r>
    </w:p>
    <w:p>
      <w:pPr>
        <w:pStyle w:val="ListBullet"/>
      </w:pPr>
      <w:r>
        <w:t>Оценить проекты с помощью общей структуры стоимости для информирования о компромиссных решениях с точными оценками риска и стоимости.</w:t>
      </w:r>
    </w:p>
    <w:p>
      <w:pPr>
        <w:pStyle w:val="ListBullet"/>
      </w:pPr>
      <w:r>
        <w:t>Сравните преимущества проекта по классам активов, чтобы обеспечить эффективное финансирование и ресурсы эффективно по всей организации.</w:t>
      </w:r>
    </w:p>
    <w:p>
      <w:pPr>
        <w:pStyle w:val="ListBullet"/>
      </w:pPr>
      <w:r>
        <w:t>Интуитивно оптимизируйте инвестиционные планы, создавая портфель, который обеспечивает максимальную стоимость и выполняя правильные проекты в нужное время.</w:t>
      </w:r>
    </w:p>
    <w:p>
      <w:pPr>
        <w:pStyle w:val="ListBullet"/>
      </w:pPr>
      <w:r>
        <w:t>Оценить огромное количество инвестиционных альтернатив и определить, какое финансирование - и когда - чтобы обеспечить наибольшую ценность в целях и ограничениях.</w:t>
      </w:r>
    </w:p>
    <w:p>
      <w:pPr>
        <w:pStyle w:val="Heading3"/>
      </w:pPr>
      <w:r>
        <w:t>1.6.2 Планирование стратегического управления активами</w:t>
      </w:r>
    </w:p>
    <w:p>
      <w:r>
        <w:t>Ability to develop a comprehensive, long-term plan for managing assets aligned with an organization's vision, mission, and goals. This includes defining strategies and tactics to achieve the goals, as well as establishing performance metrics and measures to monitor progress and success.</w:t>
      </w:r>
    </w:p>
    <w:p>
      <w:pPr>
        <w:pStyle w:val="Heading4"/>
      </w:pPr>
      <w:r>
        <w:t>1.6.2.1 Планирование стратегического управления активами (ERP, IBP)</w:t>
      </w:r>
    </w:p>
    <w:p>
      <w:r>
        <w:t>Оптимизировать уровни запасов при одновременном увеличении доступности активов, позволяя процессу совместного обслуживания и планирования эксплуатации (M &amp; op)</w:t>
      </w:r>
    </w:p>
    <w:p>
      <w:r>
        <w:t>Способность разработать всеобъемлющий, долгосрочный план управления активами, согласованным с видение, миссией и целей организации.Это включает в себя определение стратегий и тактики для достижения целей, а также установление показателей эффективности и мер для мониторинга прогресса и успеха.</w:t>
      </w:r>
    </w:p>
    <w:p>
      <w:pPr>
        <w:pStyle w:val="ListBullet"/>
      </w:pPr>
      <w:r>
        <w:t>Избегайте времени простоя не простоя активов из -за отсутствия деталей MRO, объединив планирование технического обслуживания и снабжения.</w:t>
      </w:r>
    </w:p>
    <w:p>
      <w:pPr>
        <w:pStyle w:val="ListBullet"/>
      </w:pPr>
      <w:r>
        <w:t>Оптимизируйте уровни запасов запасных частей для технического обслуживания, ремонта и эксплуатации.</w:t>
      </w:r>
    </w:p>
    <w:p>
      <w:pPr>
        <w:pStyle w:val="ListBullet"/>
      </w:pPr>
      <w:r>
        <w:t>Улучшить среднюю и долгосрочную видимость необходимых деталей MRO и трудовых ресурсов.</w:t>
      </w:r>
    </w:p>
    <w:p>
      <w:pPr>
        <w:pStyle w:val="ListBullet"/>
      </w:pPr>
      <w:r>
        <w:t>Улучшение процессов планирования технического обслуживания за счет предварительной интеграции с функциональностью обслуживания заводов и функциональности проектной системы в SAP ERP.</w:t>
      </w:r>
    </w:p>
    <w:p>
      <w:pPr>
        <w:pStyle w:val="Heading4"/>
      </w:pPr>
      <w:r>
        <w:t>1.6.2.2 Планирование стратегического управления активами (S/4, IBP)</w:t>
      </w:r>
    </w:p>
    <w:p>
      <w:r>
        <w:t>Оптимизировать уровни запасов при одновременном увеличении доступности активов, позволяя совместному обслуживанию &amp; amp;Операционное планирование (M &amp; op) процесс.</w:t>
      </w:r>
    </w:p>
    <w:p>
      <w:r>
        <w:t>Способность разработать всеобъемлющий, долгосрочный план управления активами, согласованным с видение, миссией и целей организации.Это включает в себя определение стратегий и тактики для достижения целей, а также установление показателей эффективности и мер для мониторинга прогресса и успеха.</w:t>
      </w:r>
    </w:p>
    <w:p>
      <w:pPr>
        <w:pStyle w:val="ListBullet"/>
      </w:pPr>
      <w:r>
        <w:t>Избегайте времени простоя не простоя активов из -за отсутствующих деталей.техническое обслуживание, ремонт и эксплуатацию (MRO) путем обеспечения технического обслуживания &amp; amp;планирование снабжения вместе</w:t>
      </w:r>
    </w:p>
    <w:p>
      <w:pPr>
        <w:pStyle w:val="ListBullet"/>
      </w:pPr>
      <w:r>
        <w:t>Оптимизировать уровни инвентаризации деталей для технического обслуживания, ремонта и операций (MRO)</w:t>
      </w:r>
    </w:p>
    <w:p>
      <w:pPr>
        <w:pStyle w:val="ListBullet"/>
      </w:pPr>
      <w:r>
        <w:t>Улучшение средней до длительной видимости необходимого обслуживания, ремонта и эксплуатации (MRO) и amp;трудовые ресурсы</w:t>
      </w:r>
    </w:p>
    <w:p>
      <w:pPr>
        <w:pStyle w:val="ListBullet"/>
      </w:pPr>
      <w:r>
        <w:t>Усовершенствование процессов планирования технического обслуживания за счет нестандартной интеграции с SAP S/4HANA Enterprise Asset Management и System Project System</w:t>
      </w:r>
    </w:p>
    <w:p>
      <w:pPr>
        <w:pStyle w:val="Heading2"/>
      </w:pPr>
      <w:r>
        <w:t>1.7 Операции и обслуживание активов</w:t>
      </w:r>
    </w:p>
    <w:p>
      <w:pPr>
        <w:pStyle w:val="Heading3"/>
      </w:pPr>
      <w:r>
        <w:t>1.7.1 Управление ошибкой активов и реагирования на инциденты</w:t>
      </w:r>
    </w:p>
    <w:p>
      <w:r>
        <w:t>Ability to react systematically to failures and events involving an organization’s assets. It includes detecting and identifying the incident, performing fault analysis, using standard responses, implementing temporary and permanent repair procedures, accessing the site and handing it back, and reporting and updating asset information accordingly.</w:t>
      </w:r>
    </w:p>
    <w:p>
      <w:pPr>
        <w:pStyle w:val="Heading4"/>
      </w:pPr>
      <w:r>
        <w:t>1.7.1.1 Управление ошибкой активов и реагирования на инциденты (ERP)</w:t>
      </w:r>
    </w:p>
    <w:p>
      <w:r>
        <w:t>Создать и обрабатывать любой тип рабочего запроса</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w:t>
      </w:r>
    </w:p>
    <w:p>
      <w:pPr>
        <w:pStyle w:val="ListBullet"/>
      </w:pPr>
      <w:r>
        <w:t>Попросите отдел технического обслуживания выполнить необходимую задачу.</w:t>
      </w:r>
    </w:p>
    <w:p>
      <w:pPr>
        <w:pStyle w:val="ListBullet"/>
      </w:pPr>
      <w:r>
        <w:t>Документ работа, которая была выполнена.</w:t>
      </w:r>
    </w:p>
    <w:p>
      <w:pPr>
        <w:pStyle w:val="Heading4"/>
      </w:pPr>
      <w:r>
        <w:t>1.7.1.2 Управление ошибкой активов и реагирования на инциденты (S/4 CLD Private, Asset MGR)</w:t>
      </w:r>
    </w:p>
    <w:p>
      <w:r>
        <w:t>Создать и обрабатывать запросы на работу для неисправностей активов и сбоев</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 и запишите данные об отказе, такие как часть объекта, код повреждения и причины сбоя.</w:t>
      </w:r>
    </w:p>
    <w:p>
      <w:pPr>
        <w:pStyle w:val="ListBullet"/>
      </w:pPr>
      <w:r>
        <w:t>Запросить выполнение необходимых задач отделом технического обслуживания.</w:t>
      </w:r>
    </w:p>
    <w:p>
      <w:pPr>
        <w:pStyle w:val="ListBullet"/>
      </w:pPr>
      <w:r>
        <w:t>Планируйте, планируйте и выполните ремонтные мероприятия, включив соответствующие запасные части, труд и внешние услуги.</w:t>
      </w:r>
    </w:p>
    <w:p>
      <w:pPr>
        <w:pStyle w:val="ListBullet"/>
      </w:pPr>
      <w:r>
        <w:t>Планируйте соответствующие действия, учитывая безопасность рабочей силы путем интеграции с компонентом окружающей среды, здравоохранения и безопасности.</w:t>
      </w:r>
    </w:p>
    <w:p>
      <w:pPr>
        <w:pStyle w:val="ListBullet"/>
      </w:pPr>
      <w:r>
        <w:t>Документируйте работу, которая была выполнена.</w:t>
      </w:r>
    </w:p>
    <w:p>
      <w:pPr>
        <w:pStyle w:val="Heading4"/>
      </w:pPr>
      <w:r>
        <w:t>1.7.1.3 Управление откликами об активах и реагировании на инциденты (S/4 CLD Public)</w:t>
      </w:r>
    </w:p>
    <w:p>
      <w:r>
        <w:t>Создать и обрабатывать запросы на работу для неисправностей активов и сбоев</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 и запишите данные об отказе, такие как часть объекта, код повреждения и причины сбоя.</w:t>
      </w:r>
    </w:p>
    <w:p>
      <w:pPr>
        <w:pStyle w:val="ListBullet"/>
      </w:pPr>
      <w:r>
        <w:t>Запросить выполнение необходимых задач от отделения технического обслуживания.</w:t>
      </w:r>
    </w:p>
    <w:p>
      <w:pPr>
        <w:pStyle w:val="ListBullet"/>
      </w:pPr>
      <w:r>
        <w:t>Планируйте, планируйте и выполните ремонтные мероприятия, включив соответствующие запасные части, труд и внешние услуги.</w:t>
      </w:r>
    </w:p>
    <w:p>
      <w:pPr>
        <w:pStyle w:val="ListBullet"/>
      </w:pPr>
      <w:r>
        <w:t>Планируйте соответствующие действия, учитывая безопасность рабочей силы путем интеграции с окружающей средой, здоровьем и управлением безопасности SAP.</w:t>
      </w:r>
    </w:p>
    <w:p>
      <w:pPr>
        <w:pStyle w:val="ListBullet"/>
      </w:pPr>
      <w:r>
        <w:t>Документируйте работу, которая была выполнена.</w:t>
      </w:r>
    </w:p>
    <w:p>
      <w:pPr>
        <w:pStyle w:val="Heading4"/>
      </w:pPr>
      <w:r>
        <w:t>1.7.1.4 Управление неисправностью активов и реагирования на инциденты (S/4, Asset MGR)</w:t>
      </w:r>
    </w:p>
    <w:p>
      <w:r>
        <w:t>Создать и обрабатывать запросы на работу для неисправностей активов и сбоев</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 и запишите данные об отказе, такие как часть объекта, код повреждения и причины сбоя.</w:t>
      </w:r>
    </w:p>
    <w:p>
      <w:pPr>
        <w:pStyle w:val="ListBullet"/>
      </w:pPr>
      <w:r>
        <w:t>Запросить выполнение необходимых задач отделом технического обслуживания.</w:t>
      </w:r>
    </w:p>
    <w:p>
      <w:pPr>
        <w:pStyle w:val="ListBullet"/>
      </w:pPr>
      <w:r>
        <w:t>Планируйте, планируйте и выполните ремонтные мероприятия, включив соответствующие запасные части, труд и внешние услуги.</w:t>
      </w:r>
    </w:p>
    <w:p>
      <w:pPr>
        <w:pStyle w:val="ListBullet"/>
      </w:pPr>
      <w:r>
        <w:t>Планируйте соответствующие действия, учитывая безопасность рабочей силы путем интеграции с компонентом окружающей среды, здравоохранения и безопасности.</w:t>
      </w:r>
    </w:p>
    <w:p>
      <w:pPr>
        <w:pStyle w:val="ListBullet"/>
      </w:pPr>
      <w:r>
        <w:t>Документируйте работу, которая была выполнена.</w:t>
      </w:r>
    </w:p>
    <w:p>
      <w:pPr>
        <w:pStyle w:val="Heading3"/>
      </w:pPr>
      <w:r>
        <w:t>1.7.2 Планирование ресурсов управления активами</w:t>
      </w:r>
    </w:p>
    <w:p>
      <w:r>
        <w:t>Ability to allocate and optimize resources by scheduling the right people, tools, and materials for the right place, time, and purpose. This supports the short-term and long-term scheduling of projects, installations, maintenance, and service activities.</w:t>
      </w:r>
    </w:p>
    <w:p>
      <w:pPr>
        <w:pStyle w:val="Heading4"/>
      </w:pPr>
      <w:r>
        <w:t>1.7.2.1 Планирование ресурсов управления активами (ERP, MRS)</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Автоматическая поддержка планирования ресурсов на основе доступности, квалификации и ролей</w:t>
      </w:r>
    </w:p>
    <w:p>
      <w:pPr>
        <w:pStyle w:val="ListBullet"/>
      </w:pPr>
      <w:r>
        <w:t>Оптимизация ежедневного планирования назначения, например, для максимизации использования и минимизации времени в пути</w:t>
      </w:r>
    </w:p>
    <w:p>
      <w:pPr>
        <w:pStyle w:val="ListBullet"/>
      </w:pPr>
      <w:r>
        <w:t>Емкость &amp; nbsp;Планирование путем изменения требований на уровне рабочего центра на слоты с достаточной мощностью</w:t>
      </w:r>
    </w:p>
    <w:p>
      <w:pPr>
        <w:pStyle w:val="ListBullet"/>
      </w:pPr>
      <w:r>
        <w:t>Графические интерфейсы для планирования ресурсов на основе текущей ситуации планирования ресурсов</w:t>
      </w:r>
    </w:p>
    <w:p>
      <w:pPr>
        <w:pStyle w:val="ListBullet"/>
      </w:pPr>
      <w:r>
        <w:t>Выполнить планирование ресурсов с видимостью в реальном времени в ресурсах и активах.</w:t>
      </w:r>
    </w:p>
    <w:p>
      <w:pPr>
        <w:pStyle w:val="Heading4"/>
      </w:pPr>
      <w:r>
        <w:t>1.7.2.2 Планирование ресурсов управления активами (S/4 CLD Private)</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Автоматическая поддержка планирования ресурсов на основе доступности, квалификации и ролей;</w:t>
      </w:r>
    </w:p>
    <w:p>
      <w:pPr>
        <w:pStyle w:val="ListBullet"/>
      </w:pPr>
      <w:r>
        <w:t>Оптимизация ежедневного планирования назначения, например, для максимизации использования и минимизации времени в пути</w:t>
      </w:r>
    </w:p>
    <w:p>
      <w:pPr>
        <w:pStyle w:val="ListBullet"/>
      </w:pPr>
      <w:r>
        <w:t>Емкость &amp; nbsp;Планирование путем изменения требований на уровне рабочего центра на слоты с достаточной мощностью</w:t>
      </w:r>
    </w:p>
    <w:p>
      <w:pPr>
        <w:pStyle w:val="ListBullet"/>
      </w:pPr>
      <w:r>
        <w:t>Графические интерфейсы для планирования ресурсов на основе текущей ситуации планирования ресурсов</w:t>
      </w:r>
    </w:p>
    <w:p>
      <w:pPr>
        <w:pStyle w:val="ListBullet"/>
      </w:pPr>
      <w:r>
        <w:t>Выполнить планирование ресурсов с видимостью в реальном времени в ресурсах и активах.</w:t>
      </w:r>
    </w:p>
    <w:p>
      <w:pPr>
        <w:pStyle w:val="ListBullet"/>
      </w:pPr>
      <w:r>
        <w:t>Анализ рабочей нагрузки и возможностей</w:t>
      </w:r>
    </w:p>
    <w:p>
      <w:pPr>
        <w:pStyle w:val="ListBullet"/>
      </w:pPr>
      <w:r>
        <w:t>Моделировать и расписание операций заказа на обслуживание</w:t>
      </w:r>
    </w:p>
    <w:p>
      <w:pPr>
        <w:pStyle w:val="ListBullet"/>
      </w:pPr>
      <w:r>
        <w:t>Отслеживать, если обслуживание выполнено в соответствии с графиком</w:t>
      </w:r>
    </w:p>
    <w:p>
      <w:pPr>
        <w:pStyle w:val="Heading4"/>
      </w:pPr>
      <w:r>
        <w:t>1.7.2.3 Планирование ресурсов управления активами (S/4 CLD Public)</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Анализ рабочей нагрузки и возможностей</w:t>
      </w:r>
    </w:p>
    <w:p>
      <w:pPr>
        <w:pStyle w:val="ListBullet"/>
      </w:pPr>
      <w:r>
        <w:t>Моделировать и расписание операций заказа на обслуживание</w:t>
      </w:r>
    </w:p>
    <w:p>
      <w:pPr>
        <w:pStyle w:val="ListBullet"/>
      </w:pPr>
      <w:r>
        <w:t>Отслеживать, если обслуживание выполнено в соответствии с графиком</w:t>
      </w:r>
    </w:p>
    <w:p>
      <w:pPr>
        <w:pStyle w:val="Heading4"/>
      </w:pPr>
      <w:r>
        <w:t>1.7.2.4 Планирование ресурсов управления активами (S/4)</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Автоматическая поддержка планирования ресурсов на основе доступности, квалификации и ролей;</w:t>
      </w:r>
    </w:p>
    <w:p>
      <w:pPr>
        <w:pStyle w:val="ListBullet"/>
      </w:pPr>
      <w:r>
        <w:t>Оптимизация ежедневного планирования назначения, например, для максимизации использования и минимизации времени в пути</w:t>
      </w:r>
    </w:p>
    <w:p>
      <w:pPr>
        <w:pStyle w:val="ListBullet"/>
      </w:pPr>
      <w:r>
        <w:t>Емкость &amp; nbsp;Планирование путем изменения требований на уровне рабочего центра на слоты с достаточной мощностью</w:t>
      </w:r>
    </w:p>
    <w:p>
      <w:pPr>
        <w:pStyle w:val="ListBullet"/>
      </w:pPr>
      <w:r>
        <w:t>Графические интерфейсы для планирования ресурсов на основе текущей ситуации планирования ресурсов</w:t>
      </w:r>
    </w:p>
    <w:p>
      <w:pPr>
        <w:pStyle w:val="ListBullet"/>
      </w:pPr>
      <w:r>
        <w:t>Выполнить планирование ресурсов с видимостью в реальном времени в ресурсах и активах.</w:t>
      </w:r>
    </w:p>
    <w:p>
      <w:pPr>
        <w:pStyle w:val="ListBullet"/>
      </w:pPr>
      <w:r>
        <w:t>Анализ рабочей нагрузки и возможностей</w:t>
      </w:r>
    </w:p>
    <w:p>
      <w:pPr>
        <w:pStyle w:val="ListBullet"/>
      </w:pPr>
      <w:r>
        <w:t>Моделировать и расписание операций заказа на обслуживание</w:t>
      </w:r>
    </w:p>
    <w:p>
      <w:pPr>
        <w:pStyle w:val="ListBullet"/>
      </w:pPr>
      <w:r>
        <w:t>Отслеживать, если обслуживание выполнено в соответствии с графиком</w:t>
      </w:r>
    </w:p>
    <w:p>
      <w:pPr>
        <w:pStyle w:val="Heading3"/>
      </w:pPr>
      <w:r>
        <w:t>1.7.3 Актива пространственное включение</w:t>
      </w:r>
    </w:p>
    <w:p>
      <w:r>
        <w:t>Drive asset management business processes from a map and enable data federation with GIS systems</w:t>
      </w:r>
    </w:p>
    <w:p>
      <w:pPr>
        <w:pStyle w:val="Heading3"/>
      </w:pPr>
      <w:r>
        <w:t>1.7.4 Выполнение технического обслуживания</w:t>
      </w:r>
    </w:p>
    <w:p>
      <w:r>
        <w:t>Ability to manage maintenance execution tasks proactively and manage asset information for work orders, maintenance, measurements, inspections, metering, and inventory in order to improve safety, environmental impact, and operational results.</w:t>
      </w:r>
    </w:p>
    <w:p>
      <w:pPr>
        <w:pStyle w:val="Heading4"/>
      </w:pPr>
      <w:r>
        <w:t>1.7.4.1 Выполнение технического обслуживания (ERP)</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Выполнить запланированные и незапланированные задачи технического обслуживания эффективно для оптимальных операций.</w:t>
      </w:r>
    </w:p>
    <w:p>
      <w:pPr>
        <w:pStyle w:val="ListBullet"/>
      </w:pPr>
      <w:r>
        <w:t>Управляйте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любом устройстве.</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Heading4"/>
      </w:pPr>
      <w:r>
        <w:t>1.7.4.2 Выполнение технического обслуживания (S/4 CLD Private, Asset MGR)</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Выполнить запланированные и незапланированные задачи технического обслуживания эффективно для оптимальных операций.</w:t>
      </w:r>
    </w:p>
    <w:p>
      <w:pPr>
        <w:pStyle w:val="ListBullet"/>
      </w:pPr>
      <w:r>
        <w:t>Управляйте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любом устройстве.</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ListBullet"/>
      </w:pPr>
      <w:r>
        <w:t>Предоставить техническим специалистам возможность легко поднять отчет о сбоях, спланируйте ремонтные работы, документируют и подтверждают ремонтные работы, чтобы они могли эффективно управлять неисправными.</w:t>
      </w:r>
    </w:p>
    <w:p>
      <w:pPr>
        <w:pStyle w:val="ListBullet"/>
      </w:pPr>
      <w:r>
        <w:t>Проанализируйте эффективность обслуживания с легким доступом к стоимости, разбивке и анализу местоположения и другой встроенной аналитике.</w:t>
      </w:r>
    </w:p>
    <w:p>
      <w:pPr>
        <w:pStyle w:val="Heading4"/>
      </w:pPr>
      <w:r>
        <w:t>1.7.4.3 Выполнение технического обслуживания (S/4 CLD Public)</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Эффективно выполнять запланированные и незапланированные задачи технического обслуживания для оптимальных операций.</w:t>
      </w:r>
    </w:p>
    <w:p>
      <w:pPr>
        <w:pStyle w:val="ListBullet"/>
      </w:pPr>
      <w:r>
        <w:t>Распечатайте или отправляйте для вывода, настраиваемых, настраиваемых и расширяемых магазинов, связанных с выполнением задания по техническому обслуживанию.</w:t>
      </w:r>
    </w:p>
    <w:p>
      <w:pPr>
        <w:pStyle w:val="ListBullet"/>
      </w:pPr>
      <w:r>
        <w:t>Упрещающе управлять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своих устройствах.</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ListBullet"/>
      </w:pPr>
      <w:r>
        <w:t>Позвольте техникам интуитивно поднимать отчеты о неисправности и планировать, документировать и подтвердить ремонтные работы для эффективного управления неисправными.</w:t>
      </w:r>
    </w:p>
    <w:p>
      <w:pPr>
        <w:pStyle w:val="ListBullet"/>
      </w:pPr>
      <w:r>
        <w:t>Анализ эффективности обслуживания с помощью готового доступа к затратам, разбивке и анализу местоположения, а также с другими встроенной аналитикой</w:t>
      </w:r>
    </w:p>
    <w:p>
      <w:pPr>
        <w:pStyle w:val="Heading4"/>
      </w:pPr>
      <w:r>
        <w:t>1.7.4.4 Выполнение технического обслуживания (S/4, Asset MGR)</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Выполнить запланированные и незапланированные задачи технического обслуживания эффективно для оптимальных операций.</w:t>
      </w:r>
    </w:p>
    <w:p>
      <w:pPr>
        <w:pStyle w:val="ListBullet"/>
      </w:pPr>
      <w:r>
        <w:t>Управляйте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любом устройстве.</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ListBullet"/>
      </w:pPr>
      <w:r>
        <w:t>Предоставить техническим специалистам возможность легко поднять отчет о сбоях, спланируйте ремонтные работы, документируют и подтверждают ремонтные работы, чтобы они могли эффективно управлять неисправными.</w:t>
      </w:r>
    </w:p>
    <w:p>
      <w:pPr>
        <w:pStyle w:val="ListBullet"/>
      </w:pPr>
      <w:r>
        <w:t>Проанализируйте эффективность обслуживания с легким доступом к стоимости, разбивке и анализу местоположения и другой встроенной аналитике.</w:t>
      </w:r>
    </w:p>
    <w:p>
      <w:pPr>
        <w:pStyle w:val="Heading4"/>
      </w:pPr>
      <w:r>
        <w:t>1.7.4.5 Выполнение технического обслуживания (SBNAC, S/4)</w:t>
      </w:r>
    </w:p>
    <w:p>
      <w:r>
        <w:t>Обеспечение прозрачного сотрудничества между поставщиками услуг обслуживания и их клиентами при выполнении работы с использованием общего рабочего заказа</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Создайте основу для сотрудничества рабочего порядка между операторами активов и поставщиками услуг.</w:t>
      </w:r>
    </w:p>
    <w:p>
      <w:pPr>
        <w:pStyle w:val="ListBullet"/>
      </w:pPr>
      <w:r>
        <w:t>Облегчить совместное выполнение обслуживания общего порядка работы среди заинтересованных сторон.</w:t>
      </w:r>
    </w:p>
    <w:p>
      <w:pPr>
        <w:pStyle w:val="ListBullet"/>
      </w:pPr>
      <w:r>
        <w:t>Предоставьте одну точку входа для клиентов нескольких поставщиков услуг, работающих в сценарии, подобном порталу при планировании рабочих заказов.</w:t>
      </w:r>
    </w:p>
    <w:p>
      <w:pPr>
        <w:pStyle w:val="Heading3"/>
      </w:pPr>
      <w:r>
        <w:t>1.7.5 Мобильное управление активами</w:t>
      </w:r>
    </w:p>
    <w:p>
      <w:r>
        <w:t>Mobile asset management involves managing maintenance work orders, notifications, measurement readings, inspections, parts, attachments, and time recordings using mobile devices whether you’re online, offline, or occasionally connected. It also enables geographic information system (GIS) integration.</w:t>
      </w:r>
    </w:p>
    <w:p>
      <w:pPr>
        <w:pStyle w:val="Heading4"/>
      </w:pPr>
      <w:r>
        <w:t>1.7.5.1 Управление мобильными активами (ERP, Asset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здоровье активов, проверке безопасности, рабочих заказах, измерениях, проверках, измерении и инвентаре через мобильные устройства для оптимизации процессов обслуживания.</w:t>
      </w:r>
    </w:p>
    <w:p>
      <w:pPr>
        <w:pStyle w:val="ListBullet"/>
      </w:pPr>
      <w:r>
        <w:t>Используйте контекст, богатую визуализацией и действенной идеей повышения производительности работников.</w:t>
      </w:r>
    </w:p>
    <w:p>
      <w:pPr>
        <w:pStyle w:val="ListBullet"/>
      </w:pPr>
      <w:r>
        <w:t>Включить легкое и своевременное выполнение сквозного управления активами на ходу.</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1.7.5.2 Mobile Asset Management (ERP, работа MGR)</w:t>
      </w:r>
    </w:p>
    <w:p>
      <w:r>
        <w:t>Повышение производительности техников, предоставляя всю информацию, связанную с техническим обслуживанием, как в онлайн, так и в автономных режимах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рабочих заказах, измерениях, проверках, измерении и запасах, используя мобильные устройства для оптимизации процессов обслуживания.</w:t>
      </w:r>
    </w:p>
    <w:p>
      <w:pPr>
        <w:pStyle w:val="ListBullet"/>
      </w:pPr>
      <w:r>
        <w:t>Обеспечить способность генерировать уведомления и рабочие заказы на месте, чтобы повысить производительность работников.</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1.7.5.3 Управление мобильными активами (S/4 CLD Private, Asset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здоровье активов, контроле безопасности, рабочих заказах, измерениях, проверках, измерении и инвентаре, используя мобильные устройства для оптимизации процессов обслуживания.</w:t>
      </w:r>
    </w:p>
    <w:p>
      <w:pPr>
        <w:pStyle w:val="ListBullet"/>
      </w:pPr>
      <w:r>
        <w:t>Используйте контекст, богатую визуализацией и действенной идеей повышения производительности работников.</w:t>
      </w:r>
    </w:p>
    <w:p>
      <w:pPr>
        <w:pStyle w:val="ListBullet"/>
      </w:pPr>
      <w:r>
        <w:t>Включить легкое и своевременное выполнение сквозного управления активами на ходу.</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1.7.5.4 Управление мобильными активами (S/4 CLD Private, Work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рабочих заказах, измерениях, инспекциях I, измерении и инвентаре с использованием мобильных устройств для оптимизации процессов обслуживания.</w:t>
      </w:r>
    </w:p>
    <w:p>
      <w:pPr>
        <w:pStyle w:val="ListBullet"/>
      </w:pPr>
      <w:r>
        <w:t>Обеспечить способность генерировать уведомления и рабочие заказы на месте, чтобы повысить производительность работников.</w:t>
      </w:r>
    </w:p>
    <w:p>
      <w:pPr>
        <w:pStyle w:val="ListBullet"/>
      </w:pPr>
      <w:r>
        <w:t>Обеспечить легкий доступ к статусу работника, прогрессу и местоположению, чтобы снизить стоимость технического обслуживания.</w:t>
      </w:r>
    </w:p>
    <w:p>
      <w:pPr>
        <w:pStyle w:val="Heading4"/>
      </w:pPr>
      <w:r>
        <w:t>1.7.5.5 Mobile Asset Management (S/4 CLD Public, Maint. Assistant)</w:t>
      </w:r>
    </w:p>
    <w:p>
      <w:r>
        <w:t>Повышение производительности техника, предоставляя всю информацию, необходимую для выполнения технического обслуживания в Go с мобильным приложением</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Используйте мобильные устройства для оптимизации процессов технического обслуживания, будь то в подключенном или отключенном режиме</w:t>
      </w:r>
    </w:p>
    <w:p>
      <w:pPr>
        <w:pStyle w:val="ListBullet"/>
      </w:pPr>
      <w:r>
        <w:t>Предоставьте своевременную, актуальную и точную информацию для запросов на работу и рабочих заказов</w:t>
      </w:r>
    </w:p>
    <w:p>
      <w:pPr>
        <w:pStyle w:val="Heading4"/>
      </w:pPr>
      <w:r>
        <w:t>1.7.5.6 Управление мобильными активами (S/4, Asset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здоровье активов, контроле безопасности, рабочих заказах, измерениях, проверках, измерении и инвентаре, используя мобильные устройства для оптимизации процессов обслуживания.</w:t>
      </w:r>
    </w:p>
    <w:p>
      <w:pPr>
        <w:pStyle w:val="ListBullet"/>
      </w:pPr>
      <w:r>
        <w:t>Используйте контекст, богатую визуализацией и действенной идеей повышения производительности работников.</w:t>
      </w:r>
    </w:p>
    <w:p>
      <w:pPr>
        <w:pStyle w:val="ListBullet"/>
      </w:pPr>
      <w:r>
        <w:t>Включить легкое и своевременное выполнение сквозного управления активами на ходу.</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1.7.5.7 Управление мобильными активами (S/4, Work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рабочих заказах, измерениях, инспекциях I, измерении и инвентаре с использованием мобильных устройств для оптимизации процессов обслуживания.</w:t>
      </w:r>
    </w:p>
    <w:p>
      <w:pPr>
        <w:pStyle w:val="ListBullet"/>
      </w:pPr>
      <w:r>
        <w:t>Обеспечить способность генерировать уведомления и рабочие заказы на месте, чтобы повысить производительность работников.</w:t>
      </w:r>
    </w:p>
    <w:p>
      <w:pPr>
        <w:pStyle w:val="ListBullet"/>
      </w:pPr>
      <w:r>
        <w:t>Обеспечить легкий доступ к статусу работника, прогрессу и местоположению, чтобы снизить стоимость технического обслуживания.</w:t>
      </w:r>
    </w:p>
    <w:p>
      <w:pPr>
        <w:pStyle w:val="Heading3"/>
      </w:pPr>
      <w:r>
        <w:t>1.7.6 Управление проектом</w:t>
      </w:r>
    </w:p>
    <w:p>
      <w:r>
        <w:t>Project management involves structuring and scheduling project activities, managing project schedules according to date constraints and relationships, monitoring the status of individual work items, and tracking actual project execution against planning.</w:t>
      </w:r>
    </w:p>
    <w:p>
      <w:pPr>
        <w:pStyle w:val="Heading4"/>
      </w:pPr>
      <w:r>
        <w:t>1.7.6.1 Управление проектами (PPM, ERP)</w:t>
      </w:r>
    </w:p>
    <w:p>
      <w:r>
        <w:t>Планируйте, выполните и контролируйте проекты,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представление о стоимости проекта, времени, масштабах и качественных характеристиках посредством бесшовной интеграции с SAP ERP.</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w:t>
      </w:r>
    </w:p>
    <w:p>
      <w:pPr>
        <w:pStyle w:val="Heading4"/>
      </w:pPr>
      <w:r>
        <w:t>1.7.6.2 Управление проектами (S/4 CLD Private)</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4"/>
      </w:pPr>
      <w:r>
        <w:t>1.7.6.3 Управление проектами (S/4 CLD Public)</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 в режиме реального времени.</w:t>
      </w:r>
    </w:p>
    <w:p>
      <w:pPr>
        <w:pStyle w:val="ListBullet"/>
      </w:pPr>
      <w:r>
        <w:t>Доступ к информации проекта через пользовательские интерфейсы на основе ролей.Используйте естественный язык для сотрудничества с заинтересованными сторонами и системами.</w:t>
      </w:r>
    </w:p>
    <w:p>
      <w:pPr>
        <w:pStyle w:val="Heading4"/>
      </w:pPr>
      <w:r>
        <w:t>1.7.6.4 Управление проектами (S/4)</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3"/>
      </w:pPr>
      <w:r>
        <w:t>1.7.7 Управление предложением проекта</w:t>
      </w:r>
    </w:p>
    <w:p>
      <w:r>
        <w:t>Portfolio management involves instantly scoring and ranking proposals against each project to gain rapid insights into the performance of the entire project portfolio.</w:t>
      </w:r>
    </w:p>
    <w:p>
      <w:pPr>
        <w:pStyle w:val="Heading4"/>
      </w:pPr>
      <w:r>
        <w:t>1.7.7.1 Управление предложениями проекта (PPM ERP)</w:t>
      </w:r>
    </w:p>
    <w:p>
      <w:r>
        <w:t>Согласовать портфели со стратегией при анализе риска и эффективности</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забивая и рейтинг предложений друг против друга.</w:t>
      </w:r>
    </w:p>
    <w:p>
      <w:pPr>
        <w:pStyle w:val="ListBullet"/>
      </w:pPr>
      <w:r>
        <w:t>Получите представление о производительности всего вашего портфеля проекта посредством аналитики и мониторинга.</w:t>
      </w:r>
    </w:p>
    <w:p>
      <w:pPr>
        <w:pStyle w:val="Heading4"/>
      </w:pPr>
      <w:r>
        <w:t>1.7.7.2 Управление предложениями проекта (S/4 CLD Private)</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4"/>
      </w:pPr>
      <w:r>
        <w:t>1.7.7.3 Управление предложениями проекта (S/4)</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3"/>
      </w:pPr>
      <w:r>
        <w:t>1.7.8 Тактическое планирование управления активами</w:t>
      </w:r>
    </w:p>
    <w:p>
      <w:r>
        <w:t>Ability to develop and implement plans and activities for effective asset inspection, maintenance, repair, replacement, and disposal. This includes specified timescales and costs for completion, as well as the necessary resources, such as people, tools, materials, services, documents, permits, and authorizations.</w:t>
      </w:r>
    </w:p>
    <w:p>
      <w:pPr>
        <w:pStyle w:val="Heading4"/>
      </w:pPr>
      <w:r>
        <w:t>1.7.8.1 Планирование управления тактическими активами (ERP)</w:t>
      </w:r>
    </w:p>
    <w:p>
      <w:r>
        <w:t>Планируйте мероприятия по техническому обслуживанию с соответствующими инструментами и ресурсами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мероприятия по техническому обслуживанию с соответствующими инструментами и ресурсами</w:t>
      </w:r>
    </w:p>
    <w:p>
      <w:pPr>
        <w:pStyle w:val="ListBullet"/>
      </w:pPr>
      <w:r>
        <w:t>Обработайте незапланированные рабочие запросы с неполной информацией, перемещая их в запланированное статус технического обслуживания.</w:t>
      </w:r>
    </w:p>
    <w:p>
      <w:pPr>
        <w:pStyle w:val="ListBullet"/>
      </w:pPr>
      <w:r>
        <w:t>Расписание проактивных профилактических или условий обслуживания задач и NBSP;</w:t>
      </w:r>
    </w:p>
    <w:p>
      <w:pPr>
        <w:pStyle w:val="ListBullet"/>
      </w:pPr>
      <w:r>
        <w:t>Используйте интегрированную документацию для планирования и безопасности работы по техническому обслуживанию</w:t>
      </w:r>
    </w:p>
    <w:p>
      <w:pPr>
        <w:pStyle w:val="Heading4"/>
      </w:pPr>
      <w:r>
        <w:t>1.7.8.2 Планирование управления тактическими активами (S/4 CLD Private)</w:t>
      </w:r>
    </w:p>
    <w:p>
      <w:r>
        <w:t>Планируйте мероприятия по техническому обслуживанию с соответствующими инструментами и ресурсами с видом в режиме реального времени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мероприятия по техническому обслуживанию с обзором нагрузки на рабочее центр, пропускной способности, рабочей ситуации и существующей документации.</w:t>
      </w:r>
    </w:p>
    <w:p>
      <w:pPr>
        <w:pStyle w:val="ListBullet"/>
      </w:pPr>
      <w:r>
        <w:t>Расписание задач проактивного обслуживания.</w:t>
      </w:r>
    </w:p>
    <w:p>
      <w:pPr>
        <w:pStyle w:val="ListBullet"/>
      </w:pPr>
      <w:r>
        <w:t>Обеспечить доступ к ролевым планировщикам и позволяйте им контролировать важную и чувствительную работу.</w:t>
      </w:r>
    </w:p>
    <w:p>
      <w:pPr>
        <w:pStyle w:val="ListBullet"/>
      </w:pPr>
      <w:r>
        <w:t>Проанализируйте эффективность обслуживания с легким доступом к затратам, разбивке и аналитике местоположения.</w:t>
      </w:r>
    </w:p>
    <w:p>
      <w:pPr>
        <w:pStyle w:val="Heading4"/>
      </w:pPr>
      <w:r>
        <w:t>1.7.8.3 Планирование управления тактическими активами (S/4 CLD Public)</w:t>
      </w:r>
    </w:p>
    <w:p>
      <w:r>
        <w:t>Планируйте мероприятия по техническому обслуживанию с соответствующими инструментами и ресурсами с видом в режиме реального времени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действия по техническому обслуживанию с использованием соответствующих инструментов и ресурсов.</w:t>
      </w:r>
    </w:p>
    <w:p>
      <w:pPr>
        <w:pStyle w:val="ListBullet"/>
      </w:pPr>
      <w:r>
        <w:t>Расписание проактивных профилактических, основанных на условиях или повторяющихся задачах по техническому обслуживанию.</w:t>
      </w:r>
    </w:p>
    <w:p>
      <w:pPr>
        <w:pStyle w:val="ListBullet"/>
      </w:pPr>
      <w:r>
        <w:t>Обеспечить ролевой доступ к планировщикам технического обслуживания и позволяйте им контролировать важную и чувствительную во времени работу для повышения эффективности.</w:t>
      </w:r>
    </w:p>
    <w:p>
      <w:pPr>
        <w:pStyle w:val="ListBullet"/>
      </w:pPr>
      <w:r>
        <w:t>Проанализируйте эффективность обслуживания с интуитивным доступом к затратам, разбивке и анализу местоположения, а также с другими встроенной аналитикой.</w:t>
      </w:r>
    </w:p>
    <w:p>
      <w:pPr>
        <w:pStyle w:val="Heading4"/>
      </w:pPr>
      <w:r>
        <w:t>1.7.8.4 Планирование управления тактическими активами (S/4)</w:t>
      </w:r>
    </w:p>
    <w:p>
      <w:r>
        <w:t>Планируйте мероприятия по техническому обслуживанию с соответствующими инструментами и ресурсами с видом в режиме реального времени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мероприятия по техническому обслуживанию с обзором нагрузки на рабочее центр, пропускной способности, рабочей ситуации и существующей документации.</w:t>
      </w:r>
    </w:p>
    <w:p>
      <w:pPr>
        <w:pStyle w:val="ListBullet"/>
      </w:pPr>
      <w:r>
        <w:t>Расписание задач проактивного обслуживания.</w:t>
      </w:r>
    </w:p>
    <w:p>
      <w:pPr>
        <w:pStyle w:val="ListBullet"/>
      </w:pPr>
      <w:r>
        <w:t>Обеспечить доступ к ролевым планировщикам и позволяйте им контролировать важную и чувствительную работу.</w:t>
      </w:r>
    </w:p>
    <w:p>
      <w:pPr>
        <w:pStyle w:val="ListBullet"/>
      </w:pPr>
      <w:r>
        <w:t>Проанализируйте эффективность обслуживания с легким доступом к затратам, разбивке и аналитике местоположения.</w:t>
      </w:r>
    </w:p>
    <w:p>
      <w:pPr>
        <w:pStyle w:val="Heading4"/>
      </w:pPr>
      <w:r>
        <w:t>1.7.8.5 Планирование управления тактическими активами (SBNAC, S/4)</w:t>
      </w:r>
    </w:p>
    <w:p>
      <w:r>
        <w:t>Включает прозрачное сотрудничество между операторами активов и поставщиками услуг при планировании работы с использованием общего рабочего заказа</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Создайте основу для сотрудничества рабочего порядка между операторами активов и поставщиками услуг.</w:t>
      </w:r>
    </w:p>
    <w:p>
      <w:pPr>
        <w:pStyle w:val="ListBullet"/>
      </w:pPr>
      <w:r>
        <w:t>Облегчить совместное планирование технического обслуживания с общим заказом работы среди заинтересованных сторон.</w:t>
      </w:r>
    </w:p>
    <w:p>
      <w:pPr>
        <w:pStyle w:val="ListBullet"/>
      </w:pPr>
      <w:r>
        <w:t>Предоставьте одну точку входа для клиентов нескольких поставщиков услуг, работающих в сценарии, подобном порталу, для планирования заказа работы.</w:t>
      </w:r>
    </w:p>
    <w:p>
      <w:pPr>
        <w:pStyle w:val="Heading2"/>
      </w:pPr>
      <w:r>
        <w:t>1.8 Управление эффективностью активов</w:t>
      </w:r>
    </w:p>
    <w:p>
      <w:pPr>
        <w:pStyle w:val="Heading3"/>
      </w:pPr>
      <w:r>
        <w:t>1.8.1 Прогноз и оптимизация активов</w:t>
      </w:r>
    </w:p>
    <w:p>
      <w:r>
        <w:t>Asset Prediction and Optimization​ involves the monitoring of current asset health; the prediction of future health; the creation of health indicators, KPIs, and alerts; and the execution of maintenance corrective measures into the maintenance management system.</w:t>
      </w:r>
    </w:p>
    <w:p>
      <w:pPr>
        <w:pStyle w:val="Heading4"/>
      </w:pPr>
      <w:r>
        <w:t>1.8.1.1 Прогноз и оптимизация активов (Asset perf mgmt)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1.8.1.2 Прогноз и оптимизация активов (EPD)</w:t>
      </w:r>
    </w:p>
    <w:p>
      <w:r>
        <w:t>Выполните прогнозное обслуживание на основе инженерных цифровых двойных и виртуальных датчиков</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Создайте дополнительные данные датчика IoT, используя виртуальные датчики на основе цифрового близнеца, без необходимости устанавливать какие -либо физические датчики на активе.</w:t>
      </w:r>
    </w:p>
    <w:p>
      <w:pPr>
        <w:pStyle w:val="ListBullet"/>
      </w:pPr>
      <w:r>
        <w:t>Рассчитайте наиболее способную производительность в заданных условиях эксплуатации.</w:t>
      </w:r>
    </w:p>
    <w:p>
      <w:pPr>
        <w:pStyle w:val="ListBullet"/>
      </w:pPr>
      <w:r>
        <w:t>Выполните обнаружение аномалий на основе ML в управлении эффективностью активов и прогнозирующим активам, используя виртуальные датчики и инженерные KPI, которые генерируются в разработке SAP Enterprise Product, для полного процесса E2E.</w:t>
      </w:r>
    </w:p>
    <w:p>
      <w:pPr>
        <w:pStyle w:val="Heading4"/>
      </w:pPr>
      <w:r>
        <w:t>1.8.1.3 Прогноз и оптимизация активов (Pred. Asset)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1.8.1.4 Прогноз и оптимизация активов (Pred. Maint. Op)</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3"/>
      </w:pPr>
      <w:r>
        <w:t>1.8.2 Стратегия и эффективность активов</w:t>
      </w:r>
    </w:p>
    <w:p>
      <w:r>
        <w:t>Asset strategy and performance involves methods to manage risk, maintenance costs, downtime, and energy consumption to optimize return on assets across lifecycles by monitoring, reviewing, and improving maintenance activities. It helps you reduce bottlenecks, improve decision-making, and prevent incidents using a holistic view of asset types and maintenance strategies.</w:t>
      </w:r>
    </w:p>
    <w:p>
      <w:pPr>
        <w:pStyle w:val="Heading4"/>
      </w:pPr>
      <w:r>
        <w:t>1.8.2.1 Стратегия и эффективность активов (Asset Perf Mgmt)</w:t>
      </w:r>
    </w:p>
    <w:p>
      <w:r>
        <w:t>Мониторинг, анализируйте и оптимизируйте критические характеристики активов</w:t>
      </w:r>
    </w:p>
    <w:p>
      <w:r>
        <w:t>Стратегия и производительность активов включают методы управления рисками, затратами на техническое обслуживание, время простоя и потребление энергии для оптимизации отдачи от активов во всех жизненных циклах путем мониторинга, рассмотрения и улучшения деятельности по техническому обслуживанию.Это помогает вам уменьшить узкие места, улучшить принятие решений и предотвратить инциденты с использованием целостного взгляда на типы активов и стратегии обслуживания.</w:t>
      </w:r>
    </w:p>
    <w:p>
      <w:pPr>
        <w:pStyle w:val="ListBullet"/>
      </w:pPr>
      <w:r>
        <w:t>Оптимизировать управление активами путем определения правильных стратегий обслуживания.</w:t>
      </w:r>
    </w:p>
    <w:p>
      <w:pPr>
        <w:pStyle w:val="ListBullet"/>
      </w:pPr>
      <w:r>
        <w:t>Использовать объективный подход для определения риска и критичности активов.</w:t>
      </w:r>
    </w:p>
    <w:p>
      <w:pPr>
        <w:pStyle w:val="ListBullet"/>
      </w:pPr>
      <w:r>
        <w:t>Непрерывно отслеживать, пересматривать и улучшать действия по техническому обслуживанию для оптимизации операций.</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Предотвратить простоя, инициируя контрмеры посредством заказов на обслуживание или техническое обслуживание.</w:t>
      </w:r>
    </w:p>
    <w:p>
      <w:pPr>
        <w:pStyle w:val="ListBullet"/>
      </w:pPr>
      <w:r>
        <w:t>Оптимизируйте производительность активов с 360-градусным представлением через модель активов, магистерские, транзакционные и производительные данные.</w:t>
      </w:r>
    </w:p>
    <w:p>
      <w:pPr>
        <w:pStyle w:val="Heading4"/>
      </w:pPr>
      <w:r>
        <w:t>1.8.2.2 Стратегия и эффективность активов (AssetStrat)</w:t>
      </w:r>
    </w:p>
    <w:p>
      <w:r>
        <w:t>Анализировать критическую производительность активов и оптимизировать стратегии обслуживания</w:t>
      </w:r>
    </w:p>
    <w:p>
      <w:r>
        <w:t>Стратегия и производительность активов включают методы управления рисками, затратами на техническое обслуживание, время простоя и потребление энергии для оптимизации отдачи от активов во всех жизненных циклах путем мониторинга, рассмотрения и улучшения деятельности по техническому обслуживанию.Это помогает вам уменьшить узкие места, улучшить принятие решений и предотвратить инциденты с использованием целостного взгляда на типы активов и стратегии обслуживания.</w:t>
      </w:r>
    </w:p>
    <w:p>
      <w:pPr>
        <w:pStyle w:val="ListBullet"/>
      </w:pPr>
      <w:r>
        <w:t>Оптимизировать управление активами с выявлением правильных стратегий обслуживания.</w:t>
      </w:r>
    </w:p>
    <w:p>
      <w:pPr>
        <w:pStyle w:val="ListBullet"/>
      </w:pPr>
      <w:r>
        <w:t>Использовать объективный подход для определения риска и критичности активов.</w:t>
      </w:r>
    </w:p>
    <w:p>
      <w:pPr>
        <w:pStyle w:val="ListBullet"/>
      </w:pPr>
      <w:r>
        <w:t>Непрерывно отслеживать, пересматривать и улучшать действия по техническому обслуживанию для оптимизации операций.</w:t>
      </w:r>
    </w:p>
    <w:p>
      <w:pPr>
        <w:pStyle w:val="Heading2"/>
      </w:pPr>
      <w:r>
        <w:t>1.9 Планирование и дизайн активов</w:t>
      </w:r>
    </w:p>
    <w:p>
      <w:pPr>
        <w:pStyle w:val="Heading3"/>
      </w:pPr>
      <w:r>
        <w:t>1.9.1 Управление проектом</w:t>
      </w:r>
    </w:p>
    <w:p>
      <w:r>
        <w:t>Project management involves structuring and scheduling project activities, managing project schedules according to date constraints and relationships, monitoring the status of individual work items, and tracking actual project execution against planning.</w:t>
      </w:r>
    </w:p>
    <w:p>
      <w:pPr>
        <w:pStyle w:val="Heading4"/>
      </w:pPr>
      <w:r>
        <w:t>1.9.1.1 Управление проектами (PPM, ERP)</w:t>
      </w:r>
    </w:p>
    <w:p>
      <w:r>
        <w:t>Планируйте, выполните и контролируйте проекты,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представление о стоимости проекта, времени, масштабах и качественных характеристиках посредством бесшовной интеграции с SAP ERP.</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w:t>
      </w:r>
    </w:p>
    <w:p>
      <w:pPr>
        <w:pStyle w:val="Heading4"/>
      </w:pPr>
      <w:r>
        <w:t>1.9.1.2 Управление проектами (S/4 CLD Private)</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4"/>
      </w:pPr>
      <w:r>
        <w:t>1.9.1.3 Управление проектами (S/4 CLD Public)</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 в режиме реального времени.</w:t>
      </w:r>
    </w:p>
    <w:p>
      <w:pPr>
        <w:pStyle w:val="ListBullet"/>
      </w:pPr>
      <w:r>
        <w:t>Доступ к информации проекта через пользовательские интерфейсы на основе ролей.Используйте естественный язык для сотрудничества с заинтересованными сторонами и системами.</w:t>
      </w:r>
    </w:p>
    <w:p>
      <w:pPr>
        <w:pStyle w:val="Heading4"/>
      </w:pPr>
      <w:r>
        <w:t>1.9.1.4 Управление проектами (S/4)</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3"/>
      </w:pPr>
      <w:r>
        <w:t>1.9.2 Управление предложением проекта</w:t>
      </w:r>
    </w:p>
    <w:p>
      <w:r>
        <w:t>Portfolio management involves instantly scoring and ranking proposals against each project to gain rapid insights into the performance of the entire project portfolio.</w:t>
      </w:r>
    </w:p>
    <w:p>
      <w:pPr>
        <w:pStyle w:val="Heading4"/>
      </w:pPr>
      <w:r>
        <w:t>1.9.2.1 Управление предложениями проекта (PPM ERP)</w:t>
      </w:r>
    </w:p>
    <w:p>
      <w:r>
        <w:t>Согласовать портфели со стратегией при анализе риска и эффективности</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забивая и рейтинг предложений друг против друга.</w:t>
      </w:r>
    </w:p>
    <w:p>
      <w:pPr>
        <w:pStyle w:val="ListBullet"/>
      </w:pPr>
      <w:r>
        <w:t>Получите представление о производительности всего вашего портфеля проекта посредством аналитики и мониторинга.</w:t>
      </w:r>
    </w:p>
    <w:p>
      <w:pPr>
        <w:pStyle w:val="Heading4"/>
      </w:pPr>
      <w:r>
        <w:t>1.9.2.2 Управление предложениями проекта (S/4 CLD Private)</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4"/>
      </w:pPr>
      <w:r>
        <w:t>1.9.2.3 Управление предложениями проекта (S/4)</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2"/>
      </w:pPr>
      <w:r>
        <w:t>1.10 Управление рисками активов и обзора</w:t>
      </w:r>
    </w:p>
    <w:p>
      <w:pPr>
        <w:pStyle w:val="Heading3"/>
      </w:pPr>
      <w:r>
        <w:t>1.10.1 Стоимость и оценку активов</w:t>
      </w:r>
    </w:p>
    <w:p>
      <w:r>
        <w:t>Ability to monitor asset maintenance costs, from planning to closing. This also includes recognizing and adopting appropriate valuation practices.</w:t>
      </w:r>
    </w:p>
    <w:p>
      <w:pPr>
        <w:pStyle w:val="Heading4"/>
      </w:pPr>
      <w:r>
        <w:t>1.10.1.1 Стоимость и оценка активов (S/4 CLD Private)</w:t>
      </w:r>
    </w:p>
    <w:p>
      <w:r>
        <w:t>Мониторинг и анализ затрат на обслуживание активов с различных точек зрения непосредственно в единой системе для операций и финансов объединен</w:t>
      </w:r>
    </w:p>
    <w:p>
      <w:r>
        <w:t>Возможность контролировать расходы на обслуживание активов, от планирования до закрытия.Это также включает в себя признание и принятие соответствующей оценки.</w:t>
      </w:r>
    </w:p>
    <w:p>
      <w:pPr>
        <w:pStyle w:val="ListBullet"/>
      </w:pPr>
      <w:r>
        <w:t>Мониторинг и сравнивайте предполагаемые, базовые, запланированные и фактические затраты от текущих заказов на обслуживание.</w:t>
      </w:r>
    </w:p>
    <w:p>
      <w:pPr>
        <w:pStyle w:val="ListBullet"/>
      </w:pPr>
      <w:r>
        <w:t>Нарежьте и кубики гибко агрегированные данные с разных точек зрения и используйте визуализацию данных, чтобы определить критические факторы затрат.</w:t>
      </w:r>
    </w:p>
    <w:p>
      <w:pPr>
        <w:pStyle w:val="ListBullet"/>
      </w:pPr>
      <w:r>
        <w:t>Проверьте в отдельных данных заказа на техническое обслуживание или на любой другой уровень, который вам требуется, чтобы найти наиболее подходящий уровень детализации для вашего анализа.</w:t>
      </w:r>
    </w:p>
    <w:p>
      <w:pPr>
        <w:pStyle w:val="Heading4"/>
      </w:pPr>
      <w:r>
        <w:t>1.10.1.2 Стоимость и оценка активов (S/4 CLD Public)</w:t>
      </w:r>
    </w:p>
    <w:p>
      <w:r>
        <w:t>Мониторинг и анализ затрат на обслуживание активов с различных точек зрения непосредственно в единой системе для операций и финансов объединен</w:t>
      </w:r>
    </w:p>
    <w:p>
      <w:r>
        <w:t>Возможность контролировать расходы на обслуживание активов, от планирования до закрытия.Это также включает в себя признание и принятие соответствующей оценки.</w:t>
      </w:r>
    </w:p>
    <w:p>
      <w:pPr>
        <w:pStyle w:val="ListBullet"/>
      </w:pPr>
      <w:r>
        <w:t>Нарежьте и кубики гибко агрегированные данные с разных точек зрения и используйте визуализацию данных, чтобы определить критические факторы затрат.</w:t>
      </w:r>
    </w:p>
    <w:p>
      <w:pPr>
        <w:pStyle w:val="ListBullet"/>
      </w:pPr>
      <w:r>
        <w:t>Проверьте в отдельных данных заказа на техническое обслуживание или на любой другой уровень, который вам требуется, чтобы найти наиболее подходящую детализацию для вашего анализа.</w:t>
      </w:r>
    </w:p>
    <w:p>
      <w:pPr>
        <w:pStyle w:val="ListBullet"/>
      </w:pPr>
      <w:r>
        <w:t>Мониторинг и сравнивайте предполагаемые, базовые, запланированные и фактические затраты от текущих заказов на обслуживание.</w:t>
      </w:r>
    </w:p>
    <w:p>
      <w:pPr>
        <w:pStyle w:val="Heading4"/>
      </w:pPr>
      <w:r>
        <w:t>1.10.1.3 Стоимость и оценка активов (S/4)</w:t>
      </w:r>
    </w:p>
    <w:p>
      <w:r>
        <w:t>Мониторинг и анализ затрат на обслуживание активов с различных точек зрения непосредственно в единой системе для операций и финансов объединен</w:t>
      </w:r>
    </w:p>
    <w:p>
      <w:r>
        <w:t>Возможность контролировать расходы на обслуживание активов, от планирования до закрытия.Это также включает в себя признание и принятие соответствующей оценки.</w:t>
      </w:r>
    </w:p>
    <w:p>
      <w:pPr>
        <w:pStyle w:val="ListBullet"/>
      </w:pPr>
      <w:r>
        <w:t>Мониторинг и сравнивайте предполагаемые, базовые, запланированные и фактические затраты от текущих заказов на обслуживание.</w:t>
      </w:r>
    </w:p>
    <w:p>
      <w:pPr>
        <w:pStyle w:val="ListBullet"/>
      </w:pPr>
      <w:r>
        <w:t>Нарежьте и кубики гибко агрегированные данные с разных точек зрения и используйте визуализацию данных, чтобы определить критические факторы затрат.</w:t>
      </w:r>
    </w:p>
    <w:p>
      <w:pPr>
        <w:pStyle w:val="ListBullet"/>
      </w:pPr>
      <w:r>
        <w:t>Проверьте в отдельных данных заказа на техническое обслуживание или на любой другой уровень, который вам требуется, чтобы найти наиболее подходящий уровень детализации для вашего анализа.</w:t>
      </w:r>
    </w:p>
    <w:p>
      <w:pPr>
        <w:pStyle w:val="Heading3"/>
      </w:pPr>
      <w:r>
        <w:t>1.10.2 Анализ эффективности активов</w:t>
      </w:r>
    </w:p>
    <w:p>
      <w:r>
        <w:t>Ability to collect and analyze data, such as operational data, maintenance records, sensor readings, and other relevant metrics, to identify patterns, trends, and anomalies that provide insights into asset behavior and potential issues. This information can also provide opportunities to enhance reliability, availability, efficiency, and effectiveness. The goal of asset performance analysis is to optimize asset utilization, minimize downtime, reduce maintenance costs, and maximize ROI from assets.</w:t>
      </w:r>
    </w:p>
    <w:p>
      <w:pPr>
        <w:pStyle w:val="Heading4"/>
      </w:pPr>
      <w:r>
        <w:t>1.10.2.1 Анализ эффективности активов (Asset perf Mgmt)</w:t>
      </w:r>
    </w:p>
    <w:p>
      <w:r>
        <w:t>Проанализируйте эффективность активов, чтобы получить представление о возможных стратегиях обслуживания и обслуживания</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Систематически оценить эффективность и эффективность актива.</w:t>
      </w:r>
    </w:p>
    <w:p>
      <w:pPr>
        <w:pStyle w:val="ListBullet"/>
      </w:pPr>
      <w:r>
        <w:t>Соберите и анализируйте данные о показателях эффективности, таких как надежность, доступность, обслуживание и безопасность.</w:t>
      </w:r>
    </w:p>
    <w:p>
      <w:pPr>
        <w:pStyle w:val="ListBullet"/>
      </w:pPr>
      <w:r>
        <w:t>Поймите, насколько хорошо активы выполняют их функции, выявляйте области для улучшения и принимайте обоснованные решения по техническому обслуживанию и инвестициям.</w:t>
      </w:r>
    </w:p>
    <w:p>
      <w:pPr>
        <w:pStyle w:val="ListBullet"/>
      </w:pPr>
      <w:r>
        <w:t>Изучите тенденции эффективности и выявляйте проблемы и риски надежности.</w:t>
      </w:r>
    </w:p>
    <w:p>
      <w:pPr>
        <w:pStyle w:val="ListBullet"/>
      </w:pPr>
      <w:r>
        <w:t>Оптимизировать эффективность активов, повысить эксплуатационную эффективность и достичь стратегических целей.</w:t>
      </w:r>
    </w:p>
    <w:p>
      <w:pPr>
        <w:pStyle w:val="Heading4"/>
      </w:pPr>
      <w:r>
        <w:t>1.10.2.2 Анализ эффективности активов (S/4 CLD Private)</w:t>
      </w:r>
    </w:p>
    <w:p>
      <w:r>
        <w:t>Анализ исторических распадов активов на разных уровнях, таких как уровень компании, уровень отдельных активов или компоненты или подсистемы</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Просмотрите надежность активов путем отслеживания убытков, связанных с активами, и выявить частые убытки и их основные причины, применяя различные фильтры.</w:t>
      </w:r>
    </w:p>
    <w:p>
      <w:pPr>
        <w:pStyle w:val="ListBullet"/>
      </w:pPr>
      <w:r>
        <w:t>Проанализируйте эффективность активов с такими показателями, как время для ремонта, время между ремонтом, среднее время для ремонта и среднее время между ремонтом.</w:t>
      </w:r>
    </w:p>
    <w:p>
      <w:pPr>
        <w:pStyle w:val="ListBullet"/>
      </w:pPr>
      <w:r>
        <w:t>Свободно перемещаться из визуализации данных и агрегированных данных в детализированные детали одного уведомления об обслуживании, как требуется анализ.</w:t>
      </w:r>
    </w:p>
    <w:p>
      <w:pPr>
        <w:pStyle w:val="Heading4"/>
      </w:pPr>
      <w:r>
        <w:t>1.10.2.3 Анализ эффективности активов (S/4 CLD Public)</w:t>
      </w:r>
    </w:p>
    <w:p>
      <w:r>
        <w:t>Анализ исторических распадов активов на разных уровнях, таких как уровень компании, уровень единого актива или компоненты</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Просмотрите надежность активов путем отслеживания убытков, связанных с активами, и выявить частые убытки и их основные причины, применяя различные фильтры.</w:t>
      </w:r>
    </w:p>
    <w:p>
      <w:pPr>
        <w:pStyle w:val="ListBullet"/>
      </w:pPr>
      <w:r>
        <w:t>Проанализируйте эффективность активов с такими показателями, как время для ремонта, время между ремонтом, среднее время для ремонта и среднее время между ремонтом.</w:t>
      </w:r>
    </w:p>
    <w:p>
      <w:pPr>
        <w:pStyle w:val="ListBullet"/>
      </w:pPr>
      <w:r>
        <w:t>Свободно перемещаться из визуализации данных и агрегированных данных в детализированные детали одного уведомления об обслуживании, как требуется анализ.</w:t>
      </w:r>
    </w:p>
    <w:p>
      <w:pPr>
        <w:pStyle w:val="Heading4"/>
      </w:pPr>
      <w:r>
        <w:t>1.10.2.4 Анализ эффективности активов (S/4)</w:t>
      </w:r>
    </w:p>
    <w:p>
      <w:r>
        <w:t>Анализ исторических распадов активов на разных уровнях, таких как уровень компании, уровень отдельных активов или компоненты или подсистемы</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Просмотрите надежность активов путем отслеживания убытков, связанных с активами, и выявить частые убытки и их основные причины, применяя различные фильтры.</w:t>
      </w:r>
    </w:p>
    <w:p>
      <w:pPr>
        <w:pStyle w:val="ListBullet"/>
      </w:pPr>
      <w:r>
        <w:t>Проанализируйте эффективность активов с такими показателями, как время для ремонта, время между ремонтом, среднее время для ремонта и среднее время между ремонтом.</w:t>
      </w:r>
    </w:p>
    <w:p>
      <w:pPr>
        <w:pStyle w:val="ListBullet"/>
      </w:pPr>
      <w:r>
        <w:t>Свободно перемещаться из визуализации данных и агрегированных данных в детализированные детали одного уведомления об обслуживании, как требуется анализ.</w:t>
      </w:r>
    </w:p>
    <w:p>
      <w:pPr>
        <w:pStyle w:val="Heading3"/>
      </w:pPr>
      <w:r>
        <w:t>1.10.3 Прогноз и оптимизация активов</w:t>
      </w:r>
    </w:p>
    <w:p>
      <w:r>
        <w:t>Asset Prediction and Optimization​ involves the monitoring of current asset health; the prediction of future health; the creation of health indicators, KPIs, and alerts; and the execution of maintenance corrective measures into the maintenance management system.</w:t>
      </w:r>
    </w:p>
    <w:p>
      <w:pPr>
        <w:pStyle w:val="Heading4"/>
      </w:pPr>
      <w:r>
        <w:t>1.10.3.1 Прогноз и оптимизация активов (Asset perf mgmt)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1.10.3.2 Прогноз и оптимизация активов (EPD)</w:t>
      </w:r>
    </w:p>
    <w:p>
      <w:r>
        <w:t>Выполните прогнозное обслуживание на основе инженерных цифровых двойных и виртуальных датчиков</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Создайте дополнительные данные датчика IoT, используя виртуальные датчики на основе цифрового близнеца, без необходимости устанавливать какие -либо физические датчики на активе.</w:t>
      </w:r>
    </w:p>
    <w:p>
      <w:pPr>
        <w:pStyle w:val="ListBullet"/>
      </w:pPr>
      <w:r>
        <w:t>Рассчитайте наиболее способную производительность в заданных условиях эксплуатации.</w:t>
      </w:r>
    </w:p>
    <w:p>
      <w:pPr>
        <w:pStyle w:val="ListBullet"/>
      </w:pPr>
      <w:r>
        <w:t>Выполните обнаружение аномалий на основе ML в управлении эффективностью активов и прогнозирующим активам, используя виртуальные датчики и инженерные KPI, которые генерируются в разработке SAP Enterprise Product, для полного процесса E2E.</w:t>
      </w:r>
    </w:p>
    <w:p>
      <w:pPr>
        <w:pStyle w:val="Heading4"/>
      </w:pPr>
      <w:r>
        <w:t>1.10.3.3 Прогноз и оптимизация активов (Pred. Asset)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1.10.3.4 Прогноз и оптимизация активов (Pred. Maint. Op)</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3"/>
      </w:pPr>
      <w:r>
        <w:t>1.10.4 Оценка риска активов</w:t>
      </w:r>
    </w:p>
    <w:p>
      <w:r>
        <w:t>Ability to evaluate and monitor the risk of an asset breaking down. This includes analyzing the failure probability as well as the impact of the consequences.</w:t>
      </w:r>
    </w:p>
    <w:p>
      <w:pPr>
        <w:pStyle w:val="Heading4"/>
      </w:pPr>
      <w:r>
        <w:t>1.10.4.1 Оценка риска активов (Asset perf mgmt)</w:t>
      </w:r>
    </w:p>
    <w:p>
      <w:r>
        <w:t>Оценить и контролировать риск актива в отношении различных воздействий на сегментные активы на основе критичности</w:t>
      </w:r>
    </w:p>
    <w:p>
      <w:r>
        <w:t>Способность оценивать и контролировать риск разрушения актива.Это включает анализ вероятности отказа, а также влияние последствий.</w:t>
      </w:r>
    </w:p>
    <w:p>
      <w:pPr>
        <w:pStyle w:val="ListBullet"/>
      </w:pPr>
      <w:r>
        <w:t>Оценить и количественно оценить потенциальные риски, связанные с активом или портфелем активов.</w:t>
      </w:r>
    </w:p>
    <w:p>
      <w:pPr>
        <w:pStyle w:val="ListBullet"/>
      </w:pPr>
      <w:r>
        <w:t>Определить и анализировать риски, такие как финансовые, операционные, безопасные, экологические и репутационные риски, которые могут повлиять на эффективность и ценность активов.</w:t>
      </w:r>
    </w:p>
    <w:p>
      <w:pPr>
        <w:pStyle w:val="ListBullet"/>
      </w:pPr>
      <w:r>
        <w:t>Рассмотрим такие факторы, как состояние актива, критичность, уязвимость и внешние угрозы.</w:t>
      </w:r>
    </w:p>
    <w:p>
      <w:pPr>
        <w:pStyle w:val="ListBullet"/>
      </w:pPr>
      <w:r>
        <w:t>Расположение приоритетов стратегии смягчения, эффективно распределять ресурсы и разработать планы управления рисками, используя комплексные оценки для обеспечения устойчивости и долговечности активов.</w:t>
      </w:r>
    </w:p>
    <w:p>
      <w:pPr>
        <w:pStyle w:val="ListBullet"/>
      </w:pPr>
      <w:r>
        <w:t>Принимать обоснованные решения и активно управлять рисками на протяжении всего жизненного цикла активов.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